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9B827" w14:textId="01EC2AF3" w:rsidR="00E83A87" w:rsidRDefault="00E83A87" w:rsidP="004B3439">
      <w:pPr>
        <w:spacing w:after="0"/>
        <w:jc w:val="center"/>
        <w:rPr>
          <w:b/>
          <w:color w:val="1D5C63"/>
          <w:sz w:val="44"/>
          <w:szCs w:val="44"/>
        </w:rPr>
      </w:pPr>
      <w:r w:rsidRPr="004B3439">
        <w:rPr>
          <w:b/>
          <w:color w:val="1D5C63"/>
          <w:sz w:val="44"/>
          <w:szCs w:val="44"/>
        </w:rPr>
        <w:t>Simple Statement of Work Template</w:t>
      </w:r>
    </w:p>
    <w:p w14:paraId="5C386752" w14:textId="77777777" w:rsidR="004B3439" w:rsidRPr="00D159A2" w:rsidRDefault="004B3439" w:rsidP="00D159A2"/>
    <w:p w14:paraId="0F7AAA87" w14:textId="3CC8F58B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>Project Title:</w:t>
      </w:r>
      <w:r w:rsidR="00AB1BE8">
        <w:rPr>
          <w:b/>
          <w:color w:val="000000" w:themeColor="text1"/>
          <w:sz w:val="24"/>
          <w:szCs w:val="24"/>
        </w:rPr>
        <w:t xml:space="preserve"> </w:t>
      </w:r>
      <w:r w:rsidR="00795E3A">
        <w:rPr>
          <w:b/>
          <w:color w:val="000000" w:themeColor="text1"/>
          <w:sz w:val="24"/>
          <w:szCs w:val="24"/>
        </w:rPr>
        <w:fldChar w:fldCharType="begin"/>
      </w:r>
      <w:r w:rsidR="00795E3A">
        <w:rPr>
          <w:b/>
          <w:color w:val="000000" w:themeColor="text1"/>
          <w:sz w:val="24"/>
          <w:szCs w:val="24"/>
        </w:rPr>
        <w:instrText xml:space="preserve"> MERGEFIELD ProjectTitle \* MERGEFORMAT </w:instrText>
      </w:r>
      <w:r w:rsidR="00795E3A">
        <w:rPr>
          <w:b/>
          <w:color w:val="000000" w:themeColor="text1"/>
          <w:sz w:val="24"/>
          <w:szCs w:val="24"/>
        </w:rPr>
        <w:fldChar w:fldCharType="separate"/>
      </w:r>
      <w:r w:rsidR="00795E3A">
        <w:rPr>
          <w:b/>
          <w:noProof/>
          <w:color w:val="000000" w:themeColor="text1"/>
          <w:sz w:val="24"/>
          <w:szCs w:val="24"/>
        </w:rPr>
        <w:t>«ProjectTitle»</w:t>
      </w:r>
      <w:r w:rsidR="00795E3A">
        <w:rPr>
          <w:b/>
          <w:color w:val="000000" w:themeColor="text1"/>
          <w:sz w:val="24"/>
          <w:szCs w:val="24"/>
        </w:rPr>
        <w:fldChar w:fldCharType="end"/>
      </w:r>
    </w:p>
    <w:p w14:paraId="6FECC845" w14:textId="4A39BF12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 xml:space="preserve">SOW Version: </w:t>
      </w:r>
      <w:sdt>
        <w:sdtPr>
          <w:rPr>
            <w:b/>
            <w:color w:val="000000" w:themeColor="text1"/>
            <w:sz w:val="24"/>
            <w:szCs w:val="24"/>
          </w:rPr>
          <w:id w:val="1272598008"/>
          <w:placeholder>
            <w:docPart w:val="04F5C050CCEA4130BDC4AF1676BD4C11"/>
          </w:placeholder>
        </w:sdtPr>
        <w:sdtContent>
          <w:r w:rsidR="00856255">
            <w:rPr>
              <w:b/>
              <w:color w:val="000000" w:themeColor="text1"/>
              <w:sz w:val="24"/>
              <w:szCs w:val="24"/>
            </w:rPr>
            <w:fldChar w:fldCharType="begin"/>
          </w:r>
          <w:r w:rsidR="00856255">
            <w:rPr>
              <w:b/>
              <w:color w:val="000000" w:themeColor="text1"/>
              <w:sz w:val="24"/>
              <w:szCs w:val="24"/>
            </w:rPr>
            <w:instrText xml:space="preserve"> MERGEFIELD SOWVersion \* MERGEFORMAT </w:instrText>
          </w:r>
          <w:r w:rsidR="00856255">
            <w:rPr>
              <w:b/>
              <w:color w:val="000000" w:themeColor="text1"/>
              <w:sz w:val="24"/>
              <w:szCs w:val="24"/>
            </w:rPr>
            <w:fldChar w:fldCharType="separate"/>
          </w:r>
          <w:r w:rsidR="00856255">
            <w:rPr>
              <w:b/>
              <w:noProof/>
              <w:color w:val="000000" w:themeColor="text1"/>
              <w:sz w:val="24"/>
              <w:szCs w:val="24"/>
            </w:rPr>
            <w:t>«SOWVersion»</w:t>
          </w:r>
          <w:r w:rsidR="00856255">
            <w:rPr>
              <w:b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4E6975B7" w14:textId="1CE82D72" w:rsidR="00E83A87" w:rsidRPr="00356576" w:rsidRDefault="00E83A87" w:rsidP="00341BD0">
      <w:pPr>
        <w:spacing w:before="40" w:after="160"/>
        <w:rPr>
          <w:b/>
          <w:color w:val="000000" w:themeColor="text1"/>
          <w:sz w:val="24"/>
          <w:szCs w:val="24"/>
        </w:rPr>
      </w:pPr>
      <w:r w:rsidRPr="00356576">
        <w:rPr>
          <w:b/>
          <w:color w:val="000000" w:themeColor="text1"/>
          <w:sz w:val="24"/>
          <w:szCs w:val="24"/>
        </w:rPr>
        <w:t xml:space="preserve">Effective Date: </w:t>
      </w:r>
      <w:r w:rsidR="00856255">
        <w:rPr>
          <w:b/>
          <w:color w:val="000000" w:themeColor="text1"/>
          <w:sz w:val="24"/>
          <w:szCs w:val="24"/>
        </w:rPr>
        <w:fldChar w:fldCharType="begin"/>
      </w:r>
      <w:r w:rsidR="00856255">
        <w:rPr>
          <w:b/>
          <w:color w:val="000000" w:themeColor="text1"/>
          <w:sz w:val="24"/>
          <w:szCs w:val="24"/>
        </w:rPr>
        <w:instrText xml:space="preserve"> MERGEFIELD EffectiveDate \* MERGEFORMAT </w:instrText>
      </w:r>
      <w:r w:rsidR="00856255">
        <w:rPr>
          <w:b/>
          <w:color w:val="000000" w:themeColor="text1"/>
          <w:sz w:val="24"/>
          <w:szCs w:val="24"/>
        </w:rPr>
        <w:fldChar w:fldCharType="separate"/>
      </w:r>
      <w:r w:rsidR="00856255">
        <w:rPr>
          <w:b/>
          <w:noProof/>
          <w:color w:val="000000" w:themeColor="text1"/>
          <w:sz w:val="24"/>
          <w:szCs w:val="24"/>
        </w:rPr>
        <w:t>«EffectiveDate»</w:t>
      </w:r>
      <w:r w:rsidR="00856255">
        <w:rPr>
          <w:b/>
          <w:color w:val="000000" w:themeColor="text1"/>
          <w:sz w:val="24"/>
          <w:szCs w:val="24"/>
        </w:rPr>
        <w:fldChar w:fldCharType="end"/>
      </w:r>
    </w:p>
    <w:p w14:paraId="3ED5C659" w14:textId="179359F3" w:rsidR="00E83A87" w:rsidRPr="000D73FE" w:rsidRDefault="00E83A87" w:rsidP="005C4DA5">
      <w:pPr>
        <w:spacing w:before="40" w:after="40"/>
        <w:rPr>
          <w:b/>
          <w:color w:val="1D5C63"/>
          <w:sz w:val="28"/>
          <w:szCs w:val="24"/>
        </w:rPr>
      </w:pPr>
      <w:r w:rsidRPr="000D73FE">
        <w:rPr>
          <w:b/>
          <w:color w:val="1D5C63"/>
          <w:sz w:val="28"/>
          <w:szCs w:val="24"/>
        </w:rPr>
        <w:t xml:space="preserve">Parties </w:t>
      </w:r>
      <w:r w:rsidRPr="005173F6">
        <w:rPr>
          <w:b/>
          <w:color w:val="1D5C63"/>
          <w:sz w:val="28"/>
          <w:szCs w:val="24"/>
        </w:rPr>
        <w:t>Involved</w:t>
      </w:r>
      <w:r w:rsidRPr="000D73FE">
        <w:rPr>
          <w:b/>
          <w:color w:val="1D5C63"/>
          <w:sz w:val="28"/>
          <w:szCs w:val="24"/>
        </w:rPr>
        <w:t>:</w:t>
      </w:r>
    </w:p>
    <w:tbl>
      <w:tblPr>
        <w:tblStyle w:val="af0"/>
        <w:tblW w:w="1071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4"/>
        <w:gridCol w:w="4316"/>
        <w:gridCol w:w="1170"/>
        <w:gridCol w:w="4140"/>
      </w:tblGrid>
      <w:tr w:rsidR="00356576" w:rsidRPr="00356576" w14:paraId="610DC62D" w14:textId="77777777" w:rsidTr="005173F6">
        <w:tc>
          <w:tcPr>
            <w:tcW w:w="5400" w:type="dxa"/>
            <w:gridSpan w:val="2"/>
            <w:tcBorders>
              <w:top w:val="single" w:sz="4" w:space="0" w:color="1D5C63"/>
              <w:left w:val="single" w:sz="4" w:space="0" w:color="1D5C63"/>
              <w:right w:val="single" w:sz="4" w:space="0" w:color="1D5C63"/>
            </w:tcBorders>
            <w:shd w:val="clear" w:color="auto" w:fill="1D5C63"/>
          </w:tcPr>
          <w:p w14:paraId="1FE8F26E" w14:textId="549F87AC" w:rsidR="008E1C29" w:rsidRPr="005173F6" w:rsidRDefault="00760956" w:rsidP="008E1C29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5173F6">
              <w:rPr>
                <w:b/>
                <w:color w:val="FFFFFF" w:themeColor="background1"/>
                <w:sz w:val="24"/>
                <w:szCs w:val="24"/>
              </w:rPr>
              <w:t>Client:</w:t>
            </w:r>
          </w:p>
        </w:tc>
        <w:tc>
          <w:tcPr>
            <w:tcW w:w="5310" w:type="dxa"/>
            <w:gridSpan w:val="2"/>
            <w:tcBorders>
              <w:top w:val="single" w:sz="4" w:space="0" w:color="1D5C63"/>
              <w:left w:val="single" w:sz="4" w:space="0" w:color="1D5C63"/>
              <w:right w:val="single" w:sz="4" w:space="0" w:color="1D5C63"/>
            </w:tcBorders>
            <w:shd w:val="clear" w:color="auto" w:fill="1D5C63"/>
          </w:tcPr>
          <w:p w14:paraId="46A91EC2" w14:textId="15F2AF52" w:rsidR="008E1C29" w:rsidRPr="005173F6" w:rsidRDefault="00760956" w:rsidP="008E1C29">
            <w:pPr>
              <w:spacing w:before="40" w:after="40"/>
              <w:rPr>
                <w:b/>
                <w:color w:val="FFFFFF" w:themeColor="background1"/>
                <w:sz w:val="24"/>
                <w:szCs w:val="24"/>
              </w:rPr>
            </w:pPr>
            <w:r w:rsidRPr="005173F6">
              <w:rPr>
                <w:b/>
                <w:color w:val="FFFFFF" w:themeColor="background1"/>
                <w:sz w:val="24"/>
                <w:szCs w:val="24"/>
              </w:rPr>
              <w:t>Contractor</w:t>
            </w:r>
            <w:r w:rsidR="00EE7630" w:rsidRPr="005173F6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173F6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EE7630" w:rsidRPr="005173F6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Pr="005173F6">
              <w:rPr>
                <w:b/>
                <w:color w:val="FFFFFF" w:themeColor="background1"/>
                <w:sz w:val="24"/>
                <w:szCs w:val="24"/>
              </w:rPr>
              <w:t>Supplier:</w:t>
            </w:r>
          </w:p>
        </w:tc>
      </w:tr>
      <w:tr w:rsidR="00356576" w:rsidRPr="00356576" w14:paraId="44598D9A" w14:textId="77777777" w:rsidTr="005173F6">
        <w:tc>
          <w:tcPr>
            <w:tcW w:w="1084" w:type="dxa"/>
          </w:tcPr>
          <w:p w14:paraId="6CFC9101" w14:textId="34FD2A09" w:rsidR="003F7372" w:rsidRPr="00356576" w:rsidRDefault="003F7372" w:rsidP="00C46B69">
            <w:pPr>
              <w:spacing w:before="8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667854376"/>
            <w:placeholder>
              <w:docPart w:val="F7D9C3186C394B279904DE33AC47FB8F"/>
            </w:placeholder>
          </w:sdtPr>
          <w:sdtContent>
            <w:tc>
              <w:tcPr>
                <w:tcW w:w="4316" w:type="dxa"/>
              </w:tcPr>
              <w:p w14:paraId="08EA3A80" w14:textId="15430A12" w:rsidR="003F7372" w:rsidRPr="00356576" w:rsidRDefault="00856255" w:rsidP="00C46B69">
                <w:pPr>
                  <w:spacing w:before="8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ClientName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«ClientName»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  <w:tc>
          <w:tcPr>
            <w:tcW w:w="1170" w:type="dxa"/>
          </w:tcPr>
          <w:p w14:paraId="35E7ADDC" w14:textId="4B12B714" w:rsidR="003F7372" w:rsidRPr="00356576" w:rsidRDefault="003F7372" w:rsidP="00C46B69">
            <w:pPr>
              <w:spacing w:before="8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246409072"/>
            <w:placeholder>
              <w:docPart w:val="D6BA0064240F4AA3B7E1AD64365B2D59"/>
            </w:placeholder>
          </w:sdtPr>
          <w:sdtContent>
            <w:tc>
              <w:tcPr>
                <w:tcW w:w="4140" w:type="dxa"/>
              </w:tcPr>
              <w:p w14:paraId="156E5257" w14:textId="1C014B82" w:rsidR="003F7372" w:rsidRPr="00356576" w:rsidRDefault="00056153" w:rsidP="00C46B69">
                <w:pPr>
                  <w:spacing w:before="8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SupplierName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«SupplierName»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</w:tr>
      <w:tr w:rsidR="00356576" w:rsidRPr="00356576" w14:paraId="303C4C30" w14:textId="77777777" w:rsidTr="005173F6">
        <w:tc>
          <w:tcPr>
            <w:tcW w:w="1084" w:type="dxa"/>
          </w:tcPr>
          <w:p w14:paraId="70C9DEE1" w14:textId="6D20E77E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Address: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1689722890"/>
            <w:placeholder>
              <w:docPart w:val="743E15EFAB2148368A8AB88071E2D08F"/>
            </w:placeholder>
          </w:sdtPr>
          <w:sdtContent>
            <w:tc>
              <w:tcPr>
                <w:tcW w:w="4316" w:type="dxa"/>
              </w:tcPr>
              <w:p w14:paraId="0B784BE3" w14:textId="00474EB5" w:rsidR="003F7372" w:rsidRPr="00356576" w:rsidRDefault="00856255" w:rsidP="003F7372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ClientAddress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«ClientAddress»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  <w:tc>
          <w:tcPr>
            <w:tcW w:w="1170" w:type="dxa"/>
          </w:tcPr>
          <w:p w14:paraId="4681ABF2" w14:textId="2806609F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Address: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914087165"/>
            <w:placeholder>
              <w:docPart w:val="EE1322CE78804695BCE1B137ADDFD2B2"/>
            </w:placeholder>
          </w:sdtPr>
          <w:sdtContent>
            <w:tc>
              <w:tcPr>
                <w:tcW w:w="4140" w:type="dxa"/>
              </w:tcPr>
              <w:p w14:paraId="2103F78B" w14:textId="75F0702B" w:rsidR="003F7372" w:rsidRPr="00356576" w:rsidRDefault="00056153" w:rsidP="000D100A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SupplierAddress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«SupplierAddress»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</w:tr>
      <w:tr w:rsidR="00356576" w:rsidRPr="00356576" w14:paraId="3EA1FA3B" w14:textId="77777777" w:rsidTr="005173F6">
        <w:tc>
          <w:tcPr>
            <w:tcW w:w="1084" w:type="dxa"/>
          </w:tcPr>
          <w:p w14:paraId="7CEAEEFA" w14:textId="507278CA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Phone: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23623351"/>
            <w:placeholder>
              <w:docPart w:val="F172B9BA6DC243409A33CCE2A1F21519"/>
            </w:placeholder>
          </w:sdtPr>
          <w:sdtContent>
            <w:tc>
              <w:tcPr>
                <w:tcW w:w="4316" w:type="dxa"/>
              </w:tcPr>
              <w:p w14:paraId="5BDEF710" w14:textId="39F868EE" w:rsidR="003F7372" w:rsidRPr="00356576" w:rsidRDefault="00856255" w:rsidP="003F7372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ClientPhone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«ClientPhone»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  <w:tc>
          <w:tcPr>
            <w:tcW w:w="1170" w:type="dxa"/>
          </w:tcPr>
          <w:p w14:paraId="0ADE32AC" w14:textId="17B56BE3" w:rsidR="003F7372" w:rsidRPr="00356576" w:rsidRDefault="003F7372" w:rsidP="003F7372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Phone: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42660899"/>
            <w:placeholder>
              <w:docPart w:val="529EF53002364B90B871F27C7F250596"/>
            </w:placeholder>
          </w:sdtPr>
          <w:sdtContent>
            <w:tc>
              <w:tcPr>
                <w:tcW w:w="4140" w:type="dxa"/>
              </w:tcPr>
              <w:p w14:paraId="13B91687" w14:textId="23BF55C5" w:rsidR="003F7372" w:rsidRPr="00356576" w:rsidRDefault="00056153" w:rsidP="000D100A">
                <w:pPr>
                  <w:spacing w:before="40" w:after="4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SupplierPhone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«SupplierPhone»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</w:tr>
      <w:tr w:rsidR="00356576" w:rsidRPr="00356576" w14:paraId="3E8506DE" w14:textId="77777777" w:rsidTr="005173F6">
        <w:tc>
          <w:tcPr>
            <w:tcW w:w="1084" w:type="dxa"/>
            <w:tcBorders>
              <w:bottom w:val="single" w:sz="4" w:space="0" w:color="1D5C63"/>
            </w:tcBorders>
          </w:tcPr>
          <w:p w14:paraId="0FA1E896" w14:textId="6B4F24FA" w:rsidR="003F7372" w:rsidRPr="00356576" w:rsidRDefault="003F7372" w:rsidP="00C46B69">
            <w:pPr>
              <w:spacing w:before="40" w:after="8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Email: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1414666158"/>
            <w:placeholder>
              <w:docPart w:val="F6D66EDF6D8D4DE187C0CBD4F8F6FFE8"/>
            </w:placeholder>
          </w:sdtPr>
          <w:sdtContent>
            <w:tc>
              <w:tcPr>
                <w:tcW w:w="4316" w:type="dxa"/>
                <w:tcBorders>
                  <w:bottom w:val="single" w:sz="4" w:space="0" w:color="1D5C63"/>
                </w:tcBorders>
              </w:tcPr>
              <w:p w14:paraId="5164863A" w14:textId="04866A70" w:rsidR="003F7372" w:rsidRPr="00356576" w:rsidRDefault="00856255" w:rsidP="00C46B69">
                <w:pPr>
                  <w:spacing w:before="40" w:after="8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ClientEmail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«ClientEmail»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  <w:tc>
          <w:tcPr>
            <w:tcW w:w="1170" w:type="dxa"/>
            <w:tcBorders>
              <w:bottom w:val="single" w:sz="4" w:space="0" w:color="1D5C63"/>
            </w:tcBorders>
          </w:tcPr>
          <w:p w14:paraId="5C46AD66" w14:textId="25F898D1" w:rsidR="003F7372" w:rsidRPr="00356576" w:rsidRDefault="003F7372" w:rsidP="00C46B69">
            <w:pPr>
              <w:spacing w:before="40" w:after="80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Email:</w:t>
            </w: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78832509"/>
            <w:placeholder>
              <w:docPart w:val="C362FB76DB8B4290A445BE7B35B1F448"/>
            </w:placeholder>
          </w:sdtPr>
          <w:sdtContent>
            <w:tc>
              <w:tcPr>
                <w:tcW w:w="4140" w:type="dxa"/>
                <w:tcBorders>
                  <w:bottom w:val="single" w:sz="4" w:space="0" w:color="1D5C63"/>
                </w:tcBorders>
              </w:tcPr>
              <w:p w14:paraId="187E40B4" w14:textId="469F85BB" w:rsidR="003F7372" w:rsidRPr="00356576" w:rsidRDefault="00056153" w:rsidP="00C46B69">
                <w:pPr>
                  <w:spacing w:before="40" w:after="80"/>
                  <w:rPr>
                    <w:b/>
                    <w:color w:val="000000" w:themeColor="text1"/>
                    <w:sz w:val="24"/>
                    <w:szCs w:val="24"/>
                  </w:rPr>
                </w:pP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instrText xml:space="preserve"> MERGEFIELD SupplierEmail \* MERGEFORMAT </w:instrTex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noProof/>
                    <w:color w:val="000000" w:themeColor="text1"/>
                    <w:sz w:val="24"/>
                    <w:szCs w:val="24"/>
                  </w:rPr>
                  <w:t>«SupplierEmail»</w:t>
                </w:r>
                <w:r>
                  <w:rPr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c>
          </w:sdtContent>
        </w:sdt>
      </w:tr>
    </w:tbl>
    <w:p w14:paraId="26304E23" w14:textId="7E1B623F" w:rsidR="00E83A87" w:rsidRPr="00356576" w:rsidRDefault="00E83A87" w:rsidP="00C46B69">
      <w:pPr>
        <w:spacing w:before="220" w:after="160"/>
        <w:rPr>
          <w:color w:val="000000" w:themeColor="text1"/>
          <w:sz w:val="24"/>
          <w:szCs w:val="24"/>
        </w:rPr>
      </w:pPr>
      <w:r w:rsidRPr="000D73FE">
        <w:rPr>
          <w:b/>
          <w:color w:val="1D5C63"/>
          <w:sz w:val="28"/>
          <w:szCs w:val="24"/>
        </w:rPr>
        <w:t>Scope of Work:</w:t>
      </w:r>
      <w:r w:rsidRPr="000D73FE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216972565"/>
          <w:placeholder>
            <w:docPart w:val="CA992FC7893B411898187FF17F257D47"/>
          </w:placeholder>
        </w:sdtPr>
        <w:sdtContent>
          <w:r w:rsidR="00056153">
            <w:rPr>
              <w:color w:val="000000" w:themeColor="text1"/>
              <w:sz w:val="24"/>
              <w:szCs w:val="24"/>
            </w:rPr>
            <w:fldChar w:fldCharType="begin"/>
          </w:r>
          <w:r w:rsidR="00056153">
            <w:rPr>
              <w:color w:val="000000" w:themeColor="text1"/>
              <w:sz w:val="24"/>
              <w:szCs w:val="24"/>
            </w:rPr>
            <w:instrText xml:space="preserve"> MERGEFIELD ScopeOfWork \* MERGEFORMAT </w:instrText>
          </w:r>
          <w:r w:rsidR="00056153">
            <w:rPr>
              <w:color w:val="000000" w:themeColor="text1"/>
              <w:sz w:val="24"/>
              <w:szCs w:val="24"/>
            </w:rPr>
            <w:fldChar w:fldCharType="separate"/>
          </w:r>
          <w:r w:rsidR="00056153">
            <w:rPr>
              <w:noProof/>
              <w:color w:val="000000" w:themeColor="text1"/>
              <w:sz w:val="24"/>
              <w:szCs w:val="24"/>
            </w:rPr>
            <w:t>«ScopeOfWork»</w:t>
          </w:r>
          <w:r w:rsidR="00056153">
            <w:rPr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5D775658" w14:textId="77777777" w:rsidR="004F3CE8" w:rsidRDefault="00E83A87" w:rsidP="00893BFB">
      <w:pPr>
        <w:spacing w:after="160" w:line="360" w:lineRule="auto"/>
        <w:rPr>
          <w:b/>
          <w:color w:val="1D5C63"/>
          <w:sz w:val="28"/>
          <w:szCs w:val="24"/>
          <w:lang w:eastAsia="zh-CN"/>
        </w:rPr>
      </w:pPr>
      <w:r w:rsidRPr="000D73FE">
        <w:rPr>
          <w:b/>
          <w:color w:val="1D5C63"/>
          <w:sz w:val="28"/>
          <w:szCs w:val="24"/>
        </w:rPr>
        <w:t>Project Milestones and Deliverables:</w:t>
      </w:r>
    </w:p>
    <w:tbl>
      <w:tblPr>
        <w:tblStyle w:val="58"/>
        <w:tblW w:w="0" w:type="auto"/>
        <w:tblLook w:val="0600" w:firstRow="0" w:lastRow="0" w:firstColumn="0" w:lastColumn="0" w:noHBand="1" w:noVBand="1"/>
      </w:tblPr>
      <w:tblGrid>
        <w:gridCol w:w="2410"/>
        <w:gridCol w:w="7804"/>
      </w:tblGrid>
      <w:tr w:rsidR="004F3CE8" w14:paraId="4D0C58DF" w14:textId="77777777" w:rsidTr="004F3CE8">
        <w:tc>
          <w:tcPr>
            <w:tcW w:w="2410" w:type="dxa"/>
          </w:tcPr>
          <w:p w14:paraId="03D45D50" w14:textId="3DDA4F09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Milestone 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instrText xml:space="preserve"> </w:instrText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instrText>MERGEFIELD MileStoneNumber \* MERGEFORMAT</w:instrTex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instrText xml:space="preserve"> </w:instrTex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4F3CE8">
              <w:rPr>
                <w:b/>
                <w:color w:val="000000" w:themeColor="text1"/>
                <w:sz w:val="24"/>
                <w:szCs w:val="24"/>
              </w:rPr>
              <w:t>MileStoneNumber</w:t>
            </w:r>
            <w:proofErr w:type="spellEnd"/>
            <w:r w:rsidRPr="004F3CE8">
              <w:rPr>
                <w:b/>
                <w:color w:val="000000" w:themeColor="text1"/>
                <w:sz w:val="24"/>
                <w:szCs w:val="24"/>
              </w:rPr>
              <w:t>»</w:t>
            </w:r>
            <w:r w:rsidRPr="004F3CE8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  <w:r w:rsidRPr="004F3CE8">
              <w:rPr>
                <w:rFonts w:hint="eastAsia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804" w:type="dxa"/>
          </w:tcPr>
          <w:p w14:paraId="050C89BA" w14:textId="1157A3FC" w:rsidR="004F3CE8" w:rsidRDefault="004F3CE8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begin"/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instrText xml:space="preserve"> MERGEFIELD MileStoneName \* MERGEFORMAT </w:instrTex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separate"/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«MileStoneName»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end"/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t xml:space="preserve"> - 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begin"/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instrText xml:space="preserve"> </w:instrText>
            </w:r>
            <w:r w:rsidRPr="00507CF2">
              <w:rPr>
                <w:rStyle w:val="a9"/>
                <w:rFonts w:hint="eastAsia"/>
                <w:color w:val="000000" w:themeColor="text1"/>
                <w:sz w:val="24"/>
                <w:shd w:val="clear" w:color="auto" w:fill="FBF6EF"/>
              </w:rPr>
              <w:instrText>MERGEFIELD MileStoneDate \* MERGEFORMAT</w:instrTex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instrText xml:space="preserve"> </w:instrTex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separate"/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t>«MileStoneDate»</w:t>
            </w:r>
            <w:r w:rsidRPr="00507CF2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end"/>
            </w:r>
          </w:p>
        </w:tc>
      </w:tr>
    </w:tbl>
    <w:p w14:paraId="559629F1" w14:textId="77777777" w:rsidR="006A6D22" w:rsidRDefault="006A6D22" w:rsidP="00893BFB">
      <w:pPr>
        <w:spacing w:after="160" w:line="360" w:lineRule="auto"/>
        <w:rPr>
          <w:color w:val="1D5C63"/>
          <w:sz w:val="28"/>
          <w:szCs w:val="24"/>
          <w:lang w:eastAsia="zh-CN"/>
        </w:rPr>
      </w:pPr>
    </w:p>
    <w:tbl>
      <w:tblPr>
        <w:tblStyle w:val="48"/>
        <w:tblW w:w="0" w:type="auto"/>
        <w:tblLook w:val="0600" w:firstRow="0" w:lastRow="0" w:firstColumn="0" w:lastColumn="0" w:noHBand="1" w:noVBand="1"/>
      </w:tblPr>
      <w:tblGrid>
        <w:gridCol w:w="2547"/>
        <w:gridCol w:w="7667"/>
      </w:tblGrid>
      <w:tr w:rsidR="006A6D22" w14:paraId="2044FB47" w14:textId="77777777" w:rsidTr="0068090E">
        <w:tc>
          <w:tcPr>
            <w:tcW w:w="2547" w:type="dxa"/>
          </w:tcPr>
          <w:p w14:paraId="7AF077F2" w14:textId="69C2FB67" w:rsidR="006A6D22" w:rsidRDefault="006A6D22" w:rsidP="00893BFB">
            <w:pPr>
              <w:spacing w:after="160" w:line="360" w:lineRule="auto"/>
              <w:rPr>
                <w:rFonts w:hint="eastAsia"/>
                <w:color w:val="1D5C63"/>
                <w:sz w:val="28"/>
                <w:szCs w:val="24"/>
                <w:lang w:eastAsia="zh-CN"/>
              </w:rPr>
            </w:pP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t xml:space="preserve">Deliverable 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instrText xml:space="preserve"> </w:instrText>
            </w:r>
            <w:r w:rsidRPr="006A6D22">
              <w:rPr>
                <w:rFonts w:hint="eastAsia"/>
                <w:b/>
                <w:color w:val="000000" w:themeColor="text1"/>
                <w:sz w:val="24"/>
                <w:szCs w:val="24"/>
              </w:rPr>
              <w:instrText>MERGEFIELD DeliverableNumber \* MERGEFORMAT</w:instrTex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instrText xml:space="preserve"> </w:instrTex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t>«</w:t>
            </w:r>
            <w:proofErr w:type="spellStart"/>
            <w:r w:rsidRPr="006A6D22">
              <w:rPr>
                <w:b/>
                <w:color w:val="000000" w:themeColor="text1"/>
                <w:sz w:val="24"/>
                <w:szCs w:val="24"/>
              </w:rPr>
              <w:t>DeliverableNumber</w:t>
            </w:r>
            <w:proofErr w:type="spellEnd"/>
            <w:r w:rsidRPr="006A6D22">
              <w:rPr>
                <w:b/>
                <w:color w:val="000000" w:themeColor="text1"/>
                <w:sz w:val="24"/>
                <w:szCs w:val="24"/>
              </w:rPr>
              <w:t>»</w:t>
            </w:r>
            <w:r w:rsidRPr="006A6D22">
              <w:rPr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7667" w:type="dxa"/>
          </w:tcPr>
          <w:p w14:paraId="7636681C" w14:textId="63C4BC09" w:rsidR="006A6D22" w:rsidRPr="0068090E" w:rsidRDefault="006A6D22" w:rsidP="00893BFB">
            <w:pPr>
              <w:spacing w:after="160" w:line="360" w:lineRule="auto"/>
              <w:rPr>
                <w:color w:val="1D5C63"/>
                <w:sz w:val="28"/>
                <w:szCs w:val="24"/>
              </w:rPr>
            </w:pP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begin"/>
            </w: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instrText xml:space="preserve"> MERGEFIELD DeliverableName \* MERGEFORMAT </w:instrText>
            </w: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separate"/>
            </w: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t>«DeliverableName»</w:t>
            </w:r>
            <w:r w:rsidRPr="0068090E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end"/>
            </w:r>
          </w:p>
        </w:tc>
      </w:tr>
    </w:tbl>
    <w:p w14:paraId="079F1C22" w14:textId="494CF27A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Payment Terms:</w:t>
      </w:r>
      <w:r w:rsidRPr="00560066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322891565"/>
          <w:placeholder>
            <w:docPart w:val="B7685A94C96E49DCA13A1434E03D80B8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fldChar w:fldCharType="begin"/>
          </w:r>
          <w:r w:rsidR="00074035">
            <w:rPr>
              <w:color w:val="000000" w:themeColor="text1"/>
              <w:sz w:val="24"/>
              <w:szCs w:val="24"/>
            </w:rPr>
            <w:instrText xml:space="preserve"> MERGEFIELD PaymentTerms \* MERGEFORMAT </w:instrText>
          </w:r>
          <w:r w:rsidR="00074035">
            <w:rPr>
              <w:color w:val="000000" w:themeColor="text1"/>
              <w:sz w:val="24"/>
              <w:szCs w:val="24"/>
            </w:rPr>
            <w:fldChar w:fldCharType="separate"/>
          </w:r>
          <w:r w:rsidR="00074035">
            <w:rPr>
              <w:noProof/>
              <w:color w:val="000000" w:themeColor="text1"/>
              <w:sz w:val="24"/>
              <w:szCs w:val="24"/>
            </w:rPr>
            <w:t>«PaymentTerms»</w:t>
          </w:r>
          <w:r w:rsidR="00074035">
            <w:rPr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7E070ADB" w14:textId="66002820" w:rsidR="00E83A87" w:rsidRPr="00560066" w:rsidRDefault="00E83A87" w:rsidP="00893BFB">
      <w:pPr>
        <w:spacing w:before="40" w:after="40"/>
        <w:rPr>
          <w:b/>
          <w:color w:val="1D5C63"/>
          <w:sz w:val="28"/>
          <w:szCs w:val="24"/>
        </w:rPr>
      </w:pPr>
      <w:r w:rsidRPr="00560066">
        <w:rPr>
          <w:b/>
          <w:color w:val="1D5C63"/>
          <w:sz w:val="28"/>
          <w:szCs w:val="24"/>
        </w:rPr>
        <w:t>Responsibilities:</w:t>
      </w:r>
    </w:p>
    <w:p w14:paraId="6F3870D6" w14:textId="77777777" w:rsidR="00E83A87" w:rsidRPr="008E35AF" w:rsidRDefault="00E83A87" w:rsidP="00893BFB">
      <w:pPr>
        <w:spacing w:before="40" w:after="40"/>
        <w:rPr>
          <w:b/>
          <w:color w:val="1D5C63"/>
          <w:sz w:val="24"/>
          <w:szCs w:val="24"/>
        </w:rPr>
      </w:pPr>
      <w:r w:rsidRPr="008E35AF">
        <w:rPr>
          <w:b/>
          <w:color w:val="1D5C63"/>
          <w:sz w:val="24"/>
          <w:szCs w:val="24"/>
        </w:rPr>
        <w:t>Client:</w:t>
      </w:r>
    </w:p>
    <w:p w14:paraId="37614652" w14:textId="5F61C623" w:rsidR="00E83A87" w:rsidRPr="00356576" w:rsidRDefault="00000000" w:rsidP="00074035">
      <w:pPr>
        <w:spacing w:after="0" w:line="360" w:lineRule="auto"/>
        <w:rPr>
          <w:rFonts w:hint="eastAsia"/>
          <w:color w:val="000000" w:themeColor="text1"/>
          <w:sz w:val="24"/>
          <w:szCs w:val="24"/>
          <w:lang w:eastAsia="zh-CN"/>
        </w:rPr>
      </w:pPr>
      <w:sdt>
        <w:sdtPr>
          <w:rPr>
            <w:color w:val="000000" w:themeColor="text1"/>
            <w:sz w:val="24"/>
            <w:szCs w:val="24"/>
          </w:rPr>
          <w:id w:val="887382475"/>
          <w:placeholder>
            <w:docPart w:val="14800FEED9994795A9D0EBAF6049E5E1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fldChar w:fldCharType="begin"/>
          </w:r>
          <w:r w:rsidR="00074035">
            <w:rPr>
              <w:color w:val="000000" w:themeColor="text1"/>
              <w:sz w:val="24"/>
              <w:szCs w:val="24"/>
            </w:rPr>
            <w:instrText xml:space="preserve"> MERGEFIELD ClientResponsibilities \* MERGEFORMAT </w:instrText>
          </w:r>
          <w:r w:rsidR="00074035">
            <w:rPr>
              <w:color w:val="000000" w:themeColor="text1"/>
              <w:sz w:val="24"/>
              <w:szCs w:val="24"/>
            </w:rPr>
            <w:fldChar w:fldCharType="separate"/>
          </w:r>
          <w:r w:rsidR="00074035">
            <w:rPr>
              <w:noProof/>
              <w:color w:val="000000" w:themeColor="text1"/>
              <w:sz w:val="24"/>
              <w:szCs w:val="24"/>
            </w:rPr>
            <w:t>«ClientResponsibilities»</w:t>
          </w:r>
          <w:r w:rsidR="00074035">
            <w:rPr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7792E148" w14:textId="77777777" w:rsidR="00A96C86" w:rsidRDefault="00A96C86" w:rsidP="00893BFB">
      <w:pPr>
        <w:spacing w:before="40" w:after="40"/>
        <w:rPr>
          <w:b/>
          <w:color w:val="1D5C63"/>
          <w:sz w:val="28"/>
          <w:szCs w:val="24"/>
        </w:rPr>
      </w:pPr>
    </w:p>
    <w:p w14:paraId="29D37E60" w14:textId="6D47D3BD" w:rsidR="00E83A87" w:rsidRPr="008E35AF" w:rsidRDefault="00E83A87" w:rsidP="00893BFB">
      <w:pPr>
        <w:spacing w:before="40" w:after="40"/>
        <w:rPr>
          <w:b/>
          <w:color w:val="1D5C63"/>
          <w:sz w:val="24"/>
          <w:szCs w:val="24"/>
        </w:rPr>
      </w:pPr>
      <w:r w:rsidRPr="008E35AF">
        <w:rPr>
          <w:b/>
          <w:color w:val="1D5C63"/>
          <w:sz w:val="24"/>
          <w:szCs w:val="24"/>
        </w:rPr>
        <w:t>Contractor:</w:t>
      </w:r>
    </w:p>
    <w:p w14:paraId="31A3E066" w14:textId="276FE106" w:rsidR="00E83A87" w:rsidRPr="00356576" w:rsidRDefault="00000000" w:rsidP="007B50FF">
      <w:pPr>
        <w:spacing w:after="0" w:line="360" w:lineRule="auto"/>
        <w:rPr>
          <w:color w:val="000000" w:themeColor="text1"/>
          <w:sz w:val="24"/>
          <w:szCs w:val="24"/>
        </w:rPr>
      </w:pPr>
      <w:sdt>
        <w:sdtPr>
          <w:rPr>
            <w:color w:val="000000" w:themeColor="text1"/>
            <w:sz w:val="24"/>
            <w:szCs w:val="24"/>
          </w:rPr>
          <w:id w:val="1383900226"/>
          <w:placeholder>
            <w:docPart w:val="B95B8F11DB3E49AD8A04128A220A10F7"/>
          </w:placeholder>
        </w:sdtPr>
        <w:sdtContent>
          <w:r w:rsidR="00074035">
            <w:rPr>
              <w:color w:val="000000" w:themeColor="text1"/>
              <w:sz w:val="24"/>
              <w:szCs w:val="24"/>
            </w:rPr>
            <w:fldChar w:fldCharType="begin"/>
          </w:r>
          <w:r w:rsidR="00074035">
            <w:rPr>
              <w:color w:val="000000" w:themeColor="text1"/>
              <w:sz w:val="24"/>
              <w:szCs w:val="24"/>
            </w:rPr>
            <w:instrText xml:space="preserve"> MERGEFIELD ContractorResponsibilities \* MERGEFORMAT </w:instrText>
          </w:r>
          <w:r w:rsidR="00074035">
            <w:rPr>
              <w:color w:val="000000" w:themeColor="text1"/>
              <w:sz w:val="24"/>
              <w:szCs w:val="24"/>
            </w:rPr>
            <w:fldChar w:fldCharType="separate"/>
          </w:r>
          <w:r w:rsidR="00074035">
            <w:rPr>
              <w:noProof/>
              <w:color w:val="000000" w:themeColor="text1"/>
              <w:sz w:val="24"/>
              <w:szCs w:val="24"/>
            </w:rPr>
            <w:t>«ContractorResponsibilities»</w:t>
          </w:r>
          <w:r w:rsidR="00074035">
            <w:rPr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352B57A2" w14:textId="47892B4C" w:rsidR="00E83A87" w:rsidRPr="00356576" w:rsidRDefault="00E83A87" w:rsidP="007B50FF">
      <w:pPr>
        <w:spacing w:after="160" w:line="360" w:lineRule="auto"/>
        <w:rPr>
          <w:color w:val="000000" w:themeColor="text1"/>
          <w:sz w:val="24"/>
          <w:szCs w:val="24"/>
        </w:rPr>
      </w:pPr>
    </w:p>
    <w:p w14:paraId="51C6DB3F" w14:textId="77777777" w:rsidR="00BC5188" w:rsidRDefault="00E83A87" w:rsidP="0006171F">
      <w:pPr>
        <w:spacing w:after="0" w:line="360" w:lineRule="auto"/>
        <w:rPr>
          <w:b/>
          <w:color w:val="1D5C63"/>
          <w:sz w:val="28"/>
          <w:szCs w:val="24"/>
          <w:lang w:eastAsia="zh-CN"/>
        </w:rPr>
      </w:pPr>
      <w:r w:rsidRPr="00560066">
        <w:rPr>
          <w:b/>
          <w:color w:val="1D5C63"/>
          <w:sz w:val="28"/>
          <w:szCs w:val="24"/>
        </w:rPr>
        <w:lastRenderedPageBreak/>
        <w:t>Equipment and Materials:</w:t>
      </w:r>
    </w:p>
    <w:tbl>
      <w:tblPr>
        <w:tblStyle w:val="48"/>
        <w:tblW w:w="0" w:type="auto"/>
        <w:tblLook w:val="0600" w:firstRow="0" w:lastRow="0" w:firstColumn="0" w:lastColumn="0" w:noHBand="1" w:noVBand="1"/>
      </w:tblPr>
      <w:tblGrid>
        <w:gridCol w:w="10214"/>
      </w:tblGrid>
      <w:tr w:rsidR="00BC5188" w14:paraId="1A86B02E" w14:textId="77777777" w:rsidTr="00BC5188">
        <w:tc>
          <w:tcPr>
            <w:tcW w:w="10214" w:type="dxa"/>
          </w:tcPr>
          <w:p w14:paraId="2A9E6B4A" w14:textId="02F93AFA" w:rsidR="00BC5188" w:rsidRDefault="00BC5188" w:rsidP="0006171F">
            <w:pPr>
              <w:spacing w:line="360" w:lineRule="auto"/>
              <w:rPr>
                <w:color w:val="1D5C63"/>
                <w:sz w:val="28"/>
                <w:szCs w:val="24"/>
              </w:rPr>
            </w:pPr>
            <w:r w:rsidRPr="00BC5188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begin"/>
            </w:r>
            <w:r w:rsidRPr="00BC5188">
              <w:rPr>
                <w:rStyle w:val="a9"/>
                <w:color w:val="000000" w:themeColor="text1"/>
                <w:sz w:val="24"/>
                <w:shd w:val="clear" w:color="auto" w:fill="FBF6EF"/>
              </w:rPr>
              <w:instrText xml:space="preserve"> MERGEFIELD EquipmentAndMaterials \* MERGEFORMAT </w:instrText>
            </w:r>
            <w:r w:rsidRPr="00BC5188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separate"/>
            </w:r>
            <w:r w:rsidRPr="00BC5188">
              <w:rPr>
                <w:rStyle w:val="a9"/>
                <w:color w:val="000000" w:themeColor="text1"/>
                <w:sz w:val="24"/>
                <w:shd w:val="clear" w:color="auto" w:fill="FBF6EF"/>
              </w:rPr>
              <w:t>«EquipmentAndMaterials»</w:t>
            </w:r>
            <w:r w:rsidRPr="00BC5188">
              <w:rPr>
                <w:rStyle w:val="a9"/>
                <w:color w:val="000000" w:themeColor="text1"/>
                <w:sz w:val="24"/>
                <w:shd w:val="clear" w:color="auto" w:fill="FBF6EF"/>
              </w:rPr>
              <w:fldChar w:fldCharType="end"/>
            </w:r>
          </w:p>
        </w:tc>
      </w:tr>
    </w:tbl>
    <w:p w14:paraId="554D0504" w14:textId="05C33B78" w:rsidR="00E83A87" w:rsidRDefault="00E83A87" w:rsidP="0006171F">
      <w:pPr>
        <w:spacing w:before="40" w:after="40"/>
        <w:rPr>
          <w:b/>
          <w:color w:val="1D5C63"/>
          <w:sz w:val="28"/>
          <w:szCs w:val="24"/>
          <w:lang w:eastAsia="zh-CN"/>
        </w:rPr>
      </w:pPr>
      <w:r w:rsidRPr="00560066">
        <w:rPr>
          <w:b/>
          <w:color w:val="1D5C63"/>
          <w:sz w:val="28"/>
          <w:szCs w:val="24"/>
        </w:rPr>
        <w:t>Terms and Conditions:</w:t>
      </w:r>
    </w:p>
    <w:p w14:paraId="730CC169" w14:textId="145DA04C" w:rsidR="00050AE7" w:rsidRPr="00050AE7" w:rsidRDefault="00050AE7" w:rsidP="0006171F">
      <w:pPr>
        <w:spacing w:before="40" w:after="40"/>
        <w:rPr>
          <w:rStyle w:val="a9"/>
          <w:color w:val="000000" w:themeColor="text1"/>
          <w:sz w:val="24"/>
          <w:shd w:val="clear" w:color="auto" w:fill="FBF6EF"/>
        </w:rPr>
      </w:pPr>
      <w:r w:rsidRPr="00050AE7">
        <w:rPr>
          <w:rStyle w:val="a9"/>
          <w:color w:val="000000" w:themeColor="text1"/>
          <w:sz w:val="24"/>
          <w:shd w:val="clear" w:color="auto" w:fill="FBF6EF"/>
        </w:rPr>
        <w:fldChar w:fldCharType="begin"/>
      </w:r>
      <w:r w:rsidRPr="00050AE7">
        <w:rPr>
          <w:rStyle w:val="a9"/>
          <w:color w:val="000000" w:themeColor="text1"/>
          <w:sz w:val="24"/>
          <w:shd w:val="clear" w:color="auto" w:fill="FBF6EF"/>
        </w:rPr>
        <w:instrText xml:space="preserve"> MERGEFIELD TermsAndConditions \* MERGEFORMAT </w:instrText>
      </w:r>
      <w:r w:rsidRPr="00050AE7">
        <w:rPr>
          <w:rStyle w:val="a9"/>
          <w:color w:val="000000" w:themeColor="text1"/>
          <w:sz w:val="24"/>
          <w:shd w:val="clear" w:color="auto" w:fill="FBF6EF"/>
        </w:rPr>
        <w:fldChar w:fldCharType="separate"/>
      </w:r>
      <w:r w:rsidRPr="00050AE7">
        <w:rPr>
          <w:rStyle w:val="a9"/>
          <w:color w:val="000000" w:themeColor="text1"/>
          <w:sz w:val="24"/>
          <w:shd w:val="clear" w:color="auto" w:fill="FBF6EF"/>
        </w:rPr>
        <w:t>«TermsAndConditions»</w:t>
      </w:r>
      <w:r w:rsidRPr="00050AE7">
        <w:rPr>
          <w:rStyle w:val="a9"/>
          <w:color w:val="000000" w:themeColor="text1"/>
          <w:sz w:val="24"/>
          <w:shd w:val="clear" w:color="auto" w:fill="FBF6EF"/>
        </w:rPr>
        <w:fldChar w:fldCharType="end"/>
      </w:r>
    </w:p>
    <w:p w14:paraId="35F91B12" w14:textId="59811AC3" w:rsidR="00E83A87" w:rsidRPr="00356576" w:rsidRDefault="00E83A87" w:rsidP="00050AE7">
      <w:pPr>
        <w:spacing w:after="0" w:line="360" w:lineRule="auto"/>
        <w:rPr>
          <w:color w:val="000000" w:themeColor="text1"/>
          <w:sz w:val="24"/>
          <w:szCs w:val="24"/>
        </w:rPr>
      </w:pPr>
    </w:p>
    <w:p w14:paraId="2CCF2CC2" w14:textId="5A91FB59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Termination:</w:t>
      </w:r>
      <w:r w:rsidRPr="00356576">
        <w:rPr>
          <w:color w:val="000000" w:themeColor="text1"/>
          <w:sz w:val="24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404214976"/>
          <w:placeholder>
            <w:docPart w:val="C7A1E7805DA9421E93037573C62972AA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fldChar w:fldCharType="begin"/>
          </w:r>
          <w:r w:rsidR="00050AE7">
            <w:rPr>
              <w:color w:val="000000" w:themeColor="text1"/>
              <w:sz w:val="24"/>
              <w:szCs w:val="24"/>
            </w:rPr>
            <w:instrText xml:space="preserve"> MERGEFIELD Termination \* MERGEFORMAT </w:instrText>
          </w:r>
          <w:r w:rsidR="00050AE7">
            <w:rPr>
              <w:color w:val="000000" w:themeColor="text1"/>
              <w:sz w:val="24"/>
              <w:szCs w:val="24"/>
            </w:rPr>
            <w:fldChar w:fldCharType="separate"/>
          </w:r>
          <w:r w:rsidR="00050AE7">
            <w:rPr>
              <w:noProof/>
              <w:color w:val="000000" w:themeColor="text1"/>
              <w:sz w:val="24"/>
              <w:szCs w:val="24"/>
            </w:rPr>
            <w:t>«Termination»</w:t>
          </w:r>
          <w:r w:rsidR="00050AE7">
            <w:rPr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24C6E809" w14:textId="2EBA474A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Confidentiality:</w:t>
      </w:r>
      <w:r w:rsidRPr="00356576">
        <w:rPr>
          <w:color w:val="000000" w:themeColor="text1"/>
          <w:sz w:val="24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1267119130"/>
          <w:placeholder>
            <w:docPart w:val="5888E26F5C734D22B3506B5F57443882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fldChar w:fldCharType="begin"/>
          </w:r>
          <w:r w:rsidR="00050AE7">
            <w:rPr>
              <w:color w:val="000000" w:themeColor="text1"/>
              <w:sz w:val="24"/>
              <w:szCs w:val="24"/>
            </w:rPr>
            <w:instrText xml:space="preserve"> MERGEFIELD Confidentiality \* MERGEFORMAT </w:instrText>
          </w:r>
          <w:r w:rsidR="00050AE7">
            <w:rPr>
              <w:color w:val="000000" w:themeColor="text1"/>
              <w:sz w:val="24"/>
              <w:szCs w:val="24"/>
            </w:rPr>
            <w:fldChar w:fldCharType="separate"/>
          </w:r>
          <w:r w:rsidR="00050AE7">
            <w:rPr>
              <w:noProof/>
              <w:color w:val="000000" w:themeColor="text1"/>
              <w:sz w:val="24"/>
              <w:szCs w:val="24"/>
            </w:rPr>
            <w:t>«Confidentiality»</w:t>
          </w:r>
          <w:r w:rsidR="00050AE7">
            <w:rPr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5A4009DD" w14:textId="7A67C024" w:rsidR="00E83A87" w:rsidRPr="00356576" w:rsidRDefault="00E83A87" w:rsidP="00341BD0">
      <w:pPr>
        <w:spacing w:before="40" w:after="160"/>
        <w:rPr>
          <w:color w:val="000000" w:themeColor="text1"/>
          <w:sz w:val="24"/>
          <w:szCs w:val="24"/>
        </w:rPr>
      </w:pPr>
      <w:r w:rsidRPr="00560066">
        <w:rPr>
          <w:b/>
          <w:color w:val="1D5C63"/>
          <w:sz w:val="28"/>
          <w:szCs w:val="24"/>
        </w:rPr>
        <w:t>Governing Law and Dispute Resolution:</w:t>
      </w:r>
      <w:r w:rsidRPr="00560066">
        <w:rPr>
          <w:color w:val="1D5C63"/>
          <w:sz w:val="28"/>
          <w:szCs w:val="24"/>
        </w:rPr>
        <w:br/>
      </w:r>
      <w:sdt>
        <w:sdtPr>
          <w:rPr>
            <w:color w:val="000000" w:themeColor="text1"/>
            <w:sz w:val="24"/>
            <w:szCs w:val="24"/>
          </w:rPr>
          <w:id w:val="-1976212544"/>
          <w:placeholder>
            <w:docPart w:val="983EDB8E936A493AA2860A7D6852E0DD"/>
          </w:placeholder>
        </w:sdtPr>
        <w:sdtContent>
          <w:r w:rsidR="00050AE7">
            <w:rPr>
              <w:color w:val="000000" w:themeColor="text1"/>
              <w:sz w:val="24"/>
              <w:szCs w:val="24"/>
            </w:rPr>
            <w:fldChar w:fldCharType="begin"/>
          </w:r>
          <w:r w:rsidR="00050AE7">
            <w:rPr>
              <w:color w:val="000000" w:themeColor="text1"/>
              <w:sz w:val="24"/>
              <w:szCs w:val="24"/>
            </w:rPr>
            <w:instrText xml:space="preserve"> MERGEFIELD GoverningLawAndDisputeResolution \* MERGEFORMAT </w:instrText>
          </w:r>
          <w:r w:rsidR="00050AE7">
            <w:rPr>
              <w:color w:val="000000" w:themeColor="text1"/>
              <w:sz w:val="24"/>
              <w:szCs w:val="24"/>
            </w:rPr>
            <w:fldChar w:fldCharType="separate"/>
          </w:r>
          <w:r w:rsidR="00050AE7">
            <w:rPr>
              <w:noProof/>
              <w:color w:val="000000" w:themeColor="text1"/>
              <w:sz w:val="24"/>
              <w:szCs w:val="24"/>
            </w:rPr>
            <w:t>«GoverningLawAndDisputeResolution»</w:t>
          </w:r>
          <w:r w:rsidR="00050AE7">
            <w:rPr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65C74151" w14:textId="0FD3D0BA" w:rsidR="00E83A87" w:rsidRPr="00560066" w:rsidRDefault="00E83A87" w:rsidP="00565751">
      <w:pPr>
        <w:spacing w:before="40" w:after="40"/>
        <w:rPr>
          <w:b/>
          <w:color w:val="1D5C63"/>
          <w:sz w:val="28"/>
          <w:szCs w:val="24"/>
        </w:rPr>
      </w:pPr>
      <w:r w:rsidRPr="00560066">
        <w:rPr>
          <w:b/>
          <w:color w:val="1D5C63"/>
          <w:sz w:val="28"/>
          <w:szCs w:val="24"/>
        </w:rPr>
        <w:t>Signatures:</w:t>
      </w:r>
    </w:p>
    <w:tbl>
      <w:tblPr>
        <w:tblStyle w:val="af0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2482"/>
        <w:gridCol w:w="1877"/>
        <w:gridCol w:w="3086"/>
      </w:tblGrid>
      <w:tr w:rsidR="00356576" w:rsidRPr="00356576" w14:paraId="17B8FDB1" w14:textId="5416B6D1" w:rsidTr="00057C3C">
        <w:sdt>
          <w:sdtPr>
            <w:rPr>
              <w:b/>
              <w:color w:val="000000" w:themeColor="text1"/>
              <w:sz w:val="24"/>
              <w:szCs w:val="24"/>
            </w:rPr>
            <w:id w:val="-1332596711"/>
            <w:placeholder>
              <w:docPart w:val="C657085DD1A84A30833B71B977C318A4"/>
            </w:placeholder>
            <w:showingPlcHdr/>
          </w:sdtPr>
          <w:sdtContent>
            <w:tc>
              <w:tcPr>
                <w:tcW w:w="2481" w:type="dxa"/>
                <w:tcBorders>
                  <w:bottom w:val="single" w:sz="4" w:space="0" w:color="auto"/>
                </w:tcBorders>
              </w:tcPr>
              <w:p w14:paraId="03DEF273" w14:textId="0279DDDC" w:rsidR="0016559A" w:rsidRPr="00356576" w:rsidRDefault="0016559A" w:rsidP="00057C3C">
                <w:pPr>
                  <w:spacing w:before="40" w:after="40"/>
                  <w:jc w:val="center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[Anna Martinez]</w:t>
                </w:r>
              </w:p>
            </w:tc>
          </w:sdtContent>
        </w:sdt>
        <w:tc>
          <w:tcPr>
            <w:tcW w:w="2482" w:type="dxa"/>
          </w:tcPr>
          <w:p w14:paraId="631BB86E" w14:textId="77777777" w:rsidR="0016559A" w:rsidRPr="00356576" w:rsidRDefault="0016559A" w:rsidP="0016559A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877" w:type="dxa"/>
          </w:tcPr>
          <w:p w14:paraId="1B07DD14" w14:textId="5B1BF9D7" w:rsidR="0016559A" w:rsidRPr="00356576" w:rsidRDefault="0016559A" w:rsidP="0016559A">
            <w:pPr>
              <w:spacing w:before="40" w:after="40"/>
              <w:rPr>
                <w:b/>
                <w:color w:val="000000" w:themeColor="text1"/>
                <w:sz w:val="24"/>
                <w:szCs w:val="24"/>
              </w:rPr>
            </w:pPr>
          </w:p>
        </w:tc>
        <w:sdt>
          <w:sdtPr>
            <w:rPr>
              <w:b/>
              <w:color w:val="000000" w:themeColor="text1"/>
              <w:sz w:val="24"/>
              <w:szCs w:val="24"/>
            </w:rPr>
            <w:id w:val="-1804990320"/>
            <w:placeholder>
              <w:docPart w:val="F328F8F3A1B9422486CDF617FA49DD12"/>
            </w:placeholder>
            <w:showingPlcHdr/>
          </w:sdtPr>
          <w:sdtContent>
            <w:tc>
              <w:tcPr>
                <w:tcW w:w="3086" w:type="dxa"/>
                <w:tcBorders>
                  <w:bottom w:val="single" w:sz="4" w:space="0" w:color="auto"/>
                </w:tcBorders>
              </w:tcPr>
              <w:p w14:paraId="067055E8" w14:textId="6222A610" w:rsidR="0016559A" w:rsidRPr="00356576" w:rsidRDefault="0016559A" w:rsidP="00057C3C">
                <w:pPr>
                  <w:spacing w:before="40" w:after="40"/>
                  <w:jc w:val="center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[Solar Tech Solutions LLC]</w:t>
                </w:r>
              </w:p>
            </w:tc>
          </w:sdtContent>
        </w:sdt>
      </w:tr>
      <w:tr w:rsidR="00356576" w:rsidRPr="00356576" w14:paraId="0CD0BB96" w14:textId="77777777" w:rsidTr="00E77959">
        <w:tc>
          <w:tcPr>
            <w:tcW w:w="4963" w:type="dxa"/>
            <w:gridSpan w:val="2"/>
          </w:tcPr>
          <w:p w14:paraId="2EE93656" w14:textId="535F2E41" w:rsidR="0016559A" w:rsidRPr="00356576" w:rsidRDefault="0016559A" w:rsidP="00E1763B">
            <w:pPr>
              <w:spacing w:before="40" w:after="160"/>
              <w:ind w:firstLine="704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Client</w:t>
            </w:r>
          </w:p>
        </w:tc>
        <w:tc>
          <w:tcPr>
            <w:tcW w:w="4963" w:type="dxa"/>
            <w:gridSpan w:val="2"/>
          </w:tcPr>
          <w:p w14:paraId="43D63C36" w14:textId="681E5681" w:rsidR="0016559A" w:rsidRPr="00356576" w:rsidRDefault="0016559A" w:rsidP="00E1763B">
            <w:pPr>
              <w:spacing w:before="40" w:after="160"/>
              <w:ind w:firstLine="2936"/>
              <w:rPr>
                <w:b/>
                <w:color w:val="000000" w:themeColor="text1"/>
                <w:sz w:val="24"/>
                <w:szCs w:val="24"/>
              </w:rPr>
            </w:pPr>
            <w:r w:rsidRPr="00356576">
              <w:rPr>
                <w:b/>
                <w:color w:val="000000" w:themeColor="text1"/>
                <w:sz w:val="24"/>
                <w:szCs w:val="24"/>
              </w:rPr>
              <w:t>Contractor</w:t>
            </w:r>
          </w:p>
        </w:tc>
      </w:tr>
      <w:tr w:rsidR="00356576" w:rsidRPr="00356576" w14:paraId="7B3F81D0" w14:textId="77777777" w:rsidTr="00E77959">
        <w:sdt>
          <w:sdtPr>
            <w:rPr>
              <w:b/>
              <w:color w:val="000000" w:themeColor="text1"/>
              <w:sz w:val="24"/>
              <w:szCs w:val="24"/>
            </w:rPr>
            <w:id w:val="1775357059"/>
            <w:placeholder>
              <w:docPart w:val="A18E85BCCDC74A68AA55FC40AB64377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963" w:type="dxa"/>
                <w:gridSpan w:val="2"/>
              </w:tcPr>
              <w:p w14:paraId="3EB92669" w14:textId="31266F2A" w:rsidR="0016559A" w:rsidRPr="00356576" w:rsidRDefault="0016559A" w:rsidP="0087023D">
                <w:pPr>
                  <w:spacing w:before="40" w:after="220"/>
                  <w:ind w:firstLine="344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[DD/MM/YYYY]</w:t>
                </w:r>
              </w:p>
            </w:tc>
          </w:sdtContent>
        </w:sdt>
        <w:sdt>
          <w:sdtPr>
            <w:rPr>
              <w:b/>
              <w:color w:val="000000" w:themeColor="text1"/>
              <w:sz w:val="24"/>
              <w:szCs w:val="24"/>
            </w:rPr>
            <w:id w:val="-1572421269"/>
            <w:placeholder>
              <w:docPart w:val="00004400CB4F4906B93C11ECA45666B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4963" w:type="dxa"/>
                <w:gridSpan w:val="2"/>
              </w:tcPr>
              <w:p w14:paraId="60035778" w14:textId="4DAABD5C" w:rsidR="0016559A" w:rsidRPr="00356576" w:rsidRDefault="00560066" w:rsidP="0087023D">
                <w:pPr>
                  <w:spacing w:before="40" w:after="220"/>
                  <w:ind w:firstLine="2666"/>
                  <w:rPr>
                    <w:b/>
                    <w:color w:val="000000" w:themeColor="text1"/>
                    <w:sz w:val="24"/>
                    <w:szCs w:val="24"/>
                  </w:rPr>
                </w:pPr>
                <w:r w:rsidRPr="00560066">
                  <w:rPr>
                    <w:rStyle w:val="a9"/>
                    <w:color w:val="000000" w:themeColor="text1"/>
                    <w:sz w:val="24"/>
                    <w:szCs w:val="24"/>
                    <w:shd w:val="clear" w:color="auto" w:fill="FBF6EF"/>
                  </w:rPr>
                  <w:t>[DD/MM/YYYY]</w:t>
                </w:r>
              </w:p>
            </w:tc>
          </w:sdtContent>
        </w:sdt>
      </w:tr>
    </w:tbl>
    <w:p w14:paraId="14E3F895" w14:textId="50996F8E" w:rsidR="00050AE7" w:rsidRPr="00341BD0" w:rsidRDefault="00E83A87" w:rsidP="00050AE7">
      <w:pPr>
        <w:spacing w:after="0" w:line="360" w:lineRule="auto"/>
        <w:rPr>
          <w:sz w:val="24"/>
        </w:rPr>
      </w:pPr>
      <w:r w:rsidRPr="00842F0E">
        <w:rPr>
          <w:b/>
          <w:color w:val="1D5C63"/>
          <w:sz w:val="28"/>
          <w:szCs w:val="24"/>
        </w:rPr>
        <w:t>Attachments (if any):</w:t>
      </w:r>
      <w:r w:rsidRPr="00356576">
        <w:rPr>
          <w:b/>
          <w:color w:val="000000" w:themeColor="text1"/>
          <w:sz w:val="24"/>
          <w:szCs w:val="24"/>
        </w:rPr>
        <w:br/>
      </w:r>
    </w:p>
    <w:p w14:paraId="3239070C" w14:textId="7932F45F" w:rsidR="00537ACB" w:rsidRPr="00341BD0" w:rsidRDefault="00537ACB" w:rsidP="00341BD0">
      <w:pPr>
        <w:spacing w:before="40" w:after="160"/>
        <w:rPr>
          <w:sz w:val="24"/>
        </w:rPr>
      </w:pPr>
    </w:p>
    <w:sectPr w:rsidR="00537ACB" w:rsidRPr="00341BD0" w:rsidSect="000B0FB9">
      <w:headerReference w:type="default" r:id="rId11"/>
      <w:footerReference w:type="default" r:id="rId12"/>
      <w:footerReference w:type="first" r:id="rId13"/>
      <w:pgSz w:w="12240" w:h="15840" w:code="1"/>
      <w:pgMar w:top="-720" w:right="1008" w:bottom="245" w:left="1008" w:header="44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7846A" w14:textId="77777777" w:rsidR="005B34FE" w:rsidRDefault="005B34FE">
      <w:pPr>
        <w:spacing w:after="0" w:line="240" w:lineRule="auto"/>
      </w:pPr>
      <w:r>
        <w:separator/>
      </w:r>
    </w:p>
    <w:p w14:paraId="73EF9A9D" w14:textId="77777777" w:rsidR="005B34FE" w:rsidRDefault="005B34FE"/>
  </w:endnote>
  <w:endnote w:type="continuationSeparator" w:id="0">
    <w:p w14:paraId="35DAC376" w14:textId="77777777" w:rsidR="005B34FE" w:rsidRDefault="005B34FE">
      <w:pPr>
        <w:spacing w:after="0" w:line="240" w:lineRule="auto"/>
      </w:pPr>
      <w:r>
        <w:continuationSeparator/>
      </w:r>
    </w:p>
    <w:p w14:paraId="24895A8A" w14:textId="77777777" w:rsidR="005B34FE" w:rsidRDefault="005B34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B34C8" w14:textId="73C94118" w:rsidR="004A653B" w:rsidRDefault="000B0FB9" w:rsidP="00D61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8343"/>
        <w:tab w:val="right" w:pos="9360"/>
      </w:tabs>
      <w:spacing w:after="0" w:line="240" w:lineRule="auto"/>
      <w:rPr>
        <w:color w:val="000000" w:themeColor="text1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FDD31D" wp14:editId="38D3E57F">
              <wp:simplePos x="0" y="0"/>
              <wp:positionH relativeFrom="column">
                <wp:posOffset>7074535</wp:posOffset>
              </wp:positionH>
              <wp:positionV relativeFrom="paragraph">
                <wp:posOffset>-31750</wp:posOffset>
              </wp:positionV>
              <wp:extent cx="45719" cy="750046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A3063B" id="Rectangle 1" o:spid="_x0000_s1026" style="position:absolute;margin-left:557.05pt;margin-top:-2.5pt;width:3.6pt;height:59.05pt;flip:x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" fillcolor="#1d5c63" stroked="f" strokeweight="2pt"/>
          </w:pict>
        </mc:Fallback>
      </mc:AlternateContent>
    </w:r>
    <w:r w:rsidR="004761D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3E68B1B" wp14:editId="6EDF5685">
              <wp:simplePos x="0" y="0"/>
              <wp:positionH relativeFrom="column">
                <wp:posOffset>-1007110</wp:posOffset>
              </wp:positionH>
              <wp:positionV relativeFrom="paragraph">
                <wp:posOffset>-33655</wp:posOffset>
              </wp:positionV>
              <wp:extent cx="45719" cy="750046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40390" id="Rectangle 7" o:spid="_x0000_s1026" style="position:absolute;margin-left:-79.3pt;margin-top:-2.65pt;width:3.6pt;height:59.05pt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" fillcolor="#1d5c63" stroked="f" strokeweight="2pt"/>
          </w:pict>
        </mc:Fallback>
      </mc:AlternateContent>
    </w:r>
    <w:r w:rsidR="00D61183">
      <w:rPr>
        <w:color w:val="000000" w:themeColor="text1"/>
        <w:sz w:val="24"/>
        <w:szCs w:val="24"/>
      </w:rPr>
      <w:tab/>
    </w:r>
    <w:r w:rsidR="00D61183">
      <w:rPr>
        <w:color w:val="000000" w:themeColor="text1"/>
        <w:sz w:val="24"/>
        <w:szCs w:val="24"/>
      </w:rPr>
      <w:tab/>
    </w:r>
    <w:r w:rsidR="00D61183">
      <w:rPr>
        <w:color w:val="000000" w:themeColor="text1"/>
        <w:sz w:val="24"/>
        <w:szCs w:val="24"/>
      </w:rPr>
      <w:tab/>
    </w:r>
    <w:r w:rsidR="008841D7" w:rsidRPr="00D26F4E">
      <w:rPr>
        <w:color w:val="000000" w:themeColor="text1"/>
        <w:sz w:val="24"/>
        <w:szCs w:val="24"/>
      </w:rPr>
      <w:t xml:space="preserve">                                                                                                                </w:t>
    </w:r>
  </w:p>
  <w:p w14:paraId="3254BDC4" w14:textId="7029CB81" w:rsidR="008841D7" w:rsidRDefault="00661530" w:rsidP="00813B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1D1C1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AD3B0D" wp14:editId="2255B20B">
              <wp:simplePos x="0" y="0"/>
              <wp:positionH relativeFrom="column">
                <wp:posOffset>5300662</wp:posOffset>
              </wp:positionH>
              <wp:positionV relativeFrom="paragraph">
                <wp:posOffset>99377</wp:posOffset>
              </wp:positionV>
              <wp:extent cx="1287463" cy="2857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7463" cy="28575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prstClr val="black">
                            <a:alpha val="0"/>
                          </a:prstClr>
                        </a:solidFill>
                      </a:ln>
                    </wps:spPr>
                    <wps:txbx>
                      <w:txbxContent>
                        <w:p w14:paraId="3F45E034" w14:textId="77777777" w:rsidR="00661530" w:rsidRPr="00D440D4" w:rsidRDefault="00661530" w:rsidP="00661530">
                          <w:r w:rsidRPr="00D440D4">
                            <w:t xml:space="preserve">© </w:t>
                          </w:r>
                          <w:r>
                            <w:t>Docformats</w:t>
                          </w:r>
                          <w:r w:rsidRPr="00D440D4"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AD3B0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17.35pt;margin-top:7.8pt;width:101.4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" filled="f" strokeweight="0">
              <v:stroke opacity="0"/>
              <v:textbox>
                <w:txbxContent>
                  <w:p w14:paraId="3F45E034" w14:textId="77777777" w:rsidR="00661530" w:rsidRPr="00D440D4" w:rsidRDefault="00661530" w:rsidP="00661530">
                    <w:r w:rsidRPr="00D440D4">
                      <w:t xml:space="preserve">© </w:t>
                    </w:r>
                    <w:r>
                      <w:t>Docformats</w:t>
                    </w:r>
                    <w:r w:rsidRPr="00D440D4">
                      <w:t>.com</w:t>
                    </w:r>
                  </w:p>
                </w:txbxContent>
              </v:textbox>
            </v:shape>
          </w:pict>
        </mc:Fallback>
      </mc:AlternateContent>
    </w:r>
    <w:r w:rsidR="008841D7" w:rsidRPr="00D26F4E">
      <w:rPr>
        <w:color w:val="000000" w:themeColor="text1"/>
        <w:sz w:val="24"/>
        <w:szCs w:val="24"/>
      </w:rPr>
      <w:t xml:space="preserve">   </w:t>
    </w:r>
  </w:p>
  <w:p w14:paraId="7800CB43" w14:textId="2667088C" w:rsidR="00813BE3" w:rsidRPr="00D26F4E" w:rsidRDefault="00813BE3" w:rsidP="00813B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 w:themeColor="text1"/>
        <w:sz w:val="24"/>
        <w:szCs w:val="24"/>
      </w:rPr>
    </w:pPr>
  </w:p>
  <w:p w14:paraId="5182B8FB" w14:textId="77777777" w:rsidR="002124C4" w:rsidRDefault="00436D16">
    <w:pPr>
      <w:pStyle w:val="a7"/>
    </w:pPr>
    <w:r>
      <w:rPr>
        <w:noProof/>
        <w:color w:val="000000" w:themeColor="text1"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D88C14" wp14:editId="6882A884">
              <wp:simplePos x="0" y="0"/>
              <wp:positionH relativeFrom="column">
                <wp:posOffset>3276600</wp:posOffset>
              </wp:positionH>
              <wp:positionV relativeFrom="paragraph">
                <wp:posOffset>405130</wp:posOffset>
              </wp:positionV>
              <wp:extent cx="193675" cy="200660"/>
              <wp:effectExtent l="0" t="0" r="0" b="0"/>
              <wp:wrapNone/>
              <wp:docPr id="4" name="Half Fram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93675" cy="200660"/>
                      </a:xfrm>
                      <a:prstGeom prst="halfFrame">
                        <a:avLst>
                          <a:gd name="adj1" fmla="val 14961"/>
                          <a:gd name="adj2" fmla="val 14164"/>
                        </a:avLst>
                      </a:prstGeom>
                      <a:solidFill>
                        <a:srgbClr val="4345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3EF40D" id="Half Frame 4" o:spid="_x0000_s1026" style="position:absolute;margin-left:258pt;margin-top:31.9pt;width:15.25pt;height:15.8pt;rotation:18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3675,200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" path="m,l193675,,165708,28976r-138276,l27432,172239,,200660,,xe" fillcolor="#434593" stroked="f" strokeweight="2pt">
              <v:path arrowok="t" o:connecttype="custom" o:connectlocs="0,0;193675,0;165708,28976;27432,28976;27432,172239;0,200660;0,0" o:connectangles="0,0,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1BFEA" w14:textId="77777777" w:rsidR="00752FC4" w:rsidRDefault="006D6BA8" w:rsidP="00752FC4">
    <w:pPr>
      <w:pStyle w:val="a7"/>
      <w:jc w:val="right"/>
    </w:pPr>
    <w:r>
      <w:rPr>
        <w:color w:val="000000" w:themeColor="text1"/>
      </w:rPr>
      <w:t xml:space="preserve">© </w:t>
    </w:r>
    <w:r>
      <w:rPr>
        <w:color w:val="1D1C1D"/>
        <w:highlight w:val="white"/>
      </w:rPr>
      <w:t>highfile.com</w:t>
    </w:r>
    <w:r w:rsidRPr="00030BF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DE4EF" w14:textId="77777777" w:rsidR="005B34FE" w:rsidRDefault="005B34FE">
      <w:pPr>
        <w:spacing w:after="0" w:line="240" w:lineRule="auto"/>
      </w:pPr>
      <w:r>
        <w:separator/>
      </w:r>
    </w:p>
    <w:p w14:paraId="12948842" w14:textId="77777777" w:rsidR="005B34FE" w:rsidRDefault="005B34FE"/>
  </w:footnote>
  <w:footnote w:type="continuationSeparator" w:id="0">
    <w:p w14:paraId="03FA745C" w14:textId="77777777" w:rsidR="005B34FE" w:rsidRDefault="005B34FE">
      <w:pPr>
        <w:spacing w:after="0" w:line="240" w:lineRule="auto"/>
      </w:pPr>
      <w:r>
        <w:continuationSeparator/>
      </w:r>
    </w:p>
    <w:p w14:paraId="3A4E9EE0" w14:textId="77777777" w:rsidR="005B34FE" w:rsidRDefault="005B34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E7D0C" w14:textId="611778E8" w:rsidR="001B4EEF" w:rsidRDefault="004761DA" w:rsidP="00996A45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D3AB05" wp14:editId="7F65A507">
              <wp:simplePos x="0" y="0"/>
              <wp:positionH relativeFrom="column">
                <wp:posOffset>-641350</wp:posOffset>
              </wp:positionH>
              <wp:positionV relativeFrom="paragraph">
                <wp:posOffset>-278130</wp:posOffset>
              </wp:positionV>
              <wp:extent cx="45719" cy="750046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19" cy="750046"/>
                      </a:xfrm>
                      <a:prstGeom prst="rect">
                        <a:avLst/>
                      </a:prstGeom>
                      <a:solidFill>
                        <a:srgbClr val="1D5C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AFF55C" id="Rectangle 2" o:spid="_x0000_s1026" style="position:absolute;margin-left:-50.5pt;margin-top:-21.9pt;width:3.6pt;height:59.0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" fillcolor="#1d5c63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E77C9F"/>
    <w:multiLevelType w:val="multilevel"/>
    <w:tmpl w:val="85D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34235B"/>
    <w:multiLevelType w:val="multilevel"/>
    <w:tmpl w:val="2E48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5C5BA2"/>
    <w:multiLevelType w:val="multilevel"/>
    <w:tmpl w:val="535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780425"/>
    <w:multiLevelType w:val="multilevel"/>
    <w:tmpl w:val="836E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4B0B59"/>
    <w:multiLevelType w:val="multilevel"/>
    <w:tmpl w:val="FCE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1693499">
    <w:abstractNumId w:val="9"/>
  </w:num>
  <w:num w:numId="2" w16cid:durableId="875389298">
    <w:abstractNumId w:val="7"/>
  </w:num>
  <w:num w:numId="3" w16cid:durableId="2054036431">
    <w:abstractNumId w:val="6"/>
  </w:num>
  <w:num w:numId="4" w16cid:durableId="1171289505">
    <w:abstractNumId w:val="5"/>
  </w:num>
  <w:num w:numId="5" w16cid:durableId="1446343842">
    <w:abstractNumId w:val="4"/>
  </w:num>
  <w:num w:numId="6" w16cid:durableId="1137986694">
    <w:abstractNumId w:val="8"/>
  </w:num>
  <w:num w:numId="7" w16cid:durableId="299041829">
    <w:abstractNumId w:val="3"/>
  </w:num>
  <w:num w:numId="8" w16cid:durableId="211426814">
    <w:abstractNumId w:val="2"/>
  </w:num>
  <w:num w:numId="9" w16cid:durableId="556160244">
    <w:abstractNumId w:val="1"/>
  </w:num>
  <w:num w:numId="10" w16cid:durableId="435641775">
    <w:abstractNumId w:val="0"/>
  </w:num>
  <w:num w:numId="11" w16cid:durableId="1773084336">
    <w:abstractNumId w:val="13"/>
  </w:num>
  <w:num w:numId="12" w16cid:durableId="1671062004">
    <w:abstractNumId w:val="11"/>
  </w:num>
  <w:num w:numId="13" w16cid:durableId="344868076">
    <w:abstractNumId w:val="12"/>
  </w:num>
  <w:num w:numId="14" w16cid:durableId="942416356">
    <w:abstractNumId w:val="14"/>
  </w:num>
  <w:num w:numId="15" w16cid:durableId="43607233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63D"/>
    <w:rsid w:val="00003E0F"/>
    <w:rsid w:val="000115CE"/>
    <w:rsid w:val="00014864"/>
    <w:rsid w:val="00023AF9"/>
    <w:rsid w:val="00027882"/>
    <w:rsid w:val="00030BFC"/>
    <w:rsid w:val="00031490"/>
    <w:rsid w:val="000325FD"/>
    <w:rsid w:val="00033551"/>
    <w:rsid w:val="0003660B"/>
    <w:rsid w:val="000370FC"/>
    <w:rsid w:val="00037B8F"/>
    <w:rsid w:val="00043F7A"/>
    <w:rsid w:val="00044284"/>
    <w:rsid w:val="00050AE7"/>
    <w:rsid w:val="00050EFA"/>
    <w:rsid w:val="000528E7"/>
    <w:rsid w:val="000530DB"/>
    <w:rsid w:val="000538A2"/>
    <w:rsid w:val="00053A0C"/>
    <w:rsid w:val="00056153"/>
    <w:rsid w:val="00057C3C"/>
    <w:rsid w:val="0006171F"/>
    <w:rsid w:val="00074035"/>
    <w:rsid w:val="000768AE"/>
    <w:rsid w:val="00077AEC"/>
    <w:rsid w:val="000811FA"/>
    <w:rsid w:val="000828F4"/>
    <w:rsid w:val="00087503"/>
    <w:rsid w:val="00092B99"/>
    <w:rsid w:val="000930B6"/>
    <w:rsid w:val="000947D1"/>
    <w:rsid w:val="000A06DE"/>
    <w:rsid w:val="000A0B55"/>
    <w:rsid w:val="000A47CF"/>
    <w:rsid w:val="000A593C"/>
    <w:rsid w:val="000B0919"/>
    <w:rsid w:val="000B0FB9"/>
    <w:rsid w:val="000B27A2"/>
    <w:rsid w:val="000B51BD"/>
    <w:rsid w:val="000B6B12"/>
    <w:rsid w:val="000C2611"/>
    <w:rsid w:val="000D100A"/>
    <w:rsid w:val="000D1244"/>
    <w:rsid w:val="000D6F0F"/>
    <w:rsid w:val="000D73FE"/>
    <w:rsid w:val="000E1D5E"/>
    <w:rsid w:val="000E7026"/>
    <w:rsid w:val="000E79FA"/>
    <w:rsid w:val="000F032E"/>
    <w:rsid w:val="000F51EC"/>
    <w:rsid w:val="000F588F"/>
    <w:rsid w:val="000F5991"/>
    <w:rsid w:val="000F7122"/>
    <w:rsid w:val="001006CC"/>
    <w:rsid w:val="00101FB6"/>
    <w:rsid w:val="00102D42"/>
    <w:rsid w:val="00102F4A"/>
    <w:rsid w:val="001100AA"/>
    <w:rsid w:val="00110D26"/>
    <w:rsid w:val="00111173"/>
    <w:rsid w:val="001139ED"/>
    <w:rsid w:val="00115906"/>
    <w:rsid w:val="00120DB8"/>
    <w:rsid w:val="001210AF"/>
    <w:rsid w:val="00137E31"/>
    <w:rsid w:val="00140FAE"/>
    <w:rsid w:val="00142F38"/>
    <w:rsid w:val="00142F3B"/>
    <w:rsid w:val="0014423A"/>
    <w:rsid w:val="00144E94"/>
    <w:rsid w:val="00147C1A"/>
    <w:rsid w:val="0015025D"/>
    <w:rsid w:val="001538C3"/>
    <w:rsid w:val="00154FAD"/>
    <w:rsid w:val="00157DBB"/>
    <w:rsid w:val="0016195B"/>
    <w:rsid w:val="00164F41"/>
    <w:rsid w:val="0016559A"/>
    <w:rsid w:val="001658ED"/>
    <w:rsid w:val="00167D1E"/>
    <w:rsid w:val="00171DB3"/>
    <w:rsid w:val="00175245"/>
    <w:rsid w:val="00180314"/>
    <w:rsid w:val="0018177F"/>
    <w:rsid w:val="001832D4"/>
    <w:rsid w:val="00185876"/>
    <w:rsid w:val="00186912"/>
    <w:rsid w:val="0019272C"/>
    <w:rsid w:val="00192FE5"/>
    <w:rsid w:val="001941FC"/>
    <w:rsid w:val="001951BE"/>
    <w:rsid w:val="00195EA5"/>
    <w:rsid w:val="00196A5E"/>
    <w:rsid w:val="00196DF3"/>
    <w:rsid w:val="001A0F3D"/>
    <w:rsid w:val="001B1A9F"/>
    <w:rsid w:val="001B2ED0"/>
    <w:rsid w:val="001B4EEF"/>
    <w:rsid w:val="001B5818"/>
    <w:rsid w:val="001B689C"/>
    <w:rsid w:val="001C1BEC"/>
    <w:rsid w:val="001C5B7D"/>
    <w:rsid w:val="001D1325"/>
    <w:rsid w:val="001D30CF"/>
    <w:rsid w:val="001E049E"/>
    <w:rsid w:val="001E04AD"/>
    <w:rsid w:val="001E2847"/>
    <w:rsid w:val="001E320C"/>
    <w:rsid w:val="001E6286"/>
    <w:rsid w:val="001F2D88"/>
    <w:rsid w:val="001F556C"/>
    <w:rsid w:val="00200635"/>
    <w:rsid w:val="00205E41"/>
    <w:rsid w:val="00207833"/>
    <w:rsid w:val="002124C4"/>
    <w:rsid w:val="00212B6E"/>
    <w:rsid w:val="00217A27"/>
    <w:rsid w:val="00222539"/>
    <w:rsid w:val="00222C0B"/>
    <w:rsid w:val="002312A9"/>
    <w:rsid w:val="00232E7F"/>
    <w:rsid w:val="00233C9E"/>
    <w:rsid w:val="002346B8"/>
    <w:rsid w:val="002357D2"/>
    <w:rsid w:val="00237BBD"/>
    <w:rsid w:val="00242874"/>
    <w:rsid w:val="00244B0D"/>
    <w:rsid w:val="002453EF"/>
    <w:rsid w:val="0024747D"/>
    <w:rsid w:val="00250A55"/>
    <w:rsid w:val="00251123"/>
    <w:rsid w:val="00254E0D"/>
    <w:rsid w:val="00254F36"/>
    <w:rsid w:val="00256A0B"/>
    <w:rsid w:val="00262476"/>
    <w:rsid w:val="002660F6"/>
    <w:rsid w:val="00267A3E"/>
    <w:rsid w:val="00267CFF"/>
    <w:rsid w:val="00270ACD"/>
    <w:rsid w:val="00277B81"/>
    <w:rsid w:val="0028016D"/>
    <w:rsid w:val="00281D44"/>
    <w:rsid w:val="002835F7"/>
    <w:rsid w:val="0028384D"/>
    <w:rsid w:val="00285468"/>
    <w:rsid w:val="002912B4"/>
    <w:rsid w:val="00293EB2"/>
    <w:rsid w:val="00295380"/>
    <w:rsid w:val="002954EC"/>
    <w:rsid w:val="00296D72"/>
    <w:rsid w:val="00297FE6"/>
    <w:rsid w:val="002A27AE"/>
    <w:rsid w:val="002A546E"/>
    <w:rsid w:val="002B0289"/>
    <w:rsid w:val="002B05A8"/>
    <w:rsid w:val="002B53B4"/>
    <w:rsid w:val="002B5895"/>
    <w:rsid w:val="002B7447"/>
    <w:rsid w:val="002D1110"/>
    <w:rsid w:val="002D36EA"/>
    <w:rsid w:val="002D3D71"/>
    <w:rsid w:val="002D56ED"/>
    <w:rsid w:val="002E0FAB"/>
    <w:rsid w:val="002E2FA1"/>
    <w:rsid w:val="002E504E"/>
    <w:rsid w:val="002E595D"/>
    <w:rsid w:val="002E7F48"/>
    <w:rsid w:val="002F0BCA"/>
    <w:rsid w:val="002F20C7"/>
    <w:rsid w:val="002F23B3"/>
    <w:rsid w:val="002F2E12"/>
    <w:rsid w:val="00300481"/>
    <w:rsid w:val="00302F67"/>
    <w:rsid w:val="003100F2"/>
    <w:rsid w:val="00312FD2"/>
    <w:rsid w:val="00320ACE"/>
    <w:rsid w:val="00321F62"/>
    <w:rsid w:val="00322631"/>
    <w:rsid w:val="00325B99"/>
    <w:rsid w:val="003274D9"/>
    <w:rsid w:val="00327549"/>
    <w:rsid w:val="00327A40"/>
    <w:rsid w:val="00330D15"/>
    <w:rsid w:val="003318B9"/>
    <w:rsid w:val="003341DF"/>
    <w:rsid w:val="00335998"/>
    <w:rsid w:val="00335DF1"/>
    <w:rsid w:val="00341BD0"/>
    <w:rsid w:val="00344F45"/>
    <w:rsid w:val="003457BB"/>
    <w:rsid w:val="0034694C"/>
    <w:rsid w:val="00352657"/>
    <w:rsid w:val="00356576"/>
    <w:rsid w:val="00357C5D"/>
    <w:rsid w:val="003627F0"/>
    <w:rsid w:val="003654E1"/>
    <w:rsid w:val="00365856"/>
    <w:rsid w:val="003666A5"/>
    <w:rsid w:val="00370741"/>
    <w:rsid w:val="00371869"/>
    <w:rsid w:val="00372D31"/>
    <w:rsid w:val="00373511"/>
    <w:rsid w:val="003759D6"/>
    <w:rsid w:val="003761F9"/>
    <w:rsid w:val="0038000D"/>
    <w:rsid w:val="003812CA"/>
    <w:rsid w:val="00382A78"/>
    <w:rsid w:val="00384999"/>
    <w:rsid w:val="00385ACF"/>
    <w:rsid w:val="00385C6B"/>
    <w:rsid w:val="0038741E"/>
    <w:rsid w:val="00391E26"/>
    <w:rsid w:val="00392059"/>
    <w:rsid w:val="003922BF"/>
    <w:rsid w:val="0039277B"/>
    <w:rsid w:val="0039552B"/>
    <w:rsid w:val="00396DE2"/>
    <w:rsid w:val="003A2ED6"/>
    <w:rsid w:val="003A347F"/>
    <w:rsid w:val="003A545C"/>
    <w:rsid w:val="003A5C1A"/>
    <w:rsid w:val="003A6C53"/>
    <w:rsid w:val="003B0AA2"/>
    <w:rsid w:val="003B2005"/>
    <w:rsid w:val="003B3014"/>
    <w:rsid w:val="003B3506"/>
    <w:rsid w:val="003B3D3C"/>
    <w:rsid w:val="003B73CD"/>
    <w:rsid w:val="003C072E"/>
    <w:rsid w:val="003C41AA"/>
    <w:rsid w:val="003D1259"/>
    <w:rsid w:val="003D3D35"/>
    <w:rsid w:val="003D4773"/>
    <w:rsid w:val="003E0673"/>
    <w:rsid w:val="003E33C1"/>
    <w:rsid w:val="003E4D0C"/>
    <w:rsid w:val="003E75F8"/>
    <w:rsid w:val="003E78AC"/>
    <w:rsid w:val="003F0488"/>
    <w:rsid w:val="003F08CC"/>
    <w:rsid w:val="003F7372"/>
    <w:rsid w:val="003F7D1C"/>
    <w:rsid w:val="004020A7"/>
    <w:rsid w:val="00403970"/>
    <w:rsid w:val="004114D8"/>
    <w:rsid w:val="00411517"/>
    <w:rsid w:val="00415B8B"/>
    <w:rsid w:val="00417473"/>
    <w:rsid w:val="00421B2F"/>
    <w:rsid w:val="00426534"/>
    <w:rsid w:val="00426597"/>
    <w:rsid w:val="00427222"/>
    <w:rsid w:val="0043006E"/>
    <w:rsid w:val="004321D2"/>
    <w:rsid w:val="00433354"/>
    <w:rsid w:val="00434995"/>
    <w:rsid w:val="00436D16"/>
    <w:rsid w:val="00442196"/>
    <w:rsid w:val="00442DBE"/>
    <w:rsid w:val="00445145"/>
    <w:rsid w:val="0044790E"/>
    <w:rsid w:val="004527E4"/>
    <w:rsid w:val="004531C3"/>
    <w:rsid w:val="00457729"/>
    <w:rsid w:val="00461CFC"/>
    <w:rsid w:val="004626AA"/>
    <w:rsid w:val="00462C37"/>
    <w:rsid w:val="00462C3A"/>
    <w:rsid w:val="00464BCC"/>
    <w:rsid w:val="00471810"/>
    <w:rsid w:val="004761DA"/>
    <w:rsid w:val="00477474"/>
    <w:rsid w:val="00480B7F"/>
    <w:rsid w:val="00485BB3"/>
    <w:rsid w:val="00487F7F"/>
    <w:rsid w:val="00494C16"/>
    <w:rsid w:val="004A1893"/>
    <w:rsid w:val="004A33CA"/>
    <w:rsid w:val="004A5370"/>
    <w:rsid w:val="004A5AC2"/>
    <w:rsid w:val="004A5D55"/>
    <w:rsid w:val="004A653B"/>
    <w:rsid w:val="004B0C9F"/>
    <w:rsid w:val="004B0CF3"/>
    <w:rsid w:val="004B2749"/>
    <w:rsid w:val="004B3439"/>
    <w:rsid w:val="004B38C4"/>
    <w:rsid w:val="004B3C14"/>
    <w:rsid w:val="004B4346"/>
    <w:rsid w:val="004B4732"/>
    <w:rsid w:val="004B7640"/>
    <w:rsid w:val="004C4A44"/>
    <w:rsid w:val="004C50C1"/>
    <w:rsid w:val="004C66B9"/>
    <w:rsid w:val="004D2EB2"/>
    <w:rsid w:val="004D389F"/>
    <w:rsid w:val="004D5BA5"/>
    <w:rsid w:val="004D788D"/>
    <w:rsid w:val="004E031C"/>
    <w:rsid w:val="004E377A"/>
    <w:rsid w:val="004E3E77"/>
    <w:rsid w:val="004E637C"/>
    <w:rsid w:val="004E7FC3"/>
    <w:rsid w:val="004F034F"/>
    <w:rsid w:val="004F3132"/>
    <w:rsid w:val="004F37FE"/>
    <w:rsid w:val="004F3CE8"/>
    <w:rsid w:val="004F5BFC"/>
    <w:rsid w:val="004F5E10"/>
    <w:rsid w:val="004F6290"/>
    <w:rsid w:val="00501B50"/>
    <w:rsid w:val="00501DB2"/>
    <w:rsid w:val="005029B8"/>
    <w:rsid w:val="0050546D"/>
    <w:rsid w:val="00506879"/>
    <w:rsid w:val="005072C7"/>
    <w:rsid w:val="00507A17"/>
    <w:rsid w:val="00507CF2"/>
    <w:rsid w:val="005125BB"/>
    <w:rsid w:val="00512BE9"/>
    <w:rsid w:val="0051434B"/>
    <w:rsid w:val="00515818"/>
    <w:rsid w:val="005172B0"/>
    <w:rsid w:val="005173F6"/>
    <w:rsid w:val="00517C38"/>
    <w:rsid w:val="0052078E"/>
    <w:rsid w:val="00523DE2"/>
    <w:rsid w:val="00523F8D"/>
    <w:rsid w:val="005264AB"/>
    <w:rsid w:val="00526BA3"/>
    <w:rsid w:val="0052755D"/>
    <w:rsid w:val="0053212F"/>
    <w:rsid w:val="00532FDD"/>
    <w:rsid w:val="005375C6"/>
    <w:rsid w:val="00537ACB"/>
    <w:rsid w:val="00537F9C"/>
    <w:rsid w:val="005404F1"/>
    <w:rsid w:val="00540842"/>
    <w:rsid w:val="00543BD4"/>
    <w:rsid w:val="00544611"/>
    <w:rsid w:val="005463A4"/>
    <w:rsid w:val="00547225"/>
    <w:rsid w:val="00551762"/>
    <w:rsid w:val="00551E05"/>
    <w:rsid w:val="0055447C"/>
    <w:rsid w:val="005558DA"/>
    <w:rsid w:val="00557773"/>
    <w:rsid w:val="00560066"/>
    <w:rsid w:val="00560AC8"/>
    <w:rsid w:val="00565230"/>
    <w:rsid w:val="00565751"/>
    <w:rsid w:val="005717D6"/>
    <w:rsid w:val="00571EA2"/>
    <w:rsid w:val="00572222"/>
    <w:rsid w:val="00573E4D"/>
    <w:rsid w:val="00581906"/>
    <w:rsid w:val="00584072"/>
    <w:rsid w:val="0058716B"/>
    <w:rsid w:val="005924D8"/>
    <w:rsid w:val="005935CC"/>
    <w:rsid w:val="00594240"/>
    <w:rsid w:val="005944A3"/>
    <w:rsid w:val="005A1109"/>
    <w:rsid w:val="005A19F4"/>
    <w:rsid w:val="005A19FE"/>
    <w:rsid w:val="005A2BCE"/>
    <w:rsid w:val="005B0D4F"/>
    <w:rsid w:val="005B1AD9"/>
    <w:rsid w:val="005B2167"/>
    <w:rsid w:val="005B34FE"/>
    <w:rsid w:val="005B521A"/>
    <w:rsid w:val="005C2541"/>
    <w:rsid w:val="005C4267"/>
    <w:rsid w:val="005C4DA5"/>
    <w:rsid w:val="005C5DD7"/>
    <w:rsid w:val="005D2472"/>
    <w:rsid w:val="005D3DA6"/>
    <w:rsid w:val="005E00A6"/>
    <w:rsid w:val="005E1649"/>
    <w:rsid w:val="005E49EB"/>
    <w:rsid w:val="005E6FB3"/>
    <w:rsid w:val="005F312E"/>
    <w:rsid w:val="005F36A8"/>
    <w:rsid w:val="005F514C"/>
    <w:rsid w:val="005F7C09"/>
    <w:rsid w:val="0060288A"/>
    <w:rsid w:val="00606148"/>
    <w:rsid w:val="00607F78"/>
    <w:rsid w:val="00611223"/>
    <w:rsid w:val="00614DB2"/>
    <w:rsid w:val="00615239"/>
    <w:rsid w:val="00616220"/>
    <w:rsid w:val="00622C22"/>
    <w:rsid w:val="00624A11"/>
    <w:rsid w:val="00626CCE"/>
    <w:rsid w:val="0063042F"/>
    <w:rsid w:val="00635664"/>
    <w:rsid w:val="0063756C"/>
    <w:rsid w:val="00642ACF"/>
    <w:rsid w:val="00643A74"/>
    <w:rsid w:val="00643EB2"/>
    <w:rsid w:val="00650AC4"/>
    <w:rsid w:val="0065563D"/>
    <w:rsid w:val="00655751"/>
    <w:rsid w:val="00660034"/>
    <w:rsid w:val="00661530"/>
    <w:rsid w:val="00664BF6"/>
    <w:rsid w:val="006661D1"/>
    <w:rsid w:val="006666A8"/>
    <w:rsid w:val="006666E2"/>
    <w:rsid w:val="00666FDB"/>
    <w:rsid w:val="0067255E"/>
    <w:rsid w:val="00672B2F"/>
    <w:rsid w:val="006734FF"/>
    <w:rsid w:val="006769D9"/>
    <w:rsid w:val="0068090E"/>
    <w:rsid w:val="006829D0"/>
    <w:rsid w:val="0068402D"/>
    <w:rsid w:val="00687243"/>
    <w:rsid w:val="00690F83"/>
    <w:rsid w:val="00692150"/>
    <w:rsid w:val="006948B4"/>
    <w:rsid w:val="00695B96"/>
    <w:rsid w:val="006961CD"/>
    <w:rsid w:val="006A14E0"/>
    <w:rsid w:val="006A1FC9"/>
    <w:rsid w:val="006A2343"/>
    <w:rsid w:val="006A2EEF"/>
    <w:rsid w:val="006A2F1A"/>
    <w:rsid w:val="006A39CB"/>
    <w:rsid w:val="006A6D22"/>
    <w:rsid w:val="006B18A9"/>
    <w:rsid w:val="006B3B37"/>
    <w:rsid w:val="006B3D67"/>
    <w:rsid w:val="006B483F"/>
    <w:rsid w:val="006B4873"/>
    <w:rsid w:val="006B5805"/>
    <w:rsid w:val="006C1AA6"/>
    <w:rsid w:val="006C1DFA"/>
    <w:rsid w:val="006C35C3"/>
    <w:rsid w:val="006C4B8D"/>
    <w:rsid w:val="006C5743"/>
    <w:rsid w:val="006C7933"/>
    <w:rsid w:val="006D1329"/>
    <w:rsid w:val="006D20DE"/>
    <w:rsid w:val="006D20FD"/>
    <w:rsid w:val="006D2B43"/>
    <w:rsid w:val="006D6BA8"/>
    <w:rsid w:val="006D7B85"/>
    <w:rsid w:val="006E09F4"/>
    <w:rsid w:val="006E0E5B"/>
    <w:rsid w:val="006E0F00"/>
    <w:rsid w:val="006E2C0C"/>
    <w:rsid w:val="006E48FB"/>
    <w:rsid w:val="006E518E"/>
    <w:rsid w:val="006E65A9"/>
    <w:rsid w:val="006F6CAF"/>
    <w:rsid w:val="006F7F31"/>
    <w:rsid w:val="00701654"/>
    <w:rsid w:val="007019C8"/>
    <w:rsid w:val="00701E59"/>
    <w:rsid w:val="00705E59"/>
    <w:rsid w:val="00710191"/>
    <w:rsid w:val="00711FBB"/>
    <w:rsid w:val="0071754C"/>
    <w:rsid w:val="0072388E"/>
    <w:rsid w:val="00725E1D"/>
    <w:rsid w:val="007340DF"/>
    <w:rsid w:val="007353FF"/>
    <w:rsid w:val="00744CAF"/>
    <w:rsid w:val="00744EA9"/>
    <w:rsid w:val="007460B6"/>
    <w:rsid w:val="00746C60"/>
    <w:rsid w:val="00752FC4"/>
    <w:rsid w:val="007535D2"/>
    <w:rsid w:val="00753FB5"/>
    <w:rsid w:val="00754255"/>
    <w:rsid w:val="00757E9C"/>
    <w:rsid w:val="00757EE2"/>
    <w:rsid w:val="0076016B"/>
    <w:rsid w:val="00760956"/>
    <w:rsid w:val="00770559"/>
    <w:rsid w:val="00777367"/>
    <w:rsid w:val="00777704"/>
    <w:rsid w:val="0078010C"/>
    <w:rsid w:val="00781CA2"/>
    <w:rsid w:val="0078269A"/>
    <w:rsid w:val="00785C62"/>
    <w:rsid w:val="00786065"/>
    <w:rsid w:val="0078704D"/>
    <w:rsid w:val="007874C6"/>
    <w:rsid w:val="00790C93"/>
    <w:rsid w:val="00795DEA"/>
    <w:rsid w:val="00795E3A"/>
    <w:rsid w:val="00796F60"/>
    <w:rsid w:val="00796FD9"/>
    <w:rsid w:val="007976EF"/>
    <w:rsid w:val="00797C3D"/>
    <w:rsid w:val="007A388E"/>
    <w:rsid w:val="007A75CE"/>
    <w:rsid w:val="007A7857"/>
    <w:rsid w:val="007B0C8E"/>
    <w:rsid w:val="007B2EED"/>
    <w:rsid w:val="007B31C6"/>
    <w:rsid w:val="007B3EFD"/>
    <w:rsid w:val="007B4C91"/>
    <w:rsid w:val="007B50FF"/>
    <w:rsid w:val="007B64A6"/>
    <w:rsid w:val="007C1813"/>
    <w:rsid w:val="007C564C"/>
    <w:rsid w:val="007D09A5"/>
    <w:rsid w:val="007D1E3F"/>
    <w:rsid w:val="007D70F7"/>
    <w:rsid w:val="007E28D3"/>
    <w:rsid w:val="007E704F"/>
    <w:rsid w:val="007F5D98"/>
    <w:rsid w:val="007F6270"/>
    <w:rsid w:val="0080089B"/>
    <w:rsid w:val="008042E1"/>
    <w:rsid w:val="008050D1"/>
    <w:rsid w:val="008057B7"/>
    <w:rsid w:val="00806658"/>
    <w:rsid w:val="00813BE3"/>
    <w:rsid w:val="00824841"/>
    <w:rsid w:val="00824C24"/>
    <w:rsid w:val="008266B7"/>
    <w:rsid w:val="00826E85"/>
    <w:rsid w:val="0083030A"/>
    <w:rsid w:val="00830C5F"/>
    <w:rsid w:val="00834A33"/>
    <w:rsid w:val="008350F2"/>
    <w:rsid w:val="00836D2F"/>
    <w:rsid w:val="00836DBA"/>
    <w:rsid w:val="0083783C"/>
    <w:rsid w:val="00842F0E"/>
    <w:rsid w:val="008459D9"/>
    <w:rsid w:val="0084637C"/>
    <w:rsid w:val="00847173"/>
    <w:rsid w:val="00847400"/>
    <w:rsid w:val="00853883"/>
    <w:rsid w:val="00856255"/>
    <w:rsid w:val="008574A6"/>
    <w:rsid w:val="008635FB"/>
    <w:rsid w:val="0087023D"/>
    <w:rsid w:val="00875003"/>
    <w:rsid w:val="00877493"/>
    <w:rsid w:val="00877A8A"/>
    <w:rsid w:val="00882747"/>
    <w:rsid w:val="008841D7"/>
    <w:rsid w:val="00892C53"/>
    <w:rsid w:val="00893BFB"/>
    <w:rsid w:val="008949DE"/>
    <w:rsid w:val="00896EE1"/>
    <w:rsid w:val="00897FD4"/>
    <w:rsid w:val="008A02DC"/>
    <w:rsid w:val="008A69A7"/>
    <w:rsid w:val="008B0C4D"/>
    <w:rsid w:val="008C1334"/>
    <w:rsid w:val="008C1482"/>
    <w:rsid w:val="008C1AC4"/>
    <w:rsid w:val="008C399E"/>
    <w:rsid w:val="008C7D72"/>
    <w:rsid w:val="008D09F3"/>
    <w:rsid w:val="008D0AA7"/>
    <w:rsid w:val="008D467D"/>
    <w:rsid w:val="008D5C8E"/>
    <w:rsid w:val="008D5C9F"/>
    <w:rsid w:val="008E1C29"/>
    <w:rsid w:val="008E35AF"/>
    <w:rsid w:val="008F251F"/>
    <w:rsid w:val="008F4BAE"/>
    <w:rsid w:val="00905F15"/>
    <w:rsid w:val="009065CD"/>
    <w:rsid w:val="009076CF"/>
    <w:rsid w:val="00911135"/>
    <w:rsid w:val="009126E7"/>
    <w:rsid w:val="00912A0A"/>
    <w:rsid w:val="00912D8E"/>
    <w:rsid w:val="00912FF8"/>
    <w:rsid w:val="00920234"/>
    <w:rsid w:val="009239A9"/>
    <w:rsid w:val="00923DC4"/>
    <w:rsid w:val="00926A1C"/>
    <w:rsid w:val="009270E5"/>
    <w:rsid w:val="00932163"/>
    <w:rsid w:val="00935622"/>
    <w:rsid w:val="00944AB8"/>
    <w:rsid w:val="00945749"/>
    <w:rsid w:val="009468D3"/>
    <w:rsid w:val="009472EA"/>
    <w:rsid w:val="00951C15"/>
    <w:rsid w:val="00953E49"/>
    <w:rsid w:val="00956F1E"/>
    <w:rsid w:val="0095708F"/>
    <w:rsid w:val="00970836"/>
    <w:rsid w:val="00971C9D"/>
    <w:rsid w:val="00971E7D"/>
    <w:rsid w:val="009723E1"/>
    <w:rsid w:val="00975CE4"/>
    <w:rsid w:val="00976AA0"/>
    <w:rsid w:val="00977E5C"/>
    <w:rsid w:val="00980461"/>
    <w:rsid w:val="009807FF"/>
    <w:rsid w:val="00981666"/>
    <w:rsid w:val="00982FB7"/>
    <w:rsid w:val="0098777F"/>
    <w:rsid w:val="009912AC"/>
    <w:rsid w:val="00991615"/>
    <w:rsid w:val="00996A45"/>
    <w:rsid w:val="00997907"/>
    <w:rsid w:val="009A0273"/>
    <w:rsid w:val="009A0F28"/>
    <w:rsid w:val="009A0F4C"/>
    <w:rsid w:val="009A1907"/>
    <w:rsid w:val="009A4814"/>
    <w:rsid w:val="009A4AAB"/>
    <w:rsid w:val="009B1AAF"/>
    <w:rsid w:val="009B3C6A"/>
    <w:rsid w:val="009B5173"/>
    <w:rsid w:val="009C14C6"/>
    <w:rsid w:val="009C38C2"/>
    <w:rsid w:val="009C4C36"/>
    <w:rsid w:val="009C60B5"/>
    <w:rsid w:val="009C60BF"/>
    <w:rsid w:val="009C63FF"/>
    <w:rsid w:val="009D4FB3"/>
    <w:rsid w:val="009D6F54"/>
    <w:rsid w:val="009D7F50"/>
    <w:rsid w:val="009E28A8"/>
    <w:rsid w:val="009E5477"/>
    <w:rsid w:val="009E5AAB"/>
    <w:rsid w:val="009E5EBC"/>
    <w:rsid w:val="009F15A6"/>
    <w:rsid w:val="009F5FEE"/>
    <w:rsid w:val="00A025EE"/>
    <w:rsid w:val="00A0424B"/>
    <w:rsid w:val="00A067BB"/>
    <w:rsid w:val="00A06BC3"/>
    <w:rsid w:val="00A11333"/>
    <w:rsid w:val="00A13185"/>
    <w:rsid w:val="00A13C06"/>
    <w:rsid w:val="00A13D13"/>
    <w:rsid w:val="00A147B8"/>
    <w:rsid w:val="00A16457"/>
    <w:rsid w:val="00A17117"/>
    <w:rsid w:val="00A25020"/>
    <w:rsid w:val="00A26008"/>
    <w:rsid w:val="00A27691"/>
    <w:rsid w:val="00A31ACA"/>
    <w:rsid w:val="00A333C6"/>
    <w:rsid w:val="00A334F2"/>
    <w:rsid w:val="00A33FE1"/>
    <w:rsid w:val="00A34CF9"/>
    <w:rsid w:val="00A35932"/>
    <w:rsid w:val="00A50D3F"/>
    <w:rsid w:val="00A52D54"/>
    <w:rsid w:val="00A53582"/>
    <w:rsid w:val="00A55856"/>
    <w:rsid w:val="00A55ABF"/>
    <w:rsid w:val="00A56015"/>
    <w:rsid w:val="00A60C0E"/>
    <w:rsid w:val="00A60DB8"/>
    <w:rsid w:val="00A61D3E"/>
    <w:rsid w:val="00A62685"/>
    <w:rsid w:val="00A63C0C"/>
    <w:rsid w:val="00A763AE"/>
    <w:rsid w:val="00A776A7"/>
    <w:rsid w:val="00A87CCE"/>
    <w:rsid w:val="00A90DAB"/>
    <w:rsid w:val="00A966F4"/>
    <w:rsid w:val="00A96C86"/>
    <w:rsid w:val="00A97089"/>
    <w:rsid w:val="00AA2DDF"/>
    <w:rsid w:val="00AB1BE8"/>
    <w:rsid w:val="00AB25FD"/>
    <w:rsid w:val="00AB484E"/>
    <w:rsid w:val="00AB5B7D"/>
    <w:rsid w:val="00AC13BD"/>
    <w:rsid w:val="00AC3648"/>
    <w:rsid w:val="00AC5070"/>
    <w:rsid w:val="00AC5200"/>
    <w:rsid w:val="00AD0297"/>
    <w:rsid w:val="00AD08EE"/>
    <w:rsid w:val="00AD20F9"/>
    <w:rsid w:val="00AD33EC"/>
    <w:rsid w:val="00AD3BDF"/>
    <w:rsid w:val="00AD3BE2"/>
    <w:rsid w:val="00AD580F"/>
    <w:rsid w:val="00AE27BA"/>
    <w:rsid w:val="00AE3089"/>
    <w:rsid w:val="00AE7256"/>
    <w:rsid w:val="00AF42E5"/>
    <w:rsid w:val="00AF4D11"/>
    <w:rsid w:val="00AF5545"/>
    <w:rsid w:val="00B01D23"/>
    <w:rsid w:val="00B033CE"/>
    <w:rsid w:val="00B040FB"/>
    <w:rsid w:val="00B062FC"/>
    <w:rsid w:val="00B0662F"/>
    <w:rsid w:val="00B06FF7"/>
    <w:rsid w:val="00B10718"/>
    <w:rsid w:val="00B108C7"/>
    <w:rsid w:val="00B1170B"/>
    <w:rsid w:val="00B13728"/>
    <w:rsid w:val="00B2270A"/>
    <w:rsid w:val="00B227FE"/>
    <w:rsid w:val="00B22B7C"/>
    <w:rsid w:val="00B235CD"/>
    <w:rsid w:val="00B2632B"/>
    <w:rsid w:val="00B27718"/>
    <w:rsid w:val="00B31E73"/>
    <w:rsid w:val="00B32078"/>
    <w:rsid w:val="00B3280A"/>
    <w:rsid w:val="00B33913"/>
    <w:rsid w:val="00B34D55"/>
    <w:rsid w:val="00B41516"/>
    <w:rsid w:val="00B416F6"/>
    <w:rsid w:val="00B46F3E"/>
    <w:rsid w:val="00B51E94"/>
    <w:rsid w:val="00B52968"/>
    <w:rsid w:val="00B543C4"/>
    <w:rsid w:val="00B54569"/>
    <w:rsid w:val="00B5502B"/>
    <w:rsid w:val="00B55BAA"/>
    <w:rsid w:val="00B57030"/>
    <w:rsid w:val="00B60748"/>
    <w:rsid w:val="00B60D95"/>
    <w:rsid w:val="00B619A7"/>
    <w:rsid w:val="00B62585"/>
    <w:rsid w:val="00B63133"/>
    <w:rsid w:val="00B64081"/>
    <w:rsid w:val="00B64E3E"/>
    <w:rsid w:val="00B73664"/>
    <w:rsid w:val="00B879CA"/>
    <w:rsid w:val="00B91B32"/>
    <w:rsid w:val="00B927BF"/>
    <w:rsid w:val="00B96203"/>
    <w:rsid w:val="00B96221"/>
    <w:rsid w:val="00B964F8"/>
    <w:rsid w:val="00BA20D0"/>
    <w:rsid w:val="00BA556C"/>
    <w:rsid w:val="00BA571F"/>
    <w:rsid w:val="00BA5F1D"/>
    <w:rsid w:val="00BA62EB"/>
    <w:rsid w:val="00BA706B"/>
    <w:rsid w:val="00BB08FF"/>
    <w:rsid w:val="00BB33D6"/>
    <w:rsid w:val="00BB390C"/>
    <w:rsid w:val="00BB6200"/>
    <w:rsid w:val="00BC0367"/>
    <w:rsid w:val="00BC0F0A"/>
    <w:rsid w:val="00BC1DE8"/>
    <w:rsid w:val="00BC508A"/>
    <w:rsid w:val="00BC5188"/>
    <w:rsid w:val="00BD090A"/>
    <w:rsid w:val="00BD262C"/>
    <w:rsid w:val="00BD3642"/>
    <w:rsid w:val="00BD3B53"/>
    <w:rsid w:val="00BD5620"/>
    <w:rsid w:val="00BD6ABB"/>
    <w:rsid w:val="00BD76CC"/>
    <w:rsid w:val="00BE00A4"/>
    <w:rsid w:val="00BE08BB"/>
    <w:rsid w:val="00BE1DF9"/>
    <w:rsid w:val="00BE20B1"/>
    <w:rsid w:val="00BE6AE3"/>
    <w:rsid w:val="00BF180B"/>
    <w:rsid w:val="00BF48F7"/>
    <w:rsid w:val="00BF5B96"/>
    <w:rsid w:val="00C021F2"/>
    <w:rsid w:val="00C036A4"/>
    <w:rsid w:val="00C04522"/>
    <w:rsid w:val="00C04BD3"/>
    <w:rsid w:val="00C05B02"/>
    <w:rsid w:val="00C05D5C"/>
    <w:rsid w:val="00C11980"/>
    <w:rsid w:val="00C12894"/>
    <w:rsid w:val="00C14119"/>
    <w:rsid w:val="00C14787"/>
    <w:rsid w:val="00C14F1C"/>
    <w:rsid w:val="00C15179"/>
    <w:rsid w:val="00C16296"/>
    <w:rsid w:val="00C17234"/>
    <w:rsid w:val="00C17E0B"/>
    <w:rsid w:val="00C22535"/>
    <w:rsid w:val="00C247A0"/>
    <w:rsid w:val="00C25340"/>
    <w:rsid w:val="00C25905"/>
    <w:rsid w:val="00C31CE8"/>
    <w:rsid w:val="00C3786F"/>
    <w:rsid w:val="00C41D58"/>
    <w:rsid w:val="00C42BE2"/>
    <w:rsid w:val="00C454B8"/>
    <w:rsid w:val="00C46B69"/>
    <w:rsid w:val="00C53737"/>
    <w:rsid w:val="00C54100"/>
    <w:rsid w:val="00C5506B"/>
    <w:rsid w:val="00C579A4"/>
    <w:rsid w:val="00C60C72"/>
    <w:rsid w:val="00C6156F"/>
    <w:rsid w:val="00C63B77"/>
    <w:rsid w:val="00C67D5B"/>
    <w:rsid w:val="00C717D0"/>
    <w:rsid w:val="00C72967"/>
    <w:rsid w:val="00C72DFF"/>
    <w:rsid w:val="00C75837"/>
    <w:rsid w:val="00C8077D"/>
    <w:rsid w:val="00C80F0C"/>
    <w:rsid w:val="00C81344"/>
    <w:rsid w:val="00C8195B"/>
    <w:rsid w:val="00C84B56"/>
    <w:rsid w:val="00C85648"/>
    <w:rsid w:val="00C864DA"/>
    <w:rsid w:val="00C9104D"/>
    <w:rsid w:val="00C91BB3"/>
    <w:rsid w:val="00C92F8E"/>
    <w:rsid w:val="00C966E3"/>
    <w:rsid w:val="00CA0A2C"/>
    <w:rsid w:val="00CA0A76"/>
    <w:rsid w:val="00CA3340"/>
    <w:rsid w:val="00CA6CC9"/>
    <w:rsid w:val="00CA779C"/>
    <w:rsid w:val="00CB005F"/>
    <w:rsid w:val="00CB0809"/>
    <w:rsid w:val="00CB52FC"/>
    <w:rsid w:val="00CB6563"/>
    <w:rsid w:val="00CB6C09"/>
    <w:rsid w:val="00CC171C"/>
    <w:rsid w:val="00CC4484"/>
    <w:rsid w:val="00CC791E"/>
    <w:rsid w:val="00CD18E4"/>
    <w:rsid w:val="00CD1AA1"/>
    <w:rsid w:val="00CD3F50"/>
    <w:rsid w:val="00CD4C77"/>
    <w:rsid w:val="00CD4F11"/>
    <w:rsid w:val="00CD6030"/>
    <w:rsid w:val="00CD638F"/>
    <w:rsid w:val="00CD7FC7"/>
    <w:rsid w:val="00CE007E"/>
    <w:rsid w:val="00CE2A08"/>
    <w:rsid w:val="00CE3F56"/>
    <w:rsid w:val="00CE76A7"/>
    <w:rsid w:val="00CF28DF"/>
    <w:rsid w:val="00CF5F5A"/>
    <w:rsid w:val="00D031CE"/>
    <w:rsid w:val="00D04123"/>
    <w:rsid w:val="00D06525"/>
    <w:rsid w:val="00D11157"/>
    <w:rsid w:val="00D12183"/>
    <w:rsid w:val="00D13B31"/>
    <w:rsid w:val="00D14307"/>
    <w:rsid w:val="00D149F1"/>
    <w:rsid w:val="00D14EA6"/>
    <w:rsid w:val="00D159A2"/>
    <w:rsid w:val="00D17BA3"/>
    <w:rsid w:val="00D20430"/>
    <w:rsid w:val="00D23798"/>
    <w:rsid w:val="00D24211"/>
    <w:rsid w:val="00D24330"/>
    <w:rsid w:val="00D26EFA"/>
    <w:rsid w:val="00D26F4E"/>
    <w:rsid w:val="00D33D2A"/>
    <w:rsid w:val="00D356C3"/>
    <w:rsid w:val="00D36106"/>
    <w:rsid w:val="00D418B1"/>
    <w:rsid w:val="00D42FCD"/>
    <w:rsid w:val="00D43275"/>
    <w:rsid w:val="00D43B50"/>
    <w:rsid w:val="00D477D2"/>
    <w:rsid w:val="00D502BE"/>
    <w:rsid w:val="00D51915"/>
    <w:rsid w:val="00D51ECF"/>
    <w:rsid w:val="00D55298"/>
    <w:rsid w:val="00D601EB"/>
    <w:rsid w:val="00D60C30"/>
    <w:rsid w:val="00D61183"/>
    <w:rsid w:val="00D61308"/>
    <w:rsid w:val="00D61B50"/>
    <w:rsid w:val="00D640BD"/>
    <w:rsid w:val="00D72DFE"/>
    <w:rsid w:val="00D73066"/>
    <w:rsid w:val="00D73CA6"/>
    <w:rsid w:val="00D75D85"/>
    <w:rsid w:val="00D76A11"/>
    <w:rsid w:val="00D77642"/>
    <w:rsid w:val="00D80561"/>
    <w:rsid w:val="00D809B6"/>
    <w:rsid w:val="00D81803"/>
    <w:rsid w:val="00D81C2D"/>
    <w:rsid w:val="00D84F72"/>
    <w:rsid w:val="00D90359"/>
    <w:rsid w:val="00D950E8"/>
    <w:rsid w:val="00DA0525"/>
    <w:rsid w:val="00DA0E2C"/>
    <w:rsid w:val="00DA2B2C"/>
    <w:rsid w:val="00DA37CF"/>
    <w:rsid w:val="00DA4B4C"/>
    <w:rsid w:val="00DA6452"/>
    <w:rsid w:val="00DB1814"/>
    <w:rsid w:val="00DB250A"/>
    <w:rsid w:val="00DC0E7E"/>
    <w:rsid w:val="00DC7840"/>
    <w:rsid w:val="00DD0293"/>
    <w:rsid w:val="00DD630C"/>
    <w:rsid w:val="00DD6E2E"/>
    <w:rsid w:val="00DD7504"/>
    <w:rsid w:val="00DE0B02"/>
    <w:rsid w:val="00DE1093"/>
    <w:rsid w:val="00DE11E9"/>
    <w:rsid w:val="00DE2698"/>
    <w:rsid w:val="00DE7809"/>
    <w:rsid w:val="00DF0E6A"/>
    <w:rsid w:val="00DF12F9"/>
    <w:rsid w:val="00DF2637"/>
    <w:rsid w:val="00E0253D"/>
    <w:rsid w:val="00E0521C"/>
    <w:rsid w:val="00E05306"/>
    <w:rsid w:val="00E116E9"/>
    <w:rsid w:val="00E13054"/>
    <w:rsid w:val="00E13680"/>
    <w:rsid w:val="00E1763B"/>
    <w:rsid w:val="00E17ED4"/>
    <w:rsid w:val="00E21327"/>
    <w:rsid w:val="00E21557"/>
    <w:rsid w:val="00E21F85"/>
    <w:rsid w:val="00E2250A"/>
    <w:rsid w:val="00E253C1"/>
    <w:rsid w:val="00E256E5"/>
    <w:rsid w:val="00E2665D"/>
    <w:rsid w:val="00E42798"/>
    <w:rsid w:val="00E42ABE"/>
    <w:rsid w:val="00E44966"/>
    <w:rsid w:val="00E45691"/>
    <w:rsid w:val="00E52834"/>
    <w:rsid w:val="00E52D7D"/>
    <w:rsid w:val="00E52E92"/>
    <w:rsid w:val="00E53A3B"/>
    <w:rsid w:val="00E551F3"/>
    <w:rsid w:val="00E55670"/>
    <w:rsid w:val="00E55F15"/>
    <w:rsid w:val="00E6227D"/>
    <w:rsid w:val="00E6483A"/>
    <w:rsid w:val="00E66BB3"/>
    <w:rsid w:val="00E66CB6"/>
    <w:rsid w:val="00E71248"/>
    <w:rsid w:val="00E732F9"/>
    <w:rsid w:val="00E74635"/>
    <w:rsid w:val="00E77049"/>
    <w:rsid w:val="00E77959"/>
    <w:rsid w:val="00E80E79"/>
    <w:rsid w:val="00E80EF9"/>
    <w:rsid w:val="00E814F0"/>
    <w:rsid w:val="00E828B0"/>
    <w:rsid w:val="00E83A87"/>
    <w:rsid w:val="00E91F43"/>
    <w:rsid w:val="00E92C6F"/>
    <w:rsid w:val="00E95AA9"/>
    <w:rsid w:val="00E96736"/>
    <w:rsid w:val="00EA02DC"/>
    <w:rsid w:val="00EA0963"/>
    <w:rsid w:val="00EB42D0"/>
    <w:rsid w:val="00EB528A"/>
    <w:rsid w:val="00EB64EC"/>
    <w:rsid w:val="00EC1A56"/>
    <w:rsid w:val="00EC2CE4"/>
    <w:rsid w:val="00EC4AF3"/>
    <w:rsid w:val="00ED48F5"/>
    <w:rsid w:val="00ED66E2"/>
    <w:rsid w:val="00ED7F58"/>
    <w:rsid w:val="00EE495C"/>
    <w:rsid w:val="00EE5DB6"/>
    <w:rsid w:val="00EE7630"/>
    <w:rsid w:val="00EE7788"/>
    <w:rsid w:val="00EF0BC4"/>
    <w:rsid w:val="00EF175C"/>
    <w:rsid w:val="00EF6F04"/>
    <w:rsid w:val="00F002D4"/>
    <w:rsid w:val="00F00429"/>
    <w:rsid w:val="00F0077D"/>
    <w:rsid w:val="00F010FA"/>
    <w:rsid w:val="00F04627"/>
    <w:rsid w:val="00F046DB"/>
    <w:rsid w:val="00F12DF5"/>
    <w:rsid w:val="00F15D7E"/>
    <w:rsid w:val="00F20B7E"/>
    <w:rsid w:val="00F20F2A"/>
    <w:rsid w:val="00F22F18"/>
    <w:rsid w:val="00F239E2"/>
    <w:rsid w:val="00F31411"/>
    <w:rsid w:val="00F31A60"/>
    <w:rsid w:val="00F4544D"/>
    <w:rsid w:val="00F45E85"/>
    <w:rsid w:val="00F47108"/>
    <w:rsid w:val="00F4724D"/>
    <w:rsid w:val="00F5141E"/>
    <w:rsid w:val="00F609FC"/>
    <w:rsid w:val="00F6339D"/>
    <w:rsid w:val="00F71D73"/>
    <w:rsid w:val="00F73AE6"/>
    <w:rsid w:val="00F75F5A"/>
    <w:rsid w:val="00F763B1"/>
    <w:rsid w:val="00F83482"/>
    <w:rsid w:val="00F85534"/>
    <w:rsid w:val="00F90044"/>
    <w:rsid w:val="00F9148E"/>
    <w:rsid w:val="00F944A3"/>
    <w:rsid w:val="00F95EE2"/>
    <w:rsid w:val="00F960CD"/>
    <w:rsid w:val="00FA402E"/>
    <w:rsid w:val="00FA4F39"/>
    <w:rsid w:val="00FA55FF"/>
    <w:rsid w:val="00FB2CC6"/>
    <w:rsid w:val="00FB49C2"/>
    <w:rsid w:val="00FB6440"/>
    <w:rsid w:val="00FC109F"/>
    <w:rsid w:val="00FC5120"/>
    <w:rsid w:val="00FC5C35"/>
    <w:rsid w:val="00FC60B2"/>
    <w:rsid w:val="00FC6F59"/>
    <w:rsid w:val="00FD2399"/>
    <w:rsid w:val="00FD78A1"/>
    <w:rsid w:val="00FE16AE"/>
    <w:rsid w:val="00FE250A"/>
    <w:rsid w:val="00FE3B0C"/>
    <w:rsid w:val="00FE4448"/>
    <w:rsid w:val="00FE4A52"/>
    <w:rsid w:val="00FE51EB"/>
    <w:rsid w:val="00FE5D20"/>
    <w:rsid w:val="00FE78D2"/>
    <w:rsid w:val="00FF203B"/>
    <w:rsid w:val="00FF3FD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307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7ACB"/>
    <w:rPr>
      <w:color w:val="auto"/>
    </w:rPr>
  </w:style>
  <w:style w:type="paragraph" w:styleId="1">
    <w:name w:val="heading 1"/>
    <w:basedOn w:val="ContactInfo"/>
    <w:next w:val="a1"/>
    <w:link w:val="10"/>
    <w:uiPriority w:val="9"/>
    <w:qFormat/>
    <w:rsid w:val="00537ACB"/>
    <w:pPr>
      <w:outlineLvl w:val="0"/>
    </w:pPr>
    <w:rPr>
      <w:b/>
      <w:color w:val="044F44" w:themeColor="accent5"/>
      <w:sz w:val="32"/>
    </w:rPr>
  </w:style>
  <w:style w:type="paragraph" w:styleId="21">
    <w:name w:val="heading 2"/>
    <w:basedOn w:val="a1"/>
    <w:next w:val="a1"/>
    <w:link w:val="22"/>
    <w:uiPriority w:val="9"/>
    <w:rsid w:val="00537ACB"/>
    <w:pPr>
      <w:spacing w:before="200" w:after="0"/>
      <w:outlineLvl w:val="1"/>
    </w:pPr>
    <w:rPr>
      <w:b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semiHidden/>
    <w:rsid w:val="00B63133"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semiHidden/>
    <w:rsid w:val="00254E0D"/>
    <w:rPr>
      <w:color w:val="auto"/>
    </w:rPr>
  </w:style>
  <w:style w:type="paragraph" w:styleId="a7">
    <w:name w:val="footer"/>
    <w:basedOn w:val="a1"/>
    <w:link w:val="a8"/>
    <w:uiPriority w:val="99"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a8">
    <w:name w:val="页脚 字符"/>
    <w:basedOn w:val="a2"/>
    <w:link w:val="a7"/>
    <w:uiPriority w:val="99"/>
    <w:rsid w:val="00254E0D"/>
    <w:rPr>
      <w:rFonts w:asciiTheme="majorHAnsi" w:hAnsiTheme="majorHAnsi"/>
      <w:color w:val="4E6504" w:themeColor="accent2" w:themeShade="80"/>
    </w:rPr>
  </w:style>
  <w:style w:type="character" w:styleId="a9">
    <w:name w:val="Placeholder Text"/>
    <w:basedOn w:val="a2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a1"/>
    <w:uiPriority w:val="3"/>
    <w:qFormat/>
    <w:rsid w:val="00B73664"/>
    <w:pPr>
      <w:spacing w:after="0"/>
    </w:pPr>
    <w:rPr>
      <w:szCs w:val="18"/>
    </w:rPr>
  </w:style>
  <w:style w:type="paragraph" w:styleId="aa">
    <w:name w:val="Date"/>
    <w:basedOn w:val="a1"/>
    <w:next w:val="ab"/>
    <w:link w:val="ac"/>
    <w:uiPriority w:val="4"/>
    <w:unhideWhenUsed/>
    <w:qFormat/>
    <w:pPr>
      <w:spacing w:before="720" w:after="960"/>
    </w:pPr>
  </w:style>
  <w:style w:type="character" w:customStyle="1" w:styleId="ac">
    <w:name w:val="日期 字符"/>
    <w:basedOn w:val="a2"/>
    <w:link w:val="aa"/>
    <w:uiPriority w:val="4"/>
    <w:rsid w:val="00752FC4"/>
  </w:style>
  <w:style w:type="paragraph" w:styleId="ad">
    <w:name w:val="Closing"/>
    <w:basedOn w:val="a1"/>
    <w:next w:val="ae"/>
    <w:link w:val="af"/>
    <w:uiPriority w:val="6"/>
    <w:unhideWhenUsed/>
    <w:qFormat/>
    <w:rsid w:val="00254E0D"/>
    <w:pPr>
      <w:spacing w:after="960" w:line="240" w:lineRule="auto"/>
    </w:pPr>
  </w:style>
  <w:style w:type="character" w:customStyle="1" w:styleId="af">
    <w:name w:val="结束语 字符"/>
    <w:basedOn w:val="a2"/>
    <w:link w:val="ad"/>
    <w:uiPriority w:val="6"/>
    <w:rsid w:val="00254E0D"/>
    <w:rPr>
      <w:color w:val="auto"/>
    </w:rPr>
  </w:style>
  <w:style w:type="character" w:customStyle="1" w:styleId="10">
    <w:name w:val="标题 1 字符"/>
    <w:basedOn w:val="a2"/>
    <w:link w:val="1"/>
    <w:uiPriority w:val="9"/>
    <w:rsid w:val="00537ACB"/>
    <w:rPr>
      <w:b/>
      <w:color w:val="044F44" w:themeColor="accent5"/>
      <w:sz w:val="32"/>
      <w:szCs w:val="18"/>
    </w:rPr>
  </w:style>
  <w:style w:type="character" w:customStyle="1" w:styleId="22">
    <w:name w:val="标题 2 字符"/>
    <w:basedOn w:val="a2"/>
    <w:link w:val="21"/>
    <w:uiPriority w:val="9"/>
    <w:rsid w:val="00537ACB"/>
    <w:rPr>
      <w:b/>
      <w:color w:val="auto"/>
    </w:rPr>
  </w:style>
  <w:style w:type="table" w:styleId="af0">
    <w:name w:val="Table Grid"/>
    <w:basedOn w:val="a3"/>
    <w:uiPriority w:val="3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1"/>
    <w:link w:val="af2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af3">
    <w:name w:val="Bibliography"/>
    <w:basedOn w:val="a1"/>
    <w:next w:val="a1"/>
    <w:uiPriority w:val="37"/>
    <w:semiHidden/>
    <w:unhideWhenUsed/>
    <w:rsid w:val="00572222"/>
  </w:style>
  <w:style w:type="paragraph" w:styleId="af4">
    <w:name w:val="Block Text"/>
    <w:basedOn w:val="a1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i/>
      <w:iCs/>
      <w:color w:val="95B511" w:themeColor="accent1" w:themeShade="BF"/>
    </w:rPr>
  </w:style>
  <w:style w:type="paragraph" w:styleId="af5">
    <w:name w:val="Body Text"/>
    <w:basedOn w:val="a1"/>
    <w:link w:val="af6"/>
    <w:uiPriority w:val="99"/>
    <w:semiHidden/>
    <w:unhideWhenUsed/>
    <w:rsid w:val="00572222"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3">
    <w:name w:val="Body Text 2"/>
    <w:basedOn w:val="a1"/>
    <w:link w:val="24"/>
    <w:uiPriority w:val="99"/>
    <w:semiHidden/>
    <w:unhideWhenUsed/>
    <w:rsid w:val="00572222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3">
    <w:name w:val="Body Text 3"/>
    <w:basedOn w:val="a1"/>
    <w:link w:val="34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7">
    <w:name w:val="Body Text First Indent"/>
    <w:basedOn w:val="af5"/>
    <w:link w:val="af8"/>
    <w:uiPriority w:val="99"/>
    <w:semiHidden/>
    <w:unhideWhenUsed/>
    <w:rsid w:val="00572222"/>
    <w:pPr>
      <w:spacing w:after="300"/>
      <w:ind w:firstLine="360"/>
    </w:pPr>
  </w:style>
  <w:style w:type="character" w:customStyle="1" w:styleId="af8">
    <w:name w:val="正文文本首行缩进 字符"/>
    <w:basedOn w:val="af6"/>
    <w:link w:val="af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9">
    <w:name w:val="Body Text Indent"/>
    <w:basedOn w:val="a1"/>
    <w:link w:val="afa"/>
    <w:uiPriority w:val="99"/>
    <w:semiHidden/>
    <w:unhideWhenUsed/>
    <w:rsid w:val="00572222"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5">
    <w:name w:val="Body Text First Indent 2"/>
    <w:basedOn w:val="af9"/>
    <w:link w:val="26"/>
    <w:uiPriority w:val="99"/>
    <w:semiHidden/>
    <w:unhideWhenUsed/>
    <w:rsid w:val="00572222"/>
    <w:pPr>
      <w:spacing w:after="300"/>
      <w:ind w:firstLine="360"/>
    </w:pPr>
  </w:style>
  <w:style w:type="character" w:customStyle="1" w:styleId="26">
    <w:name w:val="正文文本首行缩进 2 字符"/>
    <w:basedOn w:val="afa"/>
    <w:link w:val="25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27">
    <w:name w:val="Body Text Indent 2"/>
    <w:basedOn w:val="a1"/>
    <w:link w:val="28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35">
    <w:name w:val="Body Text Indent 3"/>
    <w:basedOn w:val="a1"/>
    <w:link w:val="36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afb">
    <w:name w:val="Book Title"/>
    <w:basedOn w:val="a2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afc">
    <w:name w:val="caption"/>
    <w:basedOn w:val="a1"/>
    <w:next w:val="a1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afd">
    <w:name w:val="Colorful Grid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afe">
    <w:name w:val="Colorful List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aff">
    <w:name w:val="Colorful Shading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annotation reference"/>
    <w:basedOn w:val="a2"/>
    <w:uiPriority w:val="99"/>
    <w:semiHidden/>
    <w:unhideWhenUsed/>
    <w:rsid w:val="00572222"/>
    <w:rPr>
      <w:sz w:val="22"/>
      <w:szCs w:val="16"/>
    </w:rPr>
  </w:style>
  <w:style w:type="paragraph" w:styleId="aff1">
    <w:name w:val="annotation text"/>
    <w:basedOn w:val="a1"/>
    <w:link w:val="aff2"/>
    <w:uiPriority w:val="99"/>
    <w:semiHidden/>
    <w:unhideWhenUsed/>
    <w:rsid w:val="00572222"/>
    <w:pPr>
      <w:spacing w:line="240" w:lineRule="auto"/>
    </w:pPr>
  </w:style>
  <w:style w:type="character" w:customStyle="1" w:styleId="aff2">
    <w:name w:val="批注文字 字符"/>
    <w:basedOn w:val="a2"/>
    <w:link w:val="aff1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572222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aff5">
    <w:name w:val="Dark List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aff6">
    <w:name w:val="Document Map"/>
    <w:basedOn w:val="a1"/>
    <w:link w:val="aff7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7">
    <w:name w:val="文档结构图 字符"/>
    <w:basedOn w:val="a2"/>
    <w:link w:val="aff6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aff8">
    <w:name w:val="E-mail Signature"/>
    <w:basedOn w:val="a1"/>
    <w:link w:val="aff9"/>
    <w:uiPriority w:val="99"/>
    <w:semiHidden/>
    <w:unhideWhenUsed/>
    <w:rsid w:val="00572222"/>
    <w:pPr>
      <w:spacing w:after="0" w:line="240" w:lineRule="auto"/>
    </w:pPr>
  </w:style>
  <w:style w:type="character" w:customStyle="1" w:styleId="aff9">
    <w:name w:val="电子邮件签名 字符"/>
    <w:basedOn w:val="a2"/>
    <w:link w:val="a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a">
    <w:name w:val="Emphasis"/>
    <w:basedOn w:val="a2"/>
    <w:uiPriority w:val="20"/>
    <w:qFormat/>
    <w:rsid w:val="00572222"/>
    <w:rPr>
      <w:i/>
      <w:iCs/>
      <w:sz w:val="22"/>
    </w:rPr>
  </w:style>
  <w:style w:type="character" w:styleId="affb">
    <w:name w:val="end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c">
    <w:name w:val="endnote text"/>
    <w:basedOn w:val="a1"/>
    <w:link w:val="affd"/>
    <w:uiPriority w:val="99"/>
    <w:semiHidden/>
    <w:unhideWhenUsed/>
    <w:rsid w:val="00572222"/>
    <w:pPr>
      <w:spacing w:after="0" w:line="240" w:lineRule="auto"/>
    </w:pPr>
  </w:style>
  <w:style w:type="character" w:customStyle="1" w:styleId="affd">
    <w:name w:val="尾注文本 字符"/>
    <w:basedOn w:val="a2"/>
    <w:link w:val="affc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ffe">
    <w:name w:val="envelope address"/>
    <w:basedOn w:val="a1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">
    <w:name w:val="envelope return"/>
    <w:basedOn w:val="a1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ff0">
    <w:name w:val="FollowedHyperlink"/>
    <w:basedOn w:val="a2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afff1">
    <w:name w:val="footnote reference"/>
    <w:basedOn w:val="a2"/>
    <w:uiPriority w:val="99"/>
    <w:semiHidden/>
    <w:unhideWhenUsed/>
    <w:rsid w:val="00572222"/>
    <w:rPr>
      <w:sz w:val="22"/>
      <w:vertAlign w:val="superscript"/>
    </w:rPr>
  </w:style>
  <w:style w:type="paragraph" w:styleId="afff2">
    <w:name w:val="footnote text"/>
    <w:basedOn w:val="a1"/>
    <w:link w:val="afff3"/>
    <w:uiPriority w:val="99"/>
    <w:semiHidden/>
    <w:unhideWhenUsed/>
    <w:rsid w:val="00572222"/>
    <w:pPr>
      <w:spacing w:after="0" w:line="240" w:lineRule="auto"/>
    </w:pPr>
  </w:style>
  <w:style w:type="character" w:customStyle="1" w:styleId="afff3">
    <w:name w:val="脚注文本 字符"/>
    <w:basedOn w:val="a2"/>
    <w:link w:val="afff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1">
    <w:name w:val="Grid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">
    <w:name w:val="Grid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">
    <w:name w:val="Grid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">
    <w:name w:val="Grid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">
    <w:name w:val="Grid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">
    <w:name w:val="Grid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7">
    <w:name w:val="Grid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43">
    <w:name w:val="Grid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">
    <w:name w:val="Grid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">
    <w:name w:val="Grid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">
    <w:name w:val="Grid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">
    <w:name w:val="Grid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">
    <w:name w:val="Grid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3">
    <w:name w:val="Grid Table 5 Dark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5-2">
    <w:name w:val="Grid Table 5 Dark Accent 2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5-3">
    <w:name w:val="Grid Table 5 Dark Accent 3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5-4">
    <w:name w:val="Grid Table 5 Dark Accent 4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5-5">
    <w:name w:val="Grid Table 5 Dark Accent 5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5-6">
    <w:name w:val="Grid Table 5 Dark Accent 6"/>
    <w:basedOn w:val="a3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61">
    <w:name w:val="Grid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">
    <w:name w:val="Grid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">
    <w:name w:val="Grid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">
    <w:name w:val="Grid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">
    <w:name w:val="Grid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">
    <w:name w:val="Grid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1">
    <w:name w:val="Grid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32">
    <w:name w:val="标题 3 字符"/>
    <w:basedOn w:val="a2"/>
    <w:link w:val="31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42">
    <w:name w:val="标题 4 字符"/>
    <w:basedOn w:val="a2"/>
    <w:link w:val="41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52">
    <w:name w:val="标题 5 字符"/>
    <w:basedOn w:val="a2"/>
    <w:link w:val="51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60">
    <w:name w:val="标题 6 字符"/>
    <w:basedOn w:val="a2"/>
    <w:link w:val="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70">
    <w:name w:val="标题 7 字符"/>
    <w:basedOn w:val="a2"/>
    <w:link w:val="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80">
    <w:name w:val="标题 8 字符"/>
    <w:basedOn w:val="a2"/>
    <w:link w:val="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90">
    <w:name w:val="标题 9 字符"/>
    <w:basedOn w:val="a2"/>
    <w:link w:val="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">
    <w:name w:val="HTML Acronym"/>
    <w:basedOn w:val="a2"/>
    <w:uiPriority w:val="99"/>
    <w:semiHidden/>
    <w:unhideWhenUsed/>
    <w:rsid w:val="00572222"/>
    <w:rPr>
      <w:sz w:val="22"/>
    </w:rPr>
  </w:style>
  <w:style w:type="paragraph" w:styleId="HTML0">
    <w:name w:val="HTML Address"/>
    <w:basedOn w:val="a1"/>
    <w:link w:val="HTML1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2">
    <w:name w:val="HTML Cite"/>
    <w:basedOn w:val="a2"/>
    <w:uiPriority w:val="99"/>
    <w:semiHidden/>
    <w:unhideWhenUsed/>
    <w:rsid w:val="00572222"/>
    <w:rPr>
      <w:i/>
      <w:iCs/>
      <w:sz w:val="22"/>
    </w:rPr>
  </w:style>
  <w:style w:type="character" w:styleId="HTML3">
    <w:name w:val="HTML Code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572222"/>
    <w:rPr>
      <w:i/>
      <w:iCs/>
      <w:sz w:val="22"/>
    </w:rPr>
  </w:style>
  <w:style w:type="character" w:styleId="HTML5">
    <w:name w:val="HTML Keyboard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7">
    <w:name w:val="HTML 预设格式 字符"/>
    <w:basedOn w:val="a2"/>
    <w:link w:val="HTML6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8">
    <w:name w:val="HTML Sample"/>
    <w:basedOn w:val="a2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572222"/>
    <w:rPr>
      <w:i/>
      <w:iCs/>
      <w:sz w:val="22"/>
    </w:rPr>
  </w:style>
  <w:style w:type="character" w:styleId="afff4">
    <w:name w:val="Hyperlink"/>
    <w:basedOn w:val="a2"/>
    <w:uiPriority w:val="99"/>
    <w:unhideWhenUsed/>
    <w:rsid w:val="000F51EC"/>
    <w:rPr>
      <w:color w:val="0B6051" w:themeColor="accent4" w:themeShade="80"/>
      <w:sz w:val="22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2a">
    <w:name w:val="index 2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44">
    <w:name w:val="index 4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54">
    <w:name w:val="index 5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62">
    <w:name w:val="index 6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72">
    <w:name w:val="index 7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91">
    <w:name w:val="index 9"/>
    <w:basedOn w:val="a1"/>
    <w:next w:val="a1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afff5">
    <w:name w:val="index heading"/>
    <w:basedOn w:val="a1"/>
    <w:next w:val="12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afff6">
    <w:name w:val="Intense Emphasis"/>
    <w:basedOn w:val="a2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afff7">
    <w:name w:val="Intense Quote"/>
    <w:basedOn w:val="a1"/>
    <w:next w:val="a1"/>
    <w:link w:val="afff8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afff8">
    <w:name w:val="明显引用 字符"/>
    <w:basedOn w:val="a2"/>
    <w:link w:val="afff7"/>
    <w:uiPriority w:val="30"/>
    <w:semiHidden/>
    <w:rsid w:val="000F51EC"/>
    <w:rPr>
      <w:i/>
      <w:iCs/>
      <w:color w:val="95B511" w:themeColor="accent1" w:themeShade="BF"/>
    </w:rPr>
  </w:style>
  <w:style w:type="character" w:styleId="afff9">
    <w:name w:val="Intense Reference"/>
    <w:basedOn w:val="a2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afffa">
    <w:name w:val="Light Grid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afffb">
    <w:name w:val="Light List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afffc">
    <w:name w:val="Light Shading"/>
    <w:basedOn w:val="a3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afffd">
    <w:name w:val="line number"/>
    <w:basedOn w:val="a2"/>
    <w:uiPriority w:val="99"/>
    <w:semiHidden/>
    <w:unhideWhenUsed/>
    <w:rsid w:val="00572222"/>
    <w:rPr>
      <w:sz w:val="22"/>
    </w:rPr>
  </w:style>
  <w:style w:type="paragraph" w:styleId="afffe">
    <w:name w:val="List"/>
    <w:basedOn w:val="a1"/>
    <w:uiPriority w:val="99"/>
    <w:semiHidden/>
    <w:unhideWhenUsed/>
    <w:rsid w:val="00572222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572222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572222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572222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572222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affff">
    <w:name w:val="List Continue"/>
    <w:basedOn w:val="a1"/>
    <w:uiPriority w:val="99"/>
    <w:semiHidden/>
    <w:unhideWhenUsed/>
    <w:rsid w:val="00572222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572222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affff0">
    <w:name w:val="List Paragraph"/>
    <w:basedOn w:val="a1"/>
    <w:uiPriority w:val="34"/>
    <w:semiHidden/>
    <w:qFormat/>
    <w:rsid w:val="00572222"/>
    <w:pPr>
      <w:ind w:left="720"/>
      <w:contextualSpacing/>
    </w:pPr>
  </w:style>
  <w:style w:type="table" w:styleId="13">
    <w:name w:val="List Table 1 Light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1-20">
    <w:name w:val="List Table 1 Light Accent 2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1-30">
    <w:name w:val="List Table 1 Light Accent 3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1-40">
    <w:name w:val="List Table 1 Light Accent 4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1-50">
    <w:name w:val="List Table 1 Light Accent 5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1-60">
    <w:name w:val="List Table 1 Light Accent 6"/>
    <w:basedOn w:val="a3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2d">
    <w:name w:val="List Table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2-20">
    <w:name w:val="List Table 2 Accent 2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2-30">
    <w:name w:val="List Table 2 Accent 3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2-40">
    <w:name w:val="List Table 2 Accent 4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2-50">
    <w:name w:val="List Table 2 Accent 5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2-60">
    <w:name w:val="List Table 2 Accent 6"/>
    <w:basedOn w:val="a3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3b">
    <w:name w:val="List Table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4-20">
    <w:name w:val="List Table 4 Accent 2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4-30">
    <w:name w:val="List Table 4 Accent 3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4-40">
    <w:name w:val="List Table 4 Accent 4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4-50">
    <w:name w:val="List Table 4 Accent 5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4-60">
    <w:name w:val="List Table 4 Accent 6"/>
    <w:basedOn w:val="a3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57">
    <w:name w:val="List Table 5 Dark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6-20">
    <w:name w:val="List Table 6 Colorful Accent 2"/>
    <w:basedOn w:val="a3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6-30">
    <w:name w:val="List Table 6 Colorful Accent 3"/>
    <w:basedOn w:val="a3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6-40">
    <w:name w:val="List Table 6 Colorful Accent 4"/>
    <w:basedOn w:val="a3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6-50">
    <w:name w:val="List Table 6 Colorful Accent 5"/>
    <w:basedOn w:val="a3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6-60">
    <w:name w:val="List Table 6 Colorful Accent 6"/>
    <w:basedOn w:val="a3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73">
    <w:name w:val="List Table 7 Colorful"/>
    <w:basedOn w:val="a3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1">
    <w:name w:val="macro"/>
    <w:link w:val="affff2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affff2">
    <w:name w:val="宏文本 字符"/>
    <w:basedOn w:val="a2"/>
    <w:link w:val="affff1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14">
    <w:name w:val="Medium Grid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3">
    <w:name w:val="Message Header"/>
    <w:basedOn w:val="a1"/>
    <w:link w:val="affff4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信息标题 字符"/>
    <w:basedOn w:val="a2"/>
    <w:link w:val="affff3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affff5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affff6">
    <w:name w:val="Normal (Web)"/>
    <w:basedOn w:val="a1"/>
    <w:uiPriority w:val="99"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affff7">
    <w:name w:val="Normal Indent"/>
    <w:basedOn w:val="a1"/>
    <w:uiPriority w:val="99"/>
    <w:semiHidden/>
    <w:unhideWhenUsed/>
    <w:rsid w:val="00572222"/>
    <w:pPr>
      <w:ind w:left="720"/>
    </w:pPr>
  </w:style>
  <w:style w:type="paragraph" w:styleId="affff8">
    <w:name w:val="Note Heading"/>
    <w:basedOn w:val="a1"/>
    <w:next w:val="a1"/>
    <w:link w:val="affff9"/>
    <w:uiPriority w:val="99"/>
    <w:semiHidden/>
    <w:unhideWhenUsed/>
    <w:rsid w:val="00572222"/>
    <w:pPr>
      <w:spacing w:after="0" w:line="240" w:lineRule="auto"/>
    </w:pPr>
  </w:style>
  <w:style w:type="character" w:customStyle="1" w:styleId="affff9">
    <w:name w:val="注释标题 字符"/>
    <w:basedOn w:val="a2"/>
    <w:link w:val="affff8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affffa">
    <w:name w:val="page number"/>
    <w:basedOn w:val="a2"/>
    <w:uiPriority w:val="99"/>
    <w:semiHidden/>
    <w:unhideWhenUsed/>
    <w:rsid w:val="00572222"/>
    <w:rPr>
      <w:sz w:val="22"/>
    </w:rPr>
  </w:style>
  <w:style w:type="table" w:styleId="17">
    <w:name w:val="Plain Table 1"/>
    <w:basedOn w:val="a3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Plain Text"/>
    <w:basedOn w:val="a1"/>
    <w:link w:val="affffc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affffc">
    <w:name w:val="纯文本 字符"/>
    <w:basedOn w:val="a2"/>
    <w:link w:val="affffb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affffd">
    <w:name w:val="Quote"/>
    <w:basedOn w:val="a1"/>
    <w:next w:val="a1"/>
    <w:link w:val="affffe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引用 字符"/>
    <w:basedOn w:val="a2"/>
    <w:link w:val="affffd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b">
    <w:name w:val="Salutation"/>
    <w:basedOn w:val="a1"/>
    <w:next w:val="a1"/>
    <w:link w:val="afffff"/>
    <w:uiPriority w:val="5"/>
    <w:qFormat/>
    <w:rsid w:val="00572222"/>
  </w:style>
  <w:style w:type="character" w:customStyle="1" w:styleId="afffff">
    <w:name w:val="称呼 字符"/>
    <w:basedOn w:val="a2"/>
    <w:link w:val="ab"/>
    <w:uiPriority w:val="5"/>
    <w:rsid w:val="00752FC4"/>
  </w:style>
  <w:style w:type="paragraph" w:styleId="ae">
    <w:name w:val="Signature"/>
    <w:basedOn w:val="a1"/>
    <w:next w:val="a1"/>
    <w:link w:val="afffff0"/>
    <w:uiPriority w:val="7"/>
    <w:qFormat/>
    <w:rsid w:val="00254E0D"/>
    <w:pPr>
      <w:contextualSpacing/>
    </w:pPr>
  </w:style>
  <w:style w:type="character" w:customStyle="1" w:styleId="afffff0">
    <w:name w:val="签名 字符"/>
    <w:basedOn w:val="a2"/>
    <w:link w:val="ae"/>
    <w:uiPriority w:val="7"/>
    <w:rsid w:val="00254E0D"/>
    <w:rPr>
      <w:color w:val="auto"/>
    </w:rPr>
  </w:style>
  <w:style w:type="character" w:styleId="afffff1">
    <w:name w:val="Strong"/>
    <w:basedOn w:val="a2"/>
    <w:uiPriority w:val="22"/>
    <w:qFormat/>
    <w:rsid w:val="00572222"/>
    <w:rPr>
      <w:b/>
      <w:bCs/>
      <w:sz w:val="22"/>
    </w:rPr>
  </w:style>
  <w:style w:type="paragraph" w:styleId="afffff2">
    <w:name w:val="Subtitle"/>
    <w:basedOn w:val="a1"/>
    <w:next w:val="a1"/>
    <w:link w:val="afffff3"/>
    <w:uiPriority w:val="11"/>
    <w:semiHidden/>
    <w:unhideWhenUsed/>
    <w:qFormat/>
    <w:rsid w:val="00572222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3">
    <w:name w:val="副标题 字符"/>
    <w:basedOn w:val="a2"/>
    <w:link w:val="afffff2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afffff4">
    <w:name w:val="Subtle Emphasis"/>
    <w:basedOn w:val="a2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afffff5">
    <w:name w:val="Subtle Reference"/>
    <w:basedOn w:val="a2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18">
    <w:name w:val="Table 3D effects 1"/>
    <w:basedOn w:val="a3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572222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572222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itle"/>
    <w:basedOn w:val="a1"/>
    <w:next w:val="a1"/>
    <w:link w:val="afffffe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ffe">
    <w:name w:val="标题 字符"/>
    <w:basedOn w:val="a2"/>
    <w:link w:val="afffffd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affffff">
    <w:name w:val="toa heading"/>
    <w:basedOn w:val="a1"/>
    <w:next w:val="a1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572222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572222"/>
    <w:pPr>
      <w:spacing w:before="240"/>
      <w:outlineLvl w:val="9"/>
    </w:pPr>
    <w:rPr>
      <w:b w:val="0"/>
      <w:bCs/>
      <w:color w:val="95B511" w:themeColor="accent1" w:themeShade="BF"/>
      <w:szCs w:val="32"/>
    </w:rPr>
  </w:style>
  <w:style w:type="character" w:customStyle="1" w:styleId="sc-pblef">
    <w:name w:val="sc-pblef"/>
    <w:basedOn w:val="a2"/>
    <w:rsid w:val="00970836"/>
  </w:style>
  <w:style w:type="character" w:customStyle="1" w:styleId="color374151">
    <w:name w:val="color_374151"/>
    <w:basedOn w:val="a2"/>
    <w:rsid w:val="00E83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9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6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7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17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73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4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665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45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0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36482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6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5805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3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87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978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73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0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1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570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9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1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1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5981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84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3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623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1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2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58269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37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0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780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16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7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2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7020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23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0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2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93508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8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743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46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7811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25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21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36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78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5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76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4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461041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9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8547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1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76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0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6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202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7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2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5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biAhmed\AppData\Roaming\Microsoft\Templates\Modern%20capsules%20fax%20co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4F5C050CCEA4130BDC4AF1676BD4C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F454F-83A2-4A06-B676-D2555B339F46}"/>
      </w:docPartPr>
      <w:docPartBody>
        <w:p w:rsidR="007F358D" w:rsidRDefault="005F53B5" w:rsidP="005F53B5">
          <w:pPr>
            <w:pStyle w:val="04F5C050CCEA4130BDC4AF1676BD4C11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[1.0]</w:t>
          </w:r>
        </w:p>
      </w:docPartBody>
    </w:docPart>
    <w:docPart>
      <w:docPartPr>
        <w:name w:val="F7D9C3186C394B279904DE33AC47F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A2B0B-7C5E-4821-89F4-064021C64BC8}"/>
      </w:docPartPr>
      <w:docPartBody>
        <w:p w:rsidR="007F358D" w:rsidRDefault="005F53B5" w:rsidP="005F53B5">
          <w:pPr>
            <w:pStyle w:val="F7D9C3186C394B279904DE33AC47FB8F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 Martinez]</w:t>
          </w:r>
        </w:p>
      </w:docPartBody>
    </w:docPart>
    <w:docPart>
      <w:docPartPr>
        <w:name w:val="743E15EFAB2148368A8AB88071E2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84502-FE6E-4F0B-A9D9-B7569A49406A}"/>
      </w:docPartPr>
      <w:docPartBody>
        <w:p w:rsidR="007F358D" w:rsidRDefault="005F53B5" w:rsidP="005F53B5">
          <w:pPr>
            <w:pStyle w:val="743E15EFAB2148368A8AB88071E2D08F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[1234 Elm Street, Los Angeles, CA 90210]</w:t>
          </w:r>
        </w:p>
      </w:docPartBody>
    </w:docPart>
    <w:docPart>
      <w:docPartPr>
        <w:name w:val="F172B9BA6DC243409A33CCE2A1F2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CF8B3-9E37-403C-BDAE-6DBC2EB638C0}"/>
      </w:docPartPr>
      <w:docPartBody>
        <w:p w:rsidR="007F358D" w:rsidRDefault="005F53B5" w:rsidP="005F53B5">
          <w:pPr>
            <w:pStyle w:val="F172B9BA6DC243409A33CCE2A1F21519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[(555) 123-4567]</w:t>
          </w:r>
        </w:p>
      </w:docPartBody>
    </w:docPart>
    <w:docPart>
      <w:docPartPr>
        <w:name w:val="F6D66EDF6D8D4DE187C0CBD4F8F6F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DE48-588C-42C3-925C-460658D46019}"/>
      </w:docPartPr>
      <w:docPartBody>
        <w:p w:rsidR="007F358D" w:rsidRDefault="005F53B5" w:rsidP="005F53B5">
          <w:pPr>
            <w:pStyle w:val="F6D66EDF6D8D4DE187C0CBD4F8F6FFE81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[anna.martinez@docformats.com]</w:t>
          </w:r>
        </w:p>
      </w:docPartBody>
    </w:docPart>
    <w:docPart>
      <w:docPartPr>
        <w:name w:val="C657085DD1A84A30833B71B977C3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CB04E-D76A-4A99-8B9F-CCA621F9323F}"/>
      </w:docPartPr>
      <w:docPartBody>
        <w:p w:rsidR="007F358D" w:rsidRDefault="005F53B5" w:rsidP="005F53B5">
          <w:pPr>
            <w:pStyle w:val="C657085DD1A84A30833B71B977C318A4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[Anna Martinez]</w:t>
          </w:r>
        </w:p>
      </w:docPartBody>
    </w:docPart>
    <w:docPart>
      <w:docPartPr>
        <w:name w:val="F328F8F3A1B9422486CDF617FA49D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A1B9-318A-4C87-A42E-E197C5E2C928}"/>
      </w:docPartPr>
      <w:docPartBody>
        <w:p w:rsidR="007F358D" w:rsidRDefault="005F53B5" w:rsidP="005F53B5">
          <w:pPr>
            <w:pStyle w:val="F328F8F3A1B9422486CDF617FA49DD12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[Solar Tech Solutions LLC]</w:t>
          </w:r>
        </w:p>
      </w:docPartBody>
    </w:docPart>
    <w:docPart>
      <w:docPartPr>
        <w:name w:val="00004400CB4F4906B93C11ECA45666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96370-9049-41ED-9469-6EE6853C95AC}"/>
      </w:docPartPr>
      <w:docPartBody>
        <w:p w:rsidR="007F358D" w:rsidRDefault="005F53B5" w:rsidP="005F53B5">
          <w:pPr>
            <w:pStyle w:val="00004400CB4F4906B93C11ECA45666B6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[DD/MM/YYYY]</w:t>
          </w:r>
        </w:p>
      </w:docPartBody>
    </w:docPart>
    <w:docPart>
      <w:docPartPr>
        <w:name w:val="D6BA0064240F4AA3B7E1AD64365B2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5E794-DCD3-4F4D-8B6E-F6A60FF0F7BD}"/>
      </w:docPartPr>
      <w:docPartBody>
        <w:p w:rsidR="007F358D" w:rsidRDefault="005F53B5" w:rsidP="005F53B5">
          <w:pPr>
            <w:pStyle w:val="D6BA0064240F4AA3B7E1AD64365B2D59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[SolarTech Solutions LLC]</w:t>
          </w:r>
        </w:p>
      </w:docPartBody>
    </w:docPart>
    <w:docPart>
      <w:docPartPr>
        <w:name w:val="EE1322CE78804695BCE1B137ADDF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06334-8602-4FAF-B05A-D9A8DFBE03B8}"/>
      </w:docPartPr>
      <w:docPartBody>
        <w:p w:rsidR="007F358D" w:rsidRDefault="005F53B5" w:rsidP="005F53B5">
          <w:pPr>
            <w:pStyle w:val="EE1322CE78804695BCE1B137ADDFD2B2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[7892 Oak Lane, Los Angeles, CA 90212]</w:t>
          </w:r>
        </w:p>
      </w:docPartBody>
    </w:docPart>
    <w:docPart>
      <w:docPartPr>
        <w:name w:val="529EF53002364B90B871F27C7F2505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F5449-1E32-4C16-86C8-22F306D14F32}"/>
      </w:docPartPr>
      <w:docPartBody>
        <w:p w:rsidR="007F358D" w:rsidRDefault="005F53B5" w:rsidP="005F53B5">
          <w:pPr>
            <w:pStyle w:val="529EF53002364B90B871F27C7F250596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[(555) 987-6543]</w:t>
          </w:r>
        </w:p>
      </w:docPartBody>
    </w:docPart>
    <w:docPart>
      <w:docPartPr>
        <w:name w:val="C362FB76DB8B4290A445BE7B35B1F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FEDB8-4751-409D-B97B-2038A4116A33}"/>
      </w:docPartPr>
      <w:docPartBody>
        <w:p w:rsidR="007F358D" w:rsidRDefault="005F53B5" w:rsidP="005F53B5">
          <w:pPr>
            <w:pStyle w:val="C362FB76DB8B4290A445BE7B35B1F448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[solutions@solartech.com]</w:t>
          </w:r>
        </w:p>
      </w:docPartBody>
    </w:docPart>
    <w:docPart>
      <w:docPartPr>
        <w:name w:val="CA992FC7893B411898187FF17F257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EDF0-CACD-4F02-AE11-3A39DA282184}"/>
      </w:docPartPr>
      <w:docPartBody>
        <w:p w:rsidR="007F358D" w:rsidRDefault="005F53B5" w:rsidP="005F53B5">
          <w:pPr>
            <w:pStyle w:val="CA992FC7893B411898187FF17F257D47"/>
          </w:pPr>
          <w:r w:rsidRPr="000D73FE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[The contractor will design, supply, and install a solar power plant with a capacity of 5MW at the specified location. This includes site assessment, procurement of panels and inverters, civil works, installation, and commissioning.]</w:t>
          </w:r>
        </w:p>
      </w:docPartBody>
    </w:docPart>
    <w:docPart>
      <w:docPartPr>
        <w:name w:val="B7685A94C96E49DCA13A1434E03D8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80496-718B-4CC7-8F30-5CF8952092F0}"/>
      </w:docPartPr>
      <w:docPartBody>
        <w:p w:rsidR="007F358D" w:rsidRDefault="005F53B5" w:rsidP="005F53B5">
          <w:pPr>
            <w:pStyle w:val="B7685A94C96E49DCA13A1434E03D80B8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[50% advance on contract signing, 30% after Milestone 3, and 20% upon successful commissioning.]</w:t>
          </w:r>
        </w:p>
      </w:docPartBody>
    </w:docPart>
    <w:docPart>
      <w:docPartPr>
        <w:name w:val="14800FEED9994795A9D0EBAF6049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DBF91-B98B-42E6-B1F4-6A5DF7AE1BBC}"/>
      </w:docPartPr>
      <w:docPartBody>
        <w:p w:rsidR="007F358D" w:rsidRDefault="005F53B5" w:rsidP="005F53B5">
          <w:pPr>
            <w:pStyle w:val="14800FEED9994795A9D0EBAF6049E5E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[Provide necessary site access and permissions]</w:t>
          </w:r>
        </w:p>
      </w:docPartBody>
    </w:docPart>
    <w:docPart>
      <w:docPartPr>
        <w:name w:val="B95B8F11DB3E49AD8A04128A220A1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10A11-D95A-4ED7-B53A-12D66FC80BA5}"/>
      </w:docPartPr>
      <w:docPartBody>
        <w:p w:rsidR="007F358D" w:rsidRDefault="005F53B5" w:rsidP="005F53B5">
          <w:pPr>
            <w:pStyle w:val="B95B8F11DB3E49AD8A04128A220A10F7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[Ensure timely delivery of milestones and deliverables]</w:t>
          </w:r>
        </w:p>
      </w:docPartBody>
    </w:docPart>
    <w:docPart>
      <w:docPartPr>
        <w:name w:val="C7A1E7805DA9421E93037573C6297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D3586-F7E8-44F3-922A-B73317655731}"/>
      </w:docPartPr>
      <w:docPartBody>
        <w:p w:rsidR="007F358D" w:rsidRDefault="005F53B5" w:rsidP="005F53B5">
          <w:pPr>
            <w:pStyle w:val="C7A1E7805DA9421E93037573C62972AA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[Either party may terminate the contract with a 30-day written notice if there are breaches that are not remedied.]</w:t>
          </w:r>
        </w:p>
      </w:docPartBody>
    </w:docPart>
    <w:docPart>
      <w:docPartPr>
        <w:name w:val="5888E26F5C734D22B3506B5F57443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71DF-46C8-4733-955C-7F468D7B2A2F}"/>
      </w:docPartPr>
      <w:docPartBody>
        <w:p w:rsidR="007F358D" w:rsidRDefault="005F53B5" w:rsidP="005F53B5">
          <w:pPr>
            <w:pStyle w:val="5888E26F5C734D22B3506B5F57443882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[Both parties agree to keep all project details and data confidential unless required by law.]</w:t>
          </w:r>
        </w:p>
      </w:docPartBody>
    </w:docPart>
    <w:docPart>
      <w:docPartPr>
        <w:name w:val="983EDB8E936A493AA2860A7D6852E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0760-99CE-472F-A14A-0912F28F43A5}"/>
      </w:docPartPr>
      <w:docPartBody>
        <w:p w:rsidR="007F358D" w:rsidRDefault="005F53B5" w:rsidP="005F53B5">
          <w:pPr>
            <w:pStyle w:val="983EDB8E936A493AA2860A7D6852E0DD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[This SOW will be governed by the laws of California. Any disputes arising out of this SOW will be settled through arbitration in Los Angeles, CA.]</w:t>
          </w:r>
        </w:p>
      </w:docPartBody>
    </w:docPart>
    <w:docPart>
      <w:docPartPr>
        <w:name w:val="A18E85BCCDC74A68AA55FC40AB643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7F04-A519-4435-B83D-84763BD026CA}"/>
      </w:docPartPr>
      <w:docPartBody>
        <w:p w:rsidR="007F358D" w:rsidRDefault="005F53B5" w:rsidP="005F53B5">
          <w:pPr>
            <w:pStyle w:val="A18E85BCCDC74A68AA55FC40AB643771"/>
          </w:pPr>
          <w:r w:rsidRPr="00560066">
            <w:rPr>
              <w:rStyle w:val="a3"/>
              <w:color w:val="000000" w:themeColor="text1"/>
              <w:sz w:val="24"/>
              <w:szCs w:val="24"/>
              <w:shd w:val="clear" w:color="auto" w:fill="FBF6EF"/>
            </w:rPr>
            <w:t>[DD/MM/YYYY]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3B5"/>
    <w:rsid w:val="000D5A8E"/>
    <w:rsid w:val="00421C48"/>
    <w:rsid w:val="00482371"/>
    <w:rsid w:val="005F53B5"/>
    <w:rsid w:val="007E6321"/>
    <w:rsid w:val="007F358D"/>
    <w:rsid w:val="00A52D54"/>
    <w:rsid w:val="00AD350D"/>
    <w:rsid w:val="00DC39F4"/>
    <w:rsid w:val="00EF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3B5"/>
    <w:rPr>
      <w:color w:val="77206D" w:themeColor="accent5" w:themeShade="BF"/>
      <w:sz w:val="22"/>
    </w:rPr>
  </w:style>
  <w:style w:type="paragraph" w:customStyle="1" w:styleId="BE55498410B14D2DA33B2872012D546A">
    <w:name w:val="BE55498410B14D2DA33B2872012D546A"/>
    <w:rsid w:val="005F53B5"/>
    <w:pPr>
      <w:spacing w:after="300" w:line="276" w:lineRule="auto"/>
    </w:pPr>
    <w:rPr>
      <w:rFonts w:eastAsiaTheme="minorHAnsi"/>
    </w:rPr>
  </w:style>
  <w:style w:type="paragraph" w:customStyle="1" w:styleId="04F5C050CCEA4130BDC4AF1676BD4C11">
    <w:name w:val="04F5C050CCEA4130BDC4AF1676BD4C11"/>
    <w:rsid w:val="005F53B5"/>
    <w:pPr>
      <w:spacing w:after="300" w:line="276" w:lineRule="auto"/>
    </w:pPr>
    <w:rPr>
      <w:rFonts w:eastAsiaTheme="minorHAnsi"/>
    </w:rPr>
  </w:style>
  <w:style w:type="paragraph" w:customStyle="1" w:styleId="F216C3E8CAAC461489214FB7DC989F94">
    <w:name w:val="F216C3E8CAAC461489214FB7DC989F94"/>
    <w:rsid w:val="005F53B5"/>
    <w:pPr>
      <w:spacing w:after="300" w:line="276" w:lineRule="auto"/>
    </w:pPr>
    <w:rPr>
      <w:rFonts w:eastAsiaTheme="minorHAnsi"/>
    </w:rPr>
  </w:style>
  <w:style w:type="paragraph" w:customStyle="1" w:styleId="F7D9C3186C394B279904DE33AC47FB8F">
    <w:name w:val="F7D9C3186C394B279904DE33AC47FB8F"/>
    <w:rsid w:val="005F53B5"/>
    <w:pPr>
      <w:spacing w:after="300" w:line="276" w:lineRule="auto"/>
    </w:pPr>
    <w:rPr>
      <w:rFonts w:eastAsiaTheme="minorHAnsi"/>
    </w:rPr>
  </w:style>
  <w:style w:type="paragraph" w:customStyle="1" w:styleId="743E15EFAB2148368A8AB88071E2D08F">
    <w:name w:val="743E15EFAB2148368A8AB88071E2D08F"/>
    <w:rsid w:val="005F53B5"/>
    <w:pPr>
      <w:spacing w:after="300" w:line="276" w:lineRule="auto"/>
    </w:pPr>
    <w:rPr>
      <w:rFonts w:eastAsiaTheme="minorHAnsi"/>
    </w:rPr>
  </w:style>
  <w:style w:type="paragraph" w:customStyle="1" w:styleId="F172B9BA6DC243409A33CCE2A1F21519">
    <w:name w:val="F172B9BA6DC243409A33CCE2A1F21519"/>
    <w:rsid w:val="005F53B5"/>
    <w:pPr>
      <w:spacing w:after="300" w:line="276" w:lineRule="auto"/>
    </w:pPr>
    <w:rPr>
      <w:rFonts w:eastAsiaTheme="minorHAnsi"/>
    </w:rPr>
  </w:style>
  <w:style w:type="paragraph" w:customStyle="1" w:styleId="F6D66EDF6D8D4DE187C0CBD4F8F6FFE8">
    <w:name w:val="F6D66EDF6D8D4DE187C0CBD4F8F6FFE8"/>
    <w:rsid w:val="005F53B5"/>
    <w:pPr>
      <w:spacing w:after="300" w:line="276" w:lineRule="auto"/>
    </w:pPr>
    <w:rPr>
      <w:rFonts w:eastAsiaTheme="minorHAnsi"/>
    </w:rPr>
  </w:style>
  <w:style w:type="paragraph" w:customStyle="1" w:styleId="DDABC66BE8C1427880179007192DAB00">
    <w:name w:val="DDABC66BE8C1427880179007192DAB00"/>
    <w:rsid w:val="005F53B5"/>
  </w:style>
  <w:style w:type="paragraph" w:customStyle="1" w:styleId="849563C29D6F4478BDB75BDAFF84DD67">
    <w:name w:val="849563C29D6F4478BDB75BDAFF84DD67"/>
    <w:rsid w:val="005F53B5"/>
  </w:style>
  <w:style w:type="paragraph" w:customStyle="1" w:styleId="C657085DD1A84A30833B71B977C318A4">
    <w:name w:val="C657085DD1A84A30833B71B977C318A4"/>
    <w:rsid w:val="005F53B5"/>
  </w:style>
  <w:style w:type="paragraph" w:customStyle="1" w:styleId="F328F8F3A1B9422486CDF617FA49DD12">
    <w:name w:val="F328F8F3A1B9422486CDF617FA49DD12"/>
    <w:rsid w:val="005F53B5"/>
  </w:style>
  <w:style w:type="paragraph" w:customStyle="1" w:styleId="00004400CB4F4906B93C11ECA45666B6">
    <w:name w:val="00004400CB4F4906B93C11ECA45666B6"/>
    <w:rsid w:val="005F53B5"/>
  </w:style>
  <w:style w:type="paragraph" w:customStyle="1" w:styleId="BE55498410B14D2DA33B2872012D546A1">
    <w:name w:val="BE55498410B14D2DA33B2872012D546A1"/>
    <w:rsid w:val="005F53B5"/>
    <w:pPr>
      <w:spacing w:after="300" w:line="276" w:lineRule="auto"/>
    </w:pPr>
    <w:rPr>
      <w:rFonts w:eastAsiaTheme="minorHAnsi"/>
    </w:rPr>
  </w:style>
  <w:style w:type="paragraph" w:customStyle="1" w:styleId="04F5C050CCEA4130BDC4AF1676BD4C111">
    <w:name w:val="04F5C050CCEA4130BDC4AF1676BD4C111"/>
    <w:rsid w:val="005F53B5"/>
    <w:pPr>
      <w:spacing w:after="300" w:line="276" w:lineRule="auto"/>
    </w:pPr>
    <w:rPr>
      <w:rFonts w:eastAsiaTheme="minorHAnsi"/>
    </w:rPr>
  </w:style>
  <w:style w:type="paragraph" w:customStyle="1" w:styleId="F216C3E8CAAC461489214FB7DC989F941">
    <w:name w:val="F216C3E8CAAC461489214FB7DC989F941"/>
    <w:rsid w:val="005F53B5"/>
    <w:pPr>
      <w:spacing w:after="300" w:line="276" w:lineRule="auto"/>
    </w:pPr>
    <w:rPr>
      <w:rFonts w:eastAsiaTheme="minorHAnsi"/>
    </w:rPr>
  </w:style>
  <w:style w:type="paragraph" w:customStyle="1" w:styleId="F7D9C3186C394B279904DE33AC47FB8F1">
    <w:name w:val="F7D9C3186C394B279904DE33AC47FB8F1"/>
    <w:rsid w:val="005F53B5"/>
    <w:pPr>
      <w:spacing w:after="300" w:line="276" w:lineRule="auto"/>
    </w:pPr>
    <w:rPr>
      <w:rFonts w:eastAsiaTheme="minorHAnsi"/>
    </w:rPr>
  </w:style>
  <w:style w:type="paragraph" w:customStyle="1" w:styleId="D6BA0064240F4AA3B7E1AD64365B2D59">
    <w:name w:val="D6BA0064240F4AA3B7E1AD64365B2D59"/>
    <w:rsid w:val="005F53B5"/>
    <w:pPr>
      <w:spacing w:after="300" w:line="276" w:lineRule="auto"/>
    </w:pPr>
    <w:rPr>
      <w:rFonts w:eastAsiaTheme="minorHAnsi"/>
    </w:rPr>
  </w:style>
  <w:style w:type="paragraph" w:customStyle="1" w:styleId="743E15EFAB2148368A8AB88071E2D08F1">
    <w:name w:val="743E15EFAB2148368A8AB88071E2D08F1"/>
    <w:rsid w:val="005F53B5"/>
    <w:pPr>
      <w:spacing w:after="300" w:line="276" w:lineRule="auto"/>
    </w:pPr>
    <w:rPr>
      <w:rFonts w:eastAsiaTheme="minorHAnsi"/>
    </w:rPr>
  </w:style>
  <w:style w:type="paragraph" w:customStyle="1" w:styleId="EE1322CE78804695BCE1B137ADDFD2B2">
    <w:name w:val="EE1322CE78804695BCE1B137ADDFD2B2"/>
    <w:rsid w:val="005F53B5"/>
    <w:pPr>
      <w:spacing w:after="300" w:line="276" w:lineRule="auto"/>
    </w:pPr>
    <w:rPr>
      <w:rFonts w:eastAsiaTheme="minorHAnsi"/>
    </w:rPr>
  </w:style>
  <w:style w:type="paragraph" w:customStyle="1" w:styleId="F172B9BA6DC243409A33CCE2A1F215191">
    <w:name w:val="F172B9BA6DC243409A33CCE2A1F215191"/>
    <w:rsid w:val="005F53B5"/>
    <w:pPr>
      <w:spacing w:after="300" w:line="276" w:lineRule="auto"/>
    </w:pPr>
    <w:rPr>
      <w:rFonts w:eastAsiaTheme="minorHAnsi"/>
    </w:rPr>
  </w:style>
  <w:style w:type="paragraph" w:customStyle="1" w:styleId="529EF53002364B90B871F27C7F250596">
    <w:name w:val="529EF53002364B90B871F27C7F250596"/>
    <w:rsid w:val="005F53B5"/>
    <w:pPr>
      <w:spacing w:after="300" w:line="276" w:lineRule="auto"/>
    </w:pPr>
    <w:rPr>
      <w:rFonts w:eastAsiaTheme="minorHAnsi"/>
    </w:rPr>
  </w:style>
  <w:style w:type="paragraph" w:customStyle="1" w:styleId="F6D66EDF6D8D4DE187C0CBD4F8F6FFE81">
    <w:name w:val="F6D66EDF6D8D4DE187C0CBD4F8F6FFE81"/>
    <w:rsid w:val="005F53B5"/>
    <w:pPr>
      <w:spacing w:after="300" w:line="276" w:lineRule="auto"/>
    </w:pPr>
    <w:rPr>
      <w:rFonts w:eastAsiaTheme="minorHAnsi"/>
    </w:rPr>
  </w:style>
  <w:style w:type="paragraph" w:customStyle="1" w:styleId="C362FB76DB8B4290A445BE7B35B1F448">
    <w:name w:val="C362FB76DB8B4290A445BE7B35B1F448"/>
    <w:rsid w:val="005F53B5"/>
    <w:pPr>
      <w:spacing w:after="300" w:line="276" w:lineRule="auto"/>
    </w:pPr>
    <w:rPr>
      <w:rFonts w:eastAsiaTheme="minorHAnsi"/>
    </w:rPr>
  </w:style>
  <w:style w:type="paragraph" w:customStyle="1" w:styleId="CA992FC7893B411898187FF17F257D47">
    <w:name w:val="CA992FC7893B411898187FF17F257D47"/>
    <w:rsid w:val="005F53B5"/>
    <w:pPr>
      <w:spacing w:after="300" w:line="276" w:lineRule="auto"/>
    </w:pPr>
    <w:rPr>
      <w:rFonts w:eastAsiaTheme="minorHAnsi"/>
    </w:rPr>
  </w:style>
  <w:style w:type="paragraph" w:customStyle="1" w:styleId="6D224F244B784BB88BEC5404241F7209">
    <w:name w:val="6D224F244B784BB88BEC5404241F7209"/>
    <w:rsid w:val="005F53B5"/>
    <w:pPr>
      <w:spacing w:after="300" w:line="276" w:lineRule="auto"/>
    </w:pPr>
    <w:rPr>
      <w:rFonts w:eastAsiaTheme="minorHAnsi"/>
    </w:rPr>
  </w:style>
  <w:style w:type="paragraph" w:customStyle="1" w:styleId="746D2DDF8DD749858B458DAE2965A634">
    <w:name w:val="746D2DDF8DD749858B458DAE2965A634"/>
    <w:rsid w:val="005F53B5"/>
    <w:pPr>
      <w:spacing w:after="300" w:line="276" w:lineRule="auto"/>
    </w:pPr>
    <w:rPr>
      <w:rFonts w:eastAsiaTheme="minorHAnsi"/>
    </w:rPr>
  </w:style>
  <w:style w:type="paragraph" w:customStyle="1" w:styleId="867ED3A399FF431D8DC8ABD67DB6C352">
    <w:name w:val="867ED3A399FF431D8DC8ABD67DB6C352"/>
    <w:rsid w:val="005F53B5"/>
    <w:pPr>
      <w:spacing w:after="300" w:line="276" w:lineRule="auto"/>
    </w:pPr>
    <w:rPr>
      <w:rFonts w:eastAsiaTheme="minorHAnsi"/>
    </w:rPr>
  </w:style>
  <w:style w:type="paragraph" w:customStyle="1" w:styleId="14AAC092A0C44E749FD448AD1CF74E55">
    <w:name w:val="14AAC092A0C44E749FD448AD1CF74E55"/>
    <w:rsid w:val="005F53B5"/>
    <w:pPr>
      <w:spacing w:after="300" w:line="276" w:lineRule="auto"/>
    </w:pPr>
    <w:rPr>
      <w:rFonts w:eastAsiaTheme="minorHAnsi"/>
    </w:rPr>
  </w:style>
  <w:style w:type="paragraph" w:customStyle="1" w:styleId="71CDA33E83274198B71A1D93887B9B3E">
    <w:name w:val="71CDA33E83274198B71A1D93887B9B3E"/>
    <w:rsid w:val="005F53B5"/>
    <w:pPr>
      <w:spacing w:after="300" w:line="276" w:lineRule="auto"/>
    </w:pPr>
    <w:rPr>
      <w:rFonts w:eastAsiaTheme="minorHAnsi"/>
    </w:rPr>
  </w:style>
  <w:style w:type="paragraph" w:customStyle="1" w:styleId="DE29121D1FC541A689835B9A5DBF3ECE">
    <w:name w:val="DE29121D1FC541A689835B9A5DBF3ECE"/>
    <w:rsid w:val="005F53B5"/>
    <w:pPr>
      <w:spacing w:after="300" w:line="276" w:lineRule="auto"/>
    </w:pPr>
    <w:rPr>
      <w:rFonts w:eastAsiaTheme="minorHAnsi"/>
    </w:rPr>
  </w:style>
  <w:style w:type="paragraph" w:customStyle="1" w:styleId="ACA93B3ECFB24467838C22EB009D380D">
    <w:name w:val="ACA93B3ECFB24467838C22EB009D380D"/>
    <w:rsid w:val="005F53B5"/>
    <w:pPr>
      <w:spacing w:after="300" w:line="276" w:lineRule="auto"/>
    </w:pPr>
    <w:rPr>
      <w:rFonts w:eastAsiaTheme="minorHAnsi"/>
    </w:rPr>
  </w:style>
  <w:style w:type="paragraph" w:customStyle="1" w:styleId="73B8B997541C4CFFBF542A7F3489D7A2">
    <w:name w:val="73B8B997541C4CFFBF542A7F3489D7A2"/>
    <w:rsid w:val="005F53B5"/>
    <w:pPr>
      <w:spacing w:after="300" w:line="276" w:lineRule="auto"/>
    </w:pPr>
    <w:rPr>
      <w:rFonts w:eastAsiaTheme="minorHAnsi"/>
    </w:rPr>
  </w:style>
  <w:style w:type="paragraph" w:customStyle="1" w:styleId="49C4FBCB9A1B4686BEE20F90A04B9589">
    <w:name w:val="49C4FBCB9A1B4686BEE20F90A04B9589"/>
    <w:rsid w:val="005F53B5"/>
    <w:pPr>
      <w:spacing w:after="300" w:line="276" w:lineRule="auto"/>
    </w:pPr>
    <w:rPr>
      <w:rFonts w:eastAsiaTheme="minorHAnsi"/>
    </w:rPr>
  </w:style>
  <w:style w:type="paragraph" w:customStyle="1" w:styleId="C8CEAE95DF7B40CCA39BE1DBB2A49547">
    <w:name w:val="C8CEAE95DF7B40CCA39BE1DBB2A49547"/>
    <w:rsid w:val="005F53B5"/>
    <w:pPr>
      <w:spacing w:after="300" w:line="276" w:lineRule="auto"/>
    </w:pPr>
    <w:rPr>
      <w:rFonts w:eastAsiaTheme="minorHAnsi"/>
    </w:rPr>
  </w:style>
  <w:style w:type="paragraph" w:customStyle="1" w:styleId="CF47E09D70BC497987A2E8AB21525F50">
    <w:name w:val="CF47E09D70BC497987A2E8AB21525F50"/>
    <w:rsid w:val="005F53B5"/>
    <w:pPr>
      <w:spacing w:after="300" w:line="276" w:lineRule="auto"/>
    </w:pPr>
    <w:rPr>
      <w:rFonts w:eastAsiaTheme="minorHAnsi"/>
    </w:rPr>
  </w:style>
  <w:style w:type="paragraph" w:customStyle="1" w:styleId="B7685A94C96E49DCA13A1434E03D80B8">
    <w:name w:val="B7685A94C96E49DCA13A1434E03D80B8"/>
    <w:rsid w:val="005F53B5"/>
    <w:pPr>
      <w:spacing w:after="300" w:line="276" w:lineRule="auto"/>
    </w:pPr>
    <w:rPr>
      <w:rFonts w:eastAsiaTheme="minorHAnsi"/>
    </w:rPr>
  </w:style>
  <w:style w:type="paragraph" w:customStyle="1" w:styleId="14800FEED9994795A9D0EBAF6049E5E1">
    <w:name w:val="14800FEED9994795A9D0EBAF6049E5E1"/>
    <w:rsid w:val="005F53B5"/>
    <w:pPr>
      <w:spacing w:after="300" w:line="276" w:lineRule="auto"/>
    </w:pPr>
    <w:rPr>
      <w:rFonts w:eastAsiaTheme="minorHAnsi"/>
    </w:rPr>
  </w:style>
  <w:style w:type="paragraph" w:customStyle="1" w:styleId="BA5DE45A02214564A2E09A8EEFF6113B">
    <w:name w:val="BA5DE45A02214564A2E09A8EEFF6113B"/>
    <w:rsid w:val="005F53B5"/>
    <w:pPr>
      <w:spacing w:after="300" w:line="276" w:lineRule="auto"/>
    </w:pPr>
    <w:rPr>
      <w:rFonts w:eastAsiaTheme="minorHAnsi"/>
    </w:rPr>
  </w:style>
  <w:style w:type="paragraph" w:customStyle="1" w:styleId="B95B8F11DB3E49AD8A04128A220A10F7">
    <w:name w:val="B95B8F11DB3E49AD8A04128A220A10F7"/>
    <w:rsid w:val="005F53B5"/>
    <w:pPr>
      <w:spacing w:after="300" w:line="276" w:lineRule="auto"/>
    </w:pPr>
    <w:rPr>
      <w:rFonts w:eastAsiaTheme="minorHAnsi"/>
    </w:rPr>
  </w:style>
  <w:style w:type="paragraph" w:customStyle="1" w:styleId="45DAE3E7D1294F2EA4385BBB16E33FD3">
    <w:name w:val="45DAE3E7D1294F2EA4385BBB16E33FD3"/>
    <w:rsid w:val="005F53B5"/>
    <w:pPr>
      <w:spacing w:after="300" w:line="276" w:lineRule="auto"/>
    </w:pPr>
    <w:rPr>
      <w:rFonts w:eastAsiaTheme="minorHAnsi"/>
    </w:rPr>
  </w:style>
  <w:style w:type="paragraph" w:customStyle="1" w:styleId="3436AC07C01546CFA412289879E89E4A">
    <w:name w:val="3436AC07C01546CFA412289879E89E4A"/>
    <w:rsid w:val="005F53B5"/>
    <w:pPr>
      <w:spacing w:after="300" w:line="276" w:lineRule="auto"/>
    </w:pPr>
    <w:rPr>
      <w:rFonts w:eastAsiaTheme="minorHAnsi"/>
    </w:rPr>
  </w:style>
  <w:style w:type="paragraph" w:customStyle="1" w:styleId="1847513F89A8476FB0E96E1257E15C07">
    <w:name w:val="1847513F89A8476FB0E96E1257E15C07"/>
    <w:rsid w:val="005F53B5"/>
    <w:pPr>
      <w:spacing w:after="300" w:line="276" w:lineRule="auto"/>
    </w:pPr>
    <w:rPr>
      <w:rFonts w:eastAsiaTheme="minorHAnsi"/>
    </w:rPr>
  </w:style>
  <w:style w:type="paragraph" w:customStyle="1" w:styleId="EC847E5C54B846809FA35971FF79EA57">
    <w:name w:val="EC847E5C54B846809FA35971FF79EA57"/>
    <w:rsid w:val="005F53B5"/>
    <w:pPr>
      <w:spacing w:after="300" w:line="276" w:lineRule="auto"/>
    </w:pPr>
    <w:rPr>
      <w:rFonts w:eastAsiaTheme="minorHAnsi"/>
    </w:rPr>
  </w:style>
  <w:style w:type="paragraph" w:customStyle="1" w:styleId="66E61EE62C5F4F0CA1BACA2CF276911A">
    <w:name w:val="66E61EE62C5F4F0CA1BACA2CF276911A"/>
    <w:rsid w:val="005F53B5"/>
    <w:pPr>
      <w:spacing w:after="300" w:line="276" w:lineRule="auto"/>
    </w:pPr>
    <w:rPr>
      <w:rFonts w:eastAsiaTheme="minorHAnsi"/>
    </w:rPr>
  </w:style>
  <w:style w:type="paragraph" w:customStyle="1" w:styleId="51D225C8E23C464789D70201B0ED0B32">
    <w:name w:val="51D225C8E23C464789D70201B0ED0B32"/>
    <w:rsid w:val="005F53B5"/>
    <w:pPr>
      <w:spacing w:after="300" w:line="276" w:lineRule="auto"/>
    </w:pPr>
    <w:rPr>
      <w:rFonts w:eastAsiaTheme="minorHAnsi"/>
    </w:rPr>
  </w:style>
  <w:style w:type="paragraph" w:customStyle="1" w:styleId="5C81C01FB37141019B1A79DAFF2412A0">
    <w:name w:val="5C81C01FB37141019B1A79DAFF2412A0"/>
    <w:rsid w:val="005F53B5"/>
    <w:pPr>
      <w:spacing w:after="300" w:line="276" w:lineRule="auto"/>
    </w:pPr>
    <w:rPr>
      <w:rFonts w:eastAsiaTheme="minorHAnsi"/>
    </w:rPr>
  </w:style>
  <w:style w:type="paragraph" w:customStyle="1" w:styleId="C7A1E7805DA9421E93037573C62972AA">
    <w:name w:val="C7A1E7805DA9421E93037573C62972AA"/>
    <w:rsid w:val="005F53B5"/>
    <w:pPr>
      <w:spacing w:after="300" w:line="276" w:lineRule="auto"/>
    </w:pPr>
    <w:rPr>
      <w:rFonts w:eastAsiaTheme="minorHAnsi"/>
    </w:rPr>
  </w:style>
  <w:style w:type="paragraph" w:customStyle="1" w:styleId="5888E26F5C734D22B3506B5F57443882">
    <w:name w:val="5888E26F5C734D22B3506B5F57443882"/>
    <w:rsid w:val="005F53B5"/>
    <w:pPr>
      <w:spacing w:after="300" w:line="276" w:lineRule="auto"/>
    </w:pPr>
    <w:rPr>
      <w:rFonts w:eastAsiaTheme="minorHAnsi"/>
    </w:rPr>
  </w:style>
  <w:style w:type="paragraph" w:customStyle="1" w:styleId="983EDB8E936A493AA2860A7D6852E0DD">
    <w:name w:val="983EDB8E936A493AA2860A7D6852E0DD"/>
    <w:rsid w:val="005F53B5"/>
    <w:pPr>
      <w:spacing w:after="300" w:line="276" w:lineRule="auto"/>
    </w:pPr>
    <w:rPr>
      <w:rFonts w:eastAsiaTheme="minorHAnsi"/>
    </w:rPr>
  </w:style>
  <w:style w:type="paragraph" w:customStyle="1" w:styleId="C657085DD1A84A30833B71B977C318A41">
    <w:name w:val="C657085DD1A84A30833B71B977C318A41"/>
    <w:rsid w:val="005F53B5"/>
    <w:pPr>
      <w:spacing w:after="300" w:line="276" w:lineRule="auto"/>
    </w:pPr>
    <w:rPr>
      <w:rFonts w:eastAsiaTheme="minorHAnsi"/>
    </w:rPr>
  </w:style>
  <w:style w:type="paragraph" w:customStyle="1" w:styleId="F328F8F3A1B9422486CDF617FA49DD121">
    <w:name w:val="F328F8F3A1B9422486CDF617FA49DD121"/>
    <w:rsid w:val="005F53B5"/>
    <w:pPr>
      <w:spacing w:after="300" w:line="276" w:lineRule="auto"/>
    </w:pPr>
    <w:rPr>
      <w:rFonts w:eastAsiaTheme="minorHAnsi"/>
    </w:rPr>
  </w:style>
  <w:style w:type="paragraph" w:customStyle="1" w:styleId="A18E85BCCDC74A68AA55FC40AB643771">
    <w:name w:val="A18E85BCCDC74A68AA55FC40AB643771"/>
    <w:rsid w:val="005F53B5"/>
    <w:pPr>
      <w:spacing w:after="300" w:line="276" w:lineRule="auto"/>
    </w:pPr>
    <w:rPr>
      <w:rFonts w:eastAsiaTheme="minorHAnsi"/>
    </w:rPr>
  </w:style>
  <w:style w:type="paragraph" w:customStyle="1" w:styleId="00004400CB4F4906B93C11ECA45666B61">
    <w:name w:val="00004400CB4F4906B93C11ECA45666B61"/>
    <w:rsid w:val="005F53B5"/>
    <w:pPr>
      <w:spacing w:after="300" w:line="276" w:lineRule="auto"/>
    </w:pPr>
    <w:rPr>
      <w:rFonts w:eastAsiaTheme="minorHAnsi"/>
    </w:rPr>
  </w:style>
  <w:style w:type="paragraph" w:customStyle="1" w:styleId="11012F6EC36E428A9998A6AF3E50EB14">
    <w:name w:val="11012F6EC36E428A9998A6AF3E50EB14"/>
    <w:rsid w:val="005F53B5"/>
    <w:pPr>
      <w:spacing w:after="300" w:line="276" w:lineRule="auto"/>
    </w:pPr>
    <w:rPr>
      <w:rFonts w:eastAsiaTheme="minorHAnsi"/>
    </w:rPr>
  </w:style>
  <w:style w:type="paragraph" w:customStyle="1" w:styleId="42C97697EE114C639BF26600A13F879A">
    <w:name w:val="42C97697EE114C639BF26600A13F879A"/>
    <w:rsid w:val="005F53B5"/>
    <w:pPr>
      <w:spacing w:after="300" w:line="276" w:lineRule="auto"/>
    </w:pPr>
    <w:rPr>
      <w:rFonts w:eastAsiaTheme="minorHAnsi"/>
    </w:rPr>
  </w:style>
  <w:style w:type="paragraph" w:customStyle="1" w:styleId="FEC877D87A074E4FAB40BE98F0C1534C">
    <w:name w:val="FEC877D87A074E4FAB40BE98F0C1534C"/>
    <w:rsid w:val="005F53B5"/>
    <w:pPr>
      <w:spacing w:after="3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EC855-EEBD-4127-9FE8-3C859C2AB8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378AA-C410-4A11-8FB3-95FF0DA9DBB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F0F106-CEAE-4322-8B5D-B69A5040D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BC2341-1D44-4B8A-8B4A-D6AF424A133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C:\Users\SobiAhmed\AppData\Roaming\Microsoft\Templates\Modern capsules fax cover.dotx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2025-05-19T07:27:00Z</dcterms:created>
  <dcterms:modified xsi:type="dcterms:W3CDTF">2025-05-20T02:17:00Z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