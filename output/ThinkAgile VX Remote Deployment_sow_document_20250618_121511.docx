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9B827" w14:textId="01EC2AF3" w:rsidR="00E83A87" w:rsidRDefault="00E83A87" w:rsidP="004B3439">
      <w:pPr>
        <w:spacing w:after="0"/>
        <w:jc w:val="center"/>
        <w:rPr>
          <w:b/>
          <w:color w:val="1D5C63"/>
          <w:sz w:val="44"/>
          <w:szCs w:val="44"/>
        </w:rPr>
      </w:pPr>
      <w:r w:rsidRPr="004B3439">
        <w:rPr>
          <w:b/>
          <w:color w:val="1D5C63"/>
          <w:sz w:val="44"/>
          <w:szCs w:val="44"/>
        </w:rPr>
        <w:t>Simple Statement of Work Template</w:t>
      </w:r>
    </w:p>
    <w:p w14:paraId="5C386752" w14:textId="77777777" w:rsidR="004B3439" w:rsidRPr="00D159A2" w:rsidRDefault="004B3439" w:rsidP="00D159A2"/>
    <w:p w14:paraId="0F7AAA87" w14:textId="3CC8F58B" w:rsidR="00E83A87" w:rsidRPr="00356576" w:rsidRDefault="00E83A87" w:rsidP="00341BD0">
      <w:pPr>
        <w:spacing w:before="40" w:after="160"/>
        <w:rPr>
          <w:b/>
          <w:color w:val="000000" w:themeColor="text1"/>
          <w:sz w:val="24"/>
          <w:szCs w:val="24"/>
        </w:rPr>
      </w:pPr>
      <w:r w:rsidRPr="00356576">
        <w:rPr>
          <w:b/>
          <w:color w:val="000000" w:themeColor="text1"/>
          <w:sz w:val="24"/>
          <w:szCs w:val="24"/>
        </w:rPr>
        <w:t>Project Title:</w:t>
      </w:r>
      <w:r w:rsidR="00AB1BE8">
        <w:rPr>
          <w:b/>
          <w:color w:val="000000" w:themeColor="text1"/>
          <w:sz w:val="24"/>
          <w:szCs w:val="24"/>
        </w:rPr>
        <w:t xml:space="preserve"> </w:t>
      </w:r>
      <w:r w:rsidR="00795E3A">
        <w:rPr>
          <w:b/>
          <w:color w:val="000000" w:themeColor="text1"/>
          <w:sz w:val="24"/>
          <w:szCs w:val="24"/>
        </w:rPr>
        <w:t>ThinkAgile VX Remote Deployment</w:t>
      </w:r>
    </w:p>
    <w:p w14:paraId="6FECC845" w14:textId="4A39BF12" w:rsidR="00E83A87" w:rsidRPr="00356576" w:rsidRDefault="00E83A87" w:rsidP="00341BD0">
      <w:pPr>
        <w:spacing w:before="40" w:after="160"/>
        <w:rPr>
          <w:b/>
          <w:color w:val="000000" w:themeColor="text1"/>
          <w:sz w:val="24"/>
          <w:szCs w:val="24"/>
        </w:rPr>
      </w:pPr>
      <w:r w:rsidRPr="00356576">
        <w:rPr>
          <w:b/>
          <w:color w:val="000000" w:themeColor="text1"/>
          <w:sz w:val="24"/>
          <w:szCs w:val="24"/>
        </w:rPr>
        <w:t xml:space="preserve">SOW Version: </w:t>
      </w:r>
      <w:sdt>
        <w:sdtPr>
          <w:rPr>
            <w:b/>
            <w:color w:val="000000" w:themeColor="text1"/>
            <w:sz w:val="24"/>
            <w:szCs w:val="24"/>
          </w:rPr>
          <w:id w:val="1272598008"/>
          <w:placeholder>
            <w:docPart w:val="04F5C050CCEA4130BDC4AF1676BD4C11"/>
          </w:placeholder>
        </w:sdtPr>
        <w:sdtContent>
          <w:r w:rsidR="00856255">
            <w:rPr>
              <w:b/>
              <w:color w:val="000000" w:themeColor="text1"/>
              <w:sz w:val="24"/>
              <w:szCs w:val="24"/>
            </w:rPr>
            <w:t>1.0</w:t>
          </w:r>
        </w:sdtContent>
      </w:sdt>
    </w:p>
    <w:p w14:paraId="4E6975B7" w14:textId="1CE82D72" w:rsidR="00E83A87" w:rsidRPr="00356576" w:rsidRDefault="00E83A87" w:rsidP="00341BD0">
      <w:pPr>
        <w:spacing w:before="40" w:after="160"/>
        <w:rPr>
          <w:b/>
          <w:color w:val="000000" w:themeColor="text1"/>
          <w:sz w:val="24"/>
          <w:szCs w:val="24"/>
        </w:rPr>
      </w:pPr>
      <w:r w:rsidRPr="00356576">
        <w:rPr>
          <w:b/>
          <w:color w:val="000000" w:themeColor="text1"/>
          <w:sz w:val="24"/>
          <w:szCs w:val="24"/>
        </w:rPr>
        <w:t xml:space="preserve">Effective Date: </w:t>
      </w:r>
      <w:r w:rsidR="00856255">
        <w:rPr>
          <w:b/>
          <w:color w:val="000000" w:themeColor="text1"/>
          <w:sz w:val="24"/>
          <w:szCs w:val="24"/>
        </w:rPr>
        <w:t>2024-06-10</w:t>
      </w:r>
    </w:p>
    <w:p w14:paraId="3ED5C659" w14:textId="179359F3" w:rsidR="00E83A87" w:rsidRPr="000D73FE" w:rsidRDefault="00E83A87" w:rsidP="005C4DA5">
      <w:pPr>
        <w:spacing w:before="40" w:after="40"/>
        <w:rPr>
          <w:b/>
          <w:color w:val="1D5C63"/>
          <w:sz w:val="28"/>
          <w:szCs w:val="24"/>
        </w:rPr>
      </w:pPr>
      <w:r w:rsidRPr="000D73FE">
        <w:rPr>
          <w:b/>
          <w:color w:val="1D5C63"/>
          <w:sz w:val="28"/>
          <w:szCs w:val="24"/>
        </w:rPr>
        <w:t xml:space="preserve">Parties </w:t>
      </w:r>
      <w:r w:rsidRPr="005173F6">
        <w:rPr>
          <w:b/>
          <w:color w:val="1D5C63"/>
          <w:sz w:val="28"/>
          <w:szCs w:val="24"/>
        </w:rPr>
        <w:t>Involved</w:t>
      </w:r>
      <w:r w:rsidRPr="000D73FE">
        <w:rPr>
          <w:b/>
          <w:color w:val="1D5C63"/>
          <w:sz w:val="28"/>
          <w:szCs w:val="24"/>
        </w:rPr>
        <w:t>:</w:t>
      </w:r>
    </w:p>
    <w:tbl>
      <w:tblPr>
        <w:tblStyle w:val="af0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4316"/>
        <w:gridCol w:w="1170"/>
        <w:gridCol w:w="4140"/>
      </w:tblGrid>
      <w:tr w:rsidR="00356576" w:rsidRPr="00356576" w14:paraId="610DC62D" w14:textId="77777777" w:rsidTr="005173F6">
        <w:tc>
          <w:tcPr>
            <w:tcW w:w="5400" w:type="dxa"/>
            <w:gridSpan w:val="2"/>
            <w:tcBorders>
              <w:top w:val="single" w:sz="4" w:space="0" w:color="1D5C63"/>
              <w:left w:val="single" w:sz="4" w:space="0" w:color="1D5C63"/>
              <w:right w:val="single" w:sz="4" w:space="0" w:color="1D5C63"/>
            </w:tcBorders>
            <w:shd w:val="clear" w:color="auto" w:fill="1D5C63"/>
          </w:tcPr>
          <w:p w14:paraId="1FE8F26E" w14:textId="549F87AC" w:rsidR="008E1C29" w:rsidRPr="005173F6" w:rsidRDefault="00760956" w:rsidP="008E1C29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 w:rsidRPr="005173F6">
              <w:rPr>
                <w:b/>
                <w:color w:val="FFFFFF" w:themeColor="background1"/>
                <w:sz w:val="24"/>
                <w:szCs w:val="24"/>
              </w:rPr>
              <w:t>Client:</w:t>
            </w:r>
          </w:p>
        </w:tc>
        <w:tc>
          <w:tcPr>
            <w:tcW w:w="5310" w:type="dxa"/>
            <w:gridSpan w:val="2"/>
            <w:tcBorders>
              <w:top w:val="single" w:sz="4" w:space="0" w:color="1D5C63"/>
              <w:left w:val="single" w:sz="4" w:space="0" w:color="1D5C63"/>
              <w:right w:val="single" w:sz="4" w:space="0" w:color="1D5C63"/>
            </w:tcBorders>
            <w:shd w:val="clear" w:color="auto" w:fill="1D5C63"/>
          </w:tcPr>
          <w:p w14:paraId="46A91EC2" w14:textId="15F2AF52" w:rsidR="008E1C29" w:rsidRPr="005173F6" w:rsidRDefault="00760956" w:rsidP="008E1C29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 w:rsidRPr="005173F6">
              <w:rPr>
                <w:b/>
                <w:color w:val="FFFFFF" w:themeColor="background1"/>
                <w:sz w:val="24"/>
                <w:szCs w:val="24"/>
              </w:rPr>
              <w:t>Contractor</w:t>
            </w:r>
            <w:r w:rsidR="00EE7630" w:rsidRPr="005173F6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173F6">
              <w:rPr>
                <w:b/>
                <w:color w:val="FFFFFF" w:themeColor="background1"/>
                <w:sz w:val="24"/>
                <w:szCs w:val="24"/>
              </w:rPr>
              <w:t>/</w:t>
            </w:r>
            <w:r w:rsidR="00EE7630" w:rsidRPr="005173F6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173F6">
              <w:rPr>
                <w:b/>
                <w:color w:val="FFFFFF" w:themeColor="background1"/>
                <w:sz w:val="24"/>
                <w:szCs w:val="24"/>
              </w:rPr>
              <w:t>Supplier:</w:t>
            </w:r>
          </w:p>
        </w:tc>
      </w:tr>
      <w:tr w:rsidR="00356576" w:rsidRPr="00356576" w14:paraId="44598D9A" w14:textId="77777777" w:rsidTr="005173F6">
        <w:tc>
          <w:tcPr>
            <w:tcW w:w="1084" w:type="dxa"/>
          </w:tcPr>
          <w:p w14:paraId="6CFC9101" w14:textId="34FD2A09" w:rsidR="003F7372" w:rsidRPr="00356576" w:rsidRDefault="003F7372" w:rsidP="00C46B69">
            <w:pPr>
              <w:spacing w:before="8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667854376"/>
            <w:placeholder>
              <w:docPart w:val="F7D9C3186C394B279904DE33AC47FB8F"/>
            </w:placeholder>
          </w:sdtPr>
          <w:sdtContent>
            <w:tc>
              <w:tcPr>
                <w:tcW w:w="4316" w:type="dxa"/>
              </w:tcPr>
              <w:p w14:paraId="08EA3A80" w14:textId="15430A12" w:rsidR="003F7372" w:rsidRPr="00356576" w:rsidRDefault="00856255" w:rsidP="00C46B69">
                <w:pPr>
                  <w:spacing w:before="8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t>Acme Corp</w:t>
                </w:r>
              </w:p>
            </w:tc>
          </w:sdtContent>
        </w:sdt>
        <w:tc>
          <w:tcPr>
            <w:tcW w:w="1170" w:type="dxa"/>
          </w:tcPr>
          <w:p w14:paraId="35E7ADDC" w14:textId="4B12B714" w:rsidR="003F7372" w:rsidRPr="00356576" w:rsidRDefault="003F7372" w:rsidP="00C46B69">
            <w:pPr>
              <w:spacing w:before="8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246409072"/>
            <w:placeholder>
              <w:docPart w:val="D6BA0064240F4AA3B7E1AD64365B2D59"/>
            </w:placeholder>
          </w:sdtPr>
          <w:sdtContent>
            <w:tc>
              <w:tcPr>
                <w:tcW w:w="4140" w:type="dxa"/>
              </w:tcPr>
              <w:p w14:paraId="156E5257" w14:textId="1C014B82" w:rsidR="003F7372" w:rsidRPr="00356576" w:rsidRDefault="00056153" w:rsidP="00C46B69">
                <w:pPr>
                  <w:spacing w:before="8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t>Lenovo Services</w:t>
                </w:r>
              </w:p>
            </w:tc>
          </w:sdtContent>
        </w:sdt>
      </w:tr>
      <w:tr w:rsidR="00356576" w:rsidRPr="00356576" w14:paraId="303C4C30" w14:textId="77777777" w:rsidTr="005173F6">
        <w:tc>
          <w:tcPr>
            <w:tcW w:w="1084" w:type="dxa"/>
          </w:tcPr>
          <w:p w14:paraId="70C9DEE1" w14:textId="6D20E77E" w:rsidR="003F7372" w:rsidRPr="00356576" w:rsidRDefault="003F7372" w:rsidP="003F7372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Address: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1689722890"/>
            <w:placeholder>
              <w:docPart w:val="743E15EFAB2148368A8AB88071E2D08F"/>
            </w:placeholder>
          </w:sdtPr>
          <w:sdtContent>
            <w:tc>
              <w:tcPr>
                <w:tcW w:w="4316" w:type="dxa"/>
              </w:tcPr>
              <w:p w14:paraId="0B784BE3" w14:textId="00474EB5" w:rsidR="003F7372" w:rsidRPr="00356576" w:rsidRDefault="00856255" w:rsidP="003F7372">
                <w:pPr>
                  <w:spacing w:before="4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t>123 Main St, Metropolis, NY 10001</w:t>
                </w:r>
              </w:p>
            </w:tc>
          </w:sdtContent>
        </w:sdt>
        <w:tc>
          <w:tcPr>
            <w:tcW w:w="1170" w:type="dxa"/>
          </w:tcPr>
          <w:p w14:paraId="4681ABF2" w14:textId="2806609F" w:rsidR="003F7372" w:rsidRPr="00356576" w:rsidRDefault="003F7372" w:rsidP="003F7372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Address: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914087165"/>
            <w:placeholder>
              <w:docPart w:val="EE1322CE78804695BCE1B137ADDFD2B2"/>
            </w:placeholder>
          </w:sdtPr>
          <w:sdtContent>
            <w:tc>
              <w:tcPr>
                <w:tcW w:w="4140" w:type="dxa"/>
              </w:tcPr>
              <w:p w14:paraId="2103F78B" w14:textId="75F0702B" w:rsidR="003F7372" w:rsidRPr="00356576" w:rsidRDefault="00056153" w:rsidP="000D100A">
                <w:pPr>
                  <w:spacing w:before="4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t>456 Tech Park, Silicon Valley, CA 94043</w:t>
                </w:r>
              </w:p>
            </w:tc>
          </w:sdtContent>
        </w:sdt>
      </w:tr>
      <w:tr w:rsidR="00356576" w:rsidRPr="00356576" w14:paraId="3EA1FA3B" w14:textId="77777777" w:rsidTr="005173F6">
        <w:tc>
          <w:tcPr>
            <w:tcW w:w="1084" w:type="dxa"/>
          </w:tcPr>
          <w:p w14:paraId="7CEAEEFA" w14:textId="507278CA" w:rsidR="003F7372" w:rsidRPr="00356576" w:rsidRDefault="003F7372" w:rsidP="003F7372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Phone: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23623351"/>
            <w:placeholder>
              <w:docPart w:val="F172B9BA6DC243409A33CCE2A1F21519"/>
            </w:placeholder>
          </w:sdtPr>
          <w:sdtContent>
            <w:tc>
              <w:tcPr>
                <w:tcW w:w="4316" w:type="dxa"/>
              </w:tcPr>
              <w:p w14:paraId="5BDEF710" w14:textId="39F868EE" w:rsidR="003F7372" w:rsidRPr="00356576" w:rsidRDefault="00856255" w:rsidP="003F7372">
                <w:pPr>
                  <w:spacing w:before="4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t>123-456-7890</w:t>
                </w:r>
              </w:p>
            </w:tc>
          </w:sdtContent>
        </w:sdt>
        <w:tc>
          <w:tcPr>
            <w:tcW w:w="1170" w:type="dxa"/>
          </w:tcPr>
          <w:p w14:paraId="0ADE32AC" w14:textId="17B56BE3" w:rsidR="003F7372" w:rsidRPr="00356576" w:rsidRDefault="003F7372" w:rsidP="003F7372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Phone: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42660899"/>
            <w:placeholder>
              <w:docPart w:val="529EF53002364B90B871F27C7F250596"/>
            </w:placeholder>
          </w:sdtPr>
          <w:sdtContent>
            <w:tc>
              <w:tcPr>
                <w:tcW w:w="4140" w:type="dxa"/>
              </w:tcPr>
              <w:p w14:paraId="13B91687" w14:textId="23BF55C5" w:rsidR="003F7372" w:rsidRPr="00356576" w:rsidRDefault="00056153" w:rsidP="000D100A">
                <w:pPr>
                  <w:spacing w:before="4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t>987-654-3210</w:t>
                </w:r>
              </w:p>
            </w:tc>
          </w:sdtContent>
        </w:sdt>
      </w:tr>
      <w:tr w:rsidR="00356576" w:rsidRPr="00356576" w14:paraId="3E8506DE" w14:textId="77777777" w:rsidTr="005173F6">
        <w:tc>
          <w:tcPr>
            <w:tcW w:w="1084" w:type="dxa"/>
            <w:tcBorders>
              <w:bottom w:val="single" w:sz="4" w:space="0" w:color="1D5C63"/>
            </w:tcBorders>
          </w:tcPr>
          <w:p w14:paraId="0FA1E896" w14:textId="6B4F24FA" w:rsidR="003F7372" w:rsidRPr="00356576" w:rsidRDefault="003F7372" w:rsidP="00C46B69">
            <w:pPr>
              <w:spacing w:before="40" w:after="8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Email: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1414666158"/>
            <w:placeholder>
              <w:docPart w:val="F6D66EDF6D8D4DE187C0CBD4F8F6FFE8"/>
            </w:placeholder>
          </w:sdtPr>
          <w:sdtContent>
            <w:tc>
              <w:tcPr>
                <w:tcW w:w="4316" w:type="dxa"/>
                <w:tcBorders>
                  <w:bottom w:val="single" w:sz="4" w:space="0" w:color="1D5C63"/>
                </w:tcBorders>
              </w:tcPr>
              <w:p w14:paraId="5164863A" w14:textId="04866A70" w:rsidR="003F7372" w:rsidRPr="00356576" w:rsidRDefault="00856255" w:rsidP="00C46B69">
                <w:pPr>
                  <w:spacing w:before="40" w:after="8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t>it.manager@acmecorp.com</w:t>
                </w:r>
              </w:p>
            </w:tc>
          </w:sdtContent>
        </w:sdt>
        <w:tc>
          <w:tcPr>
            <w:tcW w:w="1170" w:type="dxa"/>
            <w:tcBorders>
              <w:bottom w:val="single" w:sz="4" w:space="0" w:color="1D5C63"/>
            </w:tcBorders>
          </w:tcPr>
          <w:p w14:paraId="5C46AD66" w14:textId="25F898D1" w:rsidR="003F7372" w:rsidRPr="00356576" w:rsidRDefault="003F7372" w:rsidP="00C46B69">
            <w:pPr>
              <w:spacing w:before="40" w:after="8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Email: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78832509"/>
            <w:placeholder>
              <w:docPart w:val="C362FB76DB8B4290A445BE7B35B1F448"/>
            </w:placeholder>
          </w:sdtPr>
          <w:sdtContent>
            <w:tc>
              <w:tcPr>
                <w:tcW w:w="4140" w:type="dxa"/>
                <w:tcBorders>
                  <w:bottom w:val="single" w:sz="4" w:space="0" w:color="1D5C63"/>
                </w:tcBorders>
              </w:tcPr>
              <w:p w14:paraId="187E40B4" w14:textId="469F85BB" w:rsidR="003F7372" w:rsidRPr="00356576" w:rsidRDefault="00056153" w:rsidP="00C46B69">
                <w:pPr>
                  <w:spacing w:before="40" w:after="8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t>project.lead@lenovoservices.com</w:t>
                </w:r>
              </w:p>
            </w:tc>
          </w:sdtContent>
        </w:sdt>
      </w:tr>
    </w:tbl>
    <w:p w14:paraId="26304E23" w14:textId="7E1B623F" w:rsidR="00E83A87" w:rsidRPr="00356576" w:rsidRDefault="00E83A87" w:rsidP="00C46B69">
      <w:pPr>
        <w:spacing w:before="220" w:after="160"/>
        <w:rPr>
          <w:color w:val="000000" w:themeColor="text1"/>
          <w:sz w:val="24"/>
          <w:szCs w:val="24"/>
        </w:rPr>
      </w:pPr>
      <w:r w:rsidRPr="000D73FE">
        <w:rPr>
          <w:b/>
          <w:color w:val="1D5C63"/>
          <w:sz w:val="28"/>
          <w:szCs w:val="24"/>
        </w:rPr>
        <w:t>Scope of Work:</w:t>
      </w:r>
      <w:r w:rsidRPr="000D73FE">
        <w:rPr>
          <w:color w:val="1D5C63"/>
          <w:sz w:val="28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-216972565"/>
          <w:placeholder>
            <w:docPart w:val="CA992FC7893B411898187FF17F257D47"/>
          </w:placeholder>
        </w:sdtPr>
        <w:sdtContent>
          <w:r w:rsidR="00056153">
            <w:rPr>
              <w:color w:val="000000" w:themeColor="text1"/>
              <w:sz w:val="24"/>
              <w:szCs w:val="24"/>
            </w:rPr>
            <w:t>This project covers the remote deployment of Lenovo ThinkAgile VX infrastructure for Acme Corp. The scope includes pre-deployment planning, remote configuration, system validation, and knowledge transfer to the client IT team. All work will be performed remotely by Lenovo Services specialists.</w:t>
          </w:r>
        </w:sdtContent>
      </w:sdt>
    </w:p>
    <w:p w14:paraId="5D775658" w14:textId="77777777" w:rsidR="004F3CE8" w:rsidRDefault="00E83A87" w:rsidP="00893BFB">
      <w:pPr>
        <w:spacing w:after="160" w:line="360" w:lineRule="auto"/>
        <w:rPr>
          <w:b/>
          <w:color w:val="1D5C63"/>
          <w:sz w:val="28"/>
          <w:szCs w:val="24"/>
          <w:lang w:eastAsia="zh-CN"/>
        </w:rPr>
      </w:pPr>
      <w:r w:rsidRPr="000D73FE">
        <w:rPr>
          <w:b/>
          <w:color w:val="1D5C63"/>
          <w:sz w:val="28"/>
          <w:szCs w:val="24"/>
        </w:rPr>
        <w:t>Project Milestones and Deliverables:</w:t>
      </w:r>
    </w:p>
    <w:tbl>
      <w:tblPr>
        <w:tblStyle w:val="58"/>
        <w:tblW w:w="0" w:type="auto"/>
        <w:tblLook w:val="0600" w:firstRow="0" w:lastRow="0" w:firstColumn="0" w:lastColumn="0" w:noHBand="1" w:noVBand="1"/>
      </w:tblPr>
      <w:tblGrid>
        <w:gridCol w:w="2410"/>
        <w:gridCol w:w="7804"/>
      </w:tblGrid>
      <w:tr w:rsidR="004F3CE8" w14:paraId="4D0C58DF" w14:textId="77777777" w:rsidTr="004F3CE8">
        <w:tc>
          <w:tcPr>
            <w:tcW w:w="2410" w:type="dxa"/>
          </w:tcPr>
          <w:p w14:paraId="03D45D50" w14:textId="3DDA4F09" w:rsidR="004F3CE8" w:rsidRDefault="004F3CE8" w:rsidP="00893BFB">
            <w:pPr>
              <w:spacing w:after="160" w:line="360" w:lineRule="auto"/>
              <w:rPr>
                <w:rFonts w:hint="eastAsia"/>
                <w:color w:val="1D5C63"/>
                <w:sz w:val="28"/>
                <w:szCs w:val="24"/>
                <w:lang w:eastAsia="zh-CN"/>
              </w:rPr>
            </w:pP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Milestone </w:t>
            </w:r>
            <w:r w:rsidRPr="004F3CE8">
              <w:rPr>
                <w:b/>
                <w:color w:val="000000" w:themeColor="text1"/>
                <w:sz w:val="24"/>
                <w:szCs w:val="24"/>
              </w:rPr>
              <w:t>1</w:t>
            </w: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04" w:type="dxa"/>
          </w:tcPr>
          <w:p w14:paraId="050C89BA" w14:textId="1157A3FC" w:rsidR="004F3CE8" w:rsidRDefault="004F3CE8" w:rsidP="00893BFB">
            <w:pPr>
              <w:spacing w:after="160" w:line="360" w:lineRule="auto"/>
              <w:rPr>
                <w:rFonts w:hint="eastAsia"/>
                <w:color w:val="1D5C63"/>
                <w:sz w:val="28"/>
                <w:szCs w:val="24"/>
                <w:lang w:eastAsia="zh-CN"/>
              </w:rPr>
            </w:pP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Project Kickoff &amp; Planning</w:t>
            </w:r>
            <w:r w:rsidRPr="00507CF2">
              <w:rPr>
                <w:rStyle w:val="a9"/>
                <w:rFonts w:hint="eastAsia"/>
                <w:color w:val="000000" w:themeColor="text1"/>
                <w:sz w:val="24"/>
                <w:shd w:val="clear" w:color="auto" w:fill="FBF6EF"/>
              </w:rPr>
              <w:t xml:space="preserve"> - </w:t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2024-06-12</w:t>
            </w:r>
          </w:p>
        </w:tc>
      </w:tr>
      <w:tr w:rsidR="004F3CE8" w14:paraId="4D0C58DF" w14:textId="77777777" w:rsidTr="004F3CE8">
        <w:tc>
          <w:tcPr>
            <w:tcW w:w="2410" w:type="dxa"/>
          </w:tcPr>
          <w:p w14:paraId="03D45D50" w14:textId="3DDA4F09" w:rsidR="004F3CE8" w:rsidRDefault="004F3CE8" w:rsidP="00893BFB">
            <w:pPr>
              <w:spacing w:after="160" w:line="360" w:lineRule="auto"/>
              <w:rPr>
                <w:rFonts w:hint="eastAsia"/>
                <w:color w:val="1D5C63"/>
                <w:sz w:val="28"/>
                <w:szCs w:val="24"/>
                <w:lang w:eastAsia="zh-CN"/>
              </w:rPr>
            </w:pP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Milestone </w:t>
            </w:r>
            <w:r w:rsidRPr="004F3CE8">
              <w:rPr>
                <w:b/>
                <w:color w:val="000000" w:themeColor="text1"/>
                <w:sz w:val="24"/>
                <w:szCs w:val="24"/>
              </w:rPr>
              <w:t>2</w:t>
            </w: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04" w:type="dxa"/>
          </w:tcPr>
          <w:p w14:paraId="050C89BA" w14:textId="1157A3FC" w:rsidR="004F3CE8" w:rsidRDefault="004F3CE8" w:rsidP="00893BFB">
            <w:pPr>
              <w:spacing w:after="160" w:line="360" w:lineRule="auto"/>
              <w:rPr>
                <w:rFonts w:hint="eastAsia"/>
                <w:color w:val="1D5C63"/>
                <w:sz w:val="28"/>
                <w:szCs w:val="24"/>
                <w:lang w:eastAsia="zh-CN"/>
              </w:rPr>
            </w:pP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Remote Deployment &amp; Configuration</w:t>
            </w:r>
            <w:r w:rsidRPr="00507CF2">
              <w:rPr>
                <w:rStyle w:val="a9"/>
                <w:rFonts w:hint="eastAsia"/>
                <w:color w:val="000000" w:themeColor="text1"/>
                <w:sz w:val="24"/>
                <w:shd w:val="clear" w:color="auto" w:fill="FBF6EF"/>
              </w:rPr>
              <w:t xml:space="preserve"> - </w:t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2024-06-17</w:t>
            </w:r>
          </w:p>
        </w:tc>
      </w:tr>
      <w:tr w:rsidR="004F3CE8" w14:paraId="4D0C58DF" w14:textId="77777777" w:rsidTr="004F3CE8">
        <w:tc>
          <w:tcPr>
            <w:tcW w:w="2410" w:type="dxa"/>
          </w:tcPr>
          <w:p w14:paraId="03D45D50" w14:textId="3DDA4F09" w:rsidR="004F3CE8" w:rsidRDefault="004F3CE8" w:rsidP="00893BFB">
            <w:pPr>
              <w:spacing w:after="160" w:line="360" w:lineRule="auto"/>
              <w:rPr>
                <w:rFonts w:hint="eastAsia"/>
                <w:color w:val="1D5C63"/>
                <w:sz w:val="28"/>
                <w:szCs w:val="24"/>
                <w:lang w:eastAsia="zh-CN"/>
              </w:rPr>
            </w:pP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Milestone </w:t>
            </w:r>
            <w:r w:rsidRPr="004F3CE8">
              <w:rPr>
                <w:b/>
                <w:color w:val="000000" w:themeColor="text1"/>
                <w:sz w:val="24"/>
                <w:szCs w:val="24"/>
              </w:rPr>
              <w:t>3</w:t>
            </w: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04" w:type="dxa"/>
          </w:tcPr>
          <w:p w14:paraId="050C89BA" w14:textId="1157A3FC" w:rsidR="004F3CE8" w:rsidRDefault="004F3CE8" w:rsidP="00893BFB">
            <w:pPr>
              <w:spacing w:after="160" w:line="360" w:lineRule="auto"/>
              <w:rPr>
                <w:rFonts w:hint="eastAsia"/>
                <w:color w:val="1D5C63"/>
                <w:sz w:val="28"/>
                <w:szCs w:val="24"/>
                <w:lang w:eastAsia="zh-CN"/>
              </w:rPr>
            </w:pP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System Validation &amp; Handover</w:t>
            </w:r>
            <w:r w:rsidRPr="00507CF2">
              <w:rPr>
                <w:rStyle w:val="a9"/>
                <w:rFonts w:hint="eastAsia"/>
                <w:color w:val="000000" w:themeColor="text1"/>
                <w:sz w:val="24"/>
                <w:shd w:val="clear" w:color="auto" w:fill="FBF6EF"/>
              </w:rPr>
              <w:t xml:space="preserve"> - </w:t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2024-06-20</w:t>
            </w:r>
          </w:p>
        </w:tc>
      </w:tr>
    </w:tbl>
    <w:p w14:paraId="559629F1" w14:textId="77777777" w:rsidR="006A6D22" w:rsidRDefault="006A6D22" w:rsidP="00893BFB">
      <w:pPr>
        <w:spacing w:after="160" w:line="360" w:lineRule="auto"/>
        <w:rPr>
          <w:color w:val="1D5C63"/>
          <w:sz w:val="28"/>
          <w:szCs w:val="24"/>
          <w:lang w:eastAsia="zh-CN"/>
        </w:rPr>
      </w:pPr>
    </w:p>
    <w:tbl>
      <w:tblPr>
        <w:tblStyle w:val="48"/>
        <w:tblW w:w="0" w:type="auto"/>
        <w:tblLook w:val="0600" w:firstRow="0" w:lastRow="0" w:firstColumn="0" w:lastColumn="0" w:noHBand="1" w:noVBand="1"/>
      </w:tblPr>
      <w:tblGrid>
        <w:gridCol w:w="2547"/>
        <w:gridCol w:w="7667"/>
      </w:tblGrid>
      <w:tr w:rsidR="006A6D22" w14:paraId="2044FB47" w14:textId="77777777" w:rsidTr="0068090E">
        <w:tc>
          <w:tcPr>
            <w:tcW w:w="2547" w:type="dxa"/>
          </w:tcPr>
          <w:p w14:paraId="7AF077F2" w14:textId="69C2FB67" w:rsidR="006A6D22" w:rsidRDefault="006A6D22" w:rsidP="00893BFB">
            <w:pPr>
              <w:spacing w:after="160" w:line="360" w:lineRule="auto"/>
              <w:rPr>
                <w:rFonts w:hint="eastAsia"/>
                <w:color w:val="1D5C63"/>
                <w:sz w:val="28"/>
                <w:szCs w:val="24"/>
                <w:lang w:eastAsia="zh-CN"/>
              </w:rPr>
            </w:pPr>
            <w:r w:rsidRPr="006A6D22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Deliverable </w:t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667" w:type="dxa"/>
          </w:tcPr>
          <w:p w14:paraId="7636681C" w14:textId="63C4BC09" w:rsidR="006A6D22" w:rsidRPr="0068090E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</w:rPr>
            </w:pP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t>Deployment Plan Document</w:t>
            </w:r>
          </w:p>
        </w:tc>
      </w:tr>
      <w:tr w:rsidR="006A6D22" w14:paraId="2044FB47" w14:textId="77777777" w:rsidTr="0068090E">
        <w:tc>
          <w:tcPr>
            <w:tcW w:w="2547" w:type="dxa"/>
          </w:tcPr>
          <w:p w14:paraId="7AF077F2" w14:textId="69C2FB67" w:rsidR="006A6D22" w:rsidRDefault="006A6D22" w:rsidP="00893BFB">
            <w:pPr>
              <w:spacing w:after="160" w:line="360" w:lineRule="auto"/>
              <w:rPr>
                <w:rFonts w:hint="eastAsia"/>
                <w:color w:val="1D5C63"/>
                <w:sz w:val="28"/>
                <w:szCs w:val="24"/>
                <w:lang w:eastAsia="zh-CN"/>
              </w:rPr>
            </w:pPr>
            <w:r w:rsidRPr="006A6D22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Deliverable </w:t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667" w:type="dxa"/>
          </w:tcPr>
          <w:p w14:paraId="7636681C" w14:textId="63C4BC09" w:rsidR="006A6D22" w:rsidRPr="0068090E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</w:rPr>
            </w:pP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t>Configured ThinkAgile VX System</w:t>
            </w:r>
          </w:p>
        </w:tc>
      </w:tr>
      <w:tr w:rsidR="006A6D22" w14:paraId="2044FB47" w14:textId="77777777" w:rsidTr="0068090E">
        <w:tc>
          <w:tcPr>
            <w:tcW w:w="2547" w:type="dxa"/>
          </w:tcPr>
          <w:p w14:paraId="7AF077F2" w14:textId="69C2FB67" w:rsidR="006A6D22" w:rsidRDefault="006A6D22" w:rsidP="00893BFB">
            <w:pPr>
              <w:spacing w:after="160" w:line="360" w:lineRule="auto"/>
              <w:rPr>
                <w:rFonts w:hint="eastAsia"/>
                <w:color w:val="1D5C63"/>
                <w:sz w:val="28"/>
                <w:szCs w:val="24"/>
                <w:lang w:eastAsia="zh-CN"/>
              </w:rPr>
            </w:pPr>
            <w:r w:rsidRPr="006A6D22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Deliverable </w:t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667" w:type="dxa"/>
          </w:tcPr>
          <w:p w14:paraId="7636681C" w14:textId="63C4BC09" w:rsidR="006A6D22" w:rsidRPr="0068090E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</w:rPr>
            </w:pP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t>Validation Report</w:t>
            </w:r>
          </w:p>
        </w:tc>
      </w:tr>
      <w:tr w:rsidR="006A6D22" w14:paraId="2044FB47" w14:textId="77777777" w:rsidTr="0068090E">
        <w:tc>
          <w:tcPr>
            <w:tcW w:w="2547" w:type="dxa"/>
          </w:tcPr>
          <w:p w14:paraId="7AF077F2" w14:textId="69C2FB67" w:rsidR="006A6D22" w:rsidRDefault="006A6D22" w:rsidP="00893BFB">
            <w:pPr>
              <w:spacing w:after="160" w:line="360" w:lineRule="auto"/>
              <w:rPr>
                <w:rFonts w:hint="eastAsia"/>
                <w:color w:val="1D5C63"/>
                <w:sz w:val="28"/>
                <w:szCs w:val="24"/>
                <w:lang w:eastAsia="zh-CN"/>
              </w:rPr>
            </w:pPr>
            <w:r w:rsidRPr="006A6D22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Deliverable </w:t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667" w:type="dxa"/>
          </w:tcPr>
          <w:p w14:paraId="7636681C" w14:textId="63C4BC09" w:rsidR="006A6D22" w:rsidRPr="0068090E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</w:rPr>
            </w:pP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t>Knowledge Transfer Session</w:t>
            </w:r>
          </w:p>
        </w:tc>
      </w:tr>
    </w:tbl>
    <w:p w14:paraId="079F1C22" w14:textId="494CF27A" w:rsidR="00E83A87" w:rsidRPr="00356576" w:rsidRDefault="00E83A87" w:rsidP="00341BD0">
      <w:pPr>
        <w:spacing w:before="40" w:after="160"/>
        <w:rPr>
          <w:color w:val="000000" w:themeColor="text1"/>
          <w:sz w:val="24"/>
          <w:szCs w:val="24"/>
        </w:rPr>
      </w:pPr>
      <w:r w:rsidRPr="00560066">
        <w:rPr>
          <w:b/>
          <w:color w:val="1D5C63"/>
          <w:sz w:val="28"/>
          <w:szCs w:val="24"/>
        </w:rPr>
        <w:t>Payment Terms:</w:t>
      </w:r>
      <w:r w:rsidRPr="00560066">
        <w:rPr>
          <w:color w:val="1D5C63"/>
          <w:sz w:val="28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-322891565"/>
          <w:placeholder>
            <w:docPart w:val="B7685A94C96E49DCA13A1434E03D80B8"/>
          </w:placeholder>
        </w:sdtPr>
        <w:sdtContent>
          <w:r w:rsidR="00074035">
            <w:rPr>
              <w:color w:val="000000" w:themeColor="text1"/>
              <w:sz w:val="24"/>
              <w:szCs w:val="24"/>
            </w:rPr>
            <w:t>50% upon project kickoff, 50% upon final acceptance of deliverables.</w:t>
          </w:r>
        </w:sdtContent>
      </w:sdt>
    </w:p>
    <w:p w14:paraId="7E070ADB" w14:textId="66002820" w:rsidR="00E83A87" w:rsidRPr="00560066" w:rsidRDefault="00E83A87" w:rsidP="00893BFB">
      <w:pPr>
        <w:spacing w:before="40" w:after="40"/>
        <w:rPr>
          <w:b/>
          <w:color w:val="1D5C63"/>
          <w:sz w:val="28"/>
          <w:szCs w:val="24"/>
        </w:rPr>
      </w:pPr>
      <w:r w:rsidRPr="00560066">
        <w:rPr>
          <w:b/>
          <w:color w:val="1D5C63"/>
          <w:sz w:val="28"/>
          <w:szCs w:val="24"/>
        </w:rPr>
        <w:t>Responsibilities:</w:t>
      </w:r>
    </w:p>
    <w:p w14:paraId="6F3870D6" w14:textId="77777777" w:rsidR="00E83A87" w:rsidRPr="008E35AF" w:rsidRDefault="00E83A87" w:rsidP="00893BFB">
      <w:pPr>
        <w:spacing w:before="40" w:after="40"/>
        <w:rPr>
          <w:b/>
          <w:color w:val="1D5C63"/>
          <w:sz w:val="24"/>
          <w:szCs w:val="24"/>
        </w:rPr>
      </w:pPr>
      <w:r w:rsidRPr="008E35AF">
        <w:rPr>
          <w:b/>
          <w:color w:val="1D5C63"/>
          <w:sz w:val="24"/>
          <w:szCs w:val="24"/>
        </w:rPr>
        <w:t>Client:</w:t>
      </w:r>
    </w:p>
    <w:p w14:paraId="37614652" w14:textId="5F61C623" w:rsidR="00E83A87" w:rsidRPr="00356576" w:rsidRDefault="00000000" w:rsidP="00074035">
      <w:pPr>
        <w:spacing w:after="0" w:line="360" w:lineRule="auto"/>
        <w:rPr>
          <w:rFonts w:hint="eastAsia"/>
          <w:color w:val="000000" w:themeColor="text1"/>
          <w:sz w:val="24"/>
          <w:szCs w:val="24"/>
          <w:lang w:eastAsia="zh-CN"/>
        </w:rPr>
      </w:pPr>
      <w:sdt>
        <w:sdtPr>
          <w:rPr>
            <w:color w:val="000000" w:themeColor="text1"/>
            <w:sz w:val="24"/>
            <w:szCs w:val="24"/>
          </w:rPr>
          <w:id w:val="887382475"/>
          <w:placeholder>
            <w:docPart w:val="14800FEED9994795A9D0EBAF6049E5E1"/>
          </w:placeholder>
        </w:sdtPr>
        <w:sdtContent>
          <w:r w:rsidR="00074035">
            <w:rPr>
              <w:color w:val="000000" w:themeColor="text1"/>
              <w:sz w:val="24"/>
              <w:szCs w:val="24"/>
            </w:rPr>
            <w:t>Provide remote access, timely information, and resources as needed. Attend scheduled meetings and knowledge transfer sessions.</w:t>
          </w:r>
        </w:sdtContent>
      </w:sdt>
    </w:p>
    <w:p w14:paraId="7792E148" w14:textId="77777777" w:rsidR="00A96C86" w:rsidRDefault="00A96C86" w:rsidP="00893BFB">
      <w:pPr>
        <w:spacing w:before="40" w:after="40"/>
        <w:rPr>
          <w:b/>
          <w:color w:val="1D5C63"/>
          <w:sz w:val="28"/>
          <w:szCs w:val="24"/>
        </w:rPr>
      </w:pPr>
    </w:p>
    <w:p w14:paraId="29D37E60" w14:textId="6D47D3BD" w:rsidR="00E83A87" w:rsidRPr="008E35AF" w:rsidRDefault="00E83A87" w:rsidP="00893BFB">
      <w:pPr>
        <w:spacing w:before="40" w:after="40"/>
        <w:rPr>
          <w:b/>
          <w:color w:val="1D5C63"/>
          <w:sz w:val="24"/>
          <w:szCs w:val="24"/>
        </w:rPr>
      </w:pPr>
      <w:r w:rsidRPr="008E35AF">
        <w:rPr>
          <w:b/>
          <w:color w:val="1D5C63"/>
          <w:sz w:val="24"/>
          <w:szCs w:val="24"/>
        </w:rPr>
        <w:t>Contractor:</w:t>
      </w:r>
    </w:p>
    <w:p w14:paraId="31A3E066" w14:textId="276FE106" w:rsidR="00E83A87" w:rsidRPr="00356576" w:rsidRDefault="00000000" w:rsidP="007B50FF">
      <w:pPr>
        <w:spacing w:after="0" w:line="360" w:lineRule="auto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1383900226"/>
          <w:placeholder>
            <w:docPart w:val="B95B8F11DB3E49AD8A04128A220A10F7"/>
          </w:placeholder>
        </w:sdtPr>
        <w:sdtContent>
          <w:r w:rsidR="00074035">
            <w:rPr>
              <w:color w:val="000000" w:themeColor="text1"/>
              <w:sz w:val="24"/>
              <w:szCs w:val="24"/>
            </w:rPr>
            <w:t>Perform all deployment tasks remotely, provide documentation, and ensure system validation. Conduct knowledge transfer to client IT staff.</w:t>
          </w:r>
        </w:sdtContent>
      </w:sdt>
    </w:p>
    <w:p w14:paraId="352B57A2" w14:textId="47892B4C" w:rsidR="00E83A87" w:rsidRPr="00356576" w:rsidRDefault="00E83A87" w:rsidP="007B50FF">
      <w:pPr>
        <w:spacing w:after="160" w:line="360" w:lineRule="auto"/>
        <w:rPr>
          <w:color w:val="000000" w:themeColor="text1"/>
          <w:sz w:val="24"/>
          <w:szCs w:val="24"/>
        </w:rPr>
      </w:pPr>
    </w:p>
    <w:p w14:paraId="51C6DB3F" w14:textId="77777777" w:rsidR="00BC5188" w:rsidRDefault="00E83A87" w:rsidP="0006171F">
      <w:pPr>
        <w:spacing w:after="0" w:line="360" w:lineRule="auto"/>
        <w:rPr>
          <w:b/>
          <w:color w:val="1D5C63"/>
          <w:sz w:val="28"/>
          <w:szCs w:val="24"/>
          <w:lang w:eastAsia="zh-CN"/>
        </w:rPr>
      </w:pPr>
      <w:r w:rsidRPr="00560066">
        <w:rPr>
          <w:b/>
          <w:color w:val="1D5C63"/>
          <w:sz w:val="28"/>
          <w:szCs w:val="24"/>
        </w:rPr>
        <w:lastRenderedPageBreak/>
        <w:t>Equipment and Materials:</w:t>
      </w:r>
    </w:p>
    <w:tbl>
      <w:tblPr>
        <w:tblStyle w:val="48"/>
        <w:tblW w:w="0" w:type="auto"/>
        <w:tblLook w:val="0600" w:firstRow="0" w:lastRow="0" w:firstColumn="0" w:lastColumn="0" w:noHBand="1" w:noVBand="1"/>
      </w:tblPr>
      <w:tblGrid>
        <w:gridCol w:w="10214"/>
      </w:tblGrid>
      <w:tr w:rsidR="00BC5188" w14:paraId="1A86B02E" w14:textId="77777777" w:rsidTr="00BC5188">
        <w:tc>
          <w:tcPr>
            <w:tcW w:w="10214" w:type="dxa"/>
          </w:tcPr>
          <w:p w14:paraId="2A9E6B4A" w14:textId="02F93AFA" w:rsidR="00BC5188" w:rsidRDefault="00BC5188" w:rsidP="0006171F">
            <w:pPr>
              <w:spacing w:line="360" w:lineRule="auto"/>
              <w:rPr>
                <w:color w:val="1D5C63"/>
                <w:sz w:val="28"/>
                <w:szCs w:val="24"/>
              </w:rPr>
            </w:pPr>
            <w:r w:rsidRPr="00BC5188">
              <w:rPr>
                <w:rStyle w:val="a9"/>
                <w:color w:val="000000" w:themeColor="text1"/>
                <w:sz w:val="24"/>
                <w:shd w:val="clear" w:color="auto" w:fill="FBF6EF"/>
              </w:rPr>
              <w:t>All hardware is provided by the client. Lenovo will use its own remote tools and software for deployment.</w:t>
            </w:r>
          </w:p>
        </w:tc>
      </w:tr>
    </w:tbl>
    <w:p w14:paraId="554D0504" w14:textId="05C33B78" w:rsidR="00E83A87" w:rsidRDefault="00E83A87" w:rsidP="0006171F">
      <w:pPr>
        <w:spacing w:before="40" w:after="40"/>
        <w:rPr>
          <w:b/>
          <w:color w:val="1D5C63"/>
          <w:sz w:val="28"/>
          <w:szCs w:val="24"/>
          <w:lang w:eastAsia="zh-CN"/>
        </w:rPr>
      </w:pPr>
      <w:r w:rsidRPr="00560066">
        <w:rPr>
          <w:b/>
          <w:color w:val="1D5C63"/>
          <w:sz w:val="28"/>
          <w:szCs w:val="24"/>
        </w:rPr>
        <w:t>Terms and Conditions:</w:t>
      </w:r>
    </w:p>
    <w:p w14:paraId="730CC169" w14:textId="145DA04C" w:rsidR="00050AE7" w:rsidRPr="00050AE7" w:rsidRDefault="00050AE7" w:rsidP="0006171F">
      <w:pPr>
        <w:spacing w:before="40" w:after="40"/>
        <w:rPr>
          <w:rStyle w:val="a9"/>
          <w:color w:val="000000" w:themeColor="text1"/>
          <w:sz w:val="24"/>
          <w:shd w:val="clear" w:color="auto" w:fill="FBF6EF"/>
        </w:rPr>
      </w:pPr>
      <w:r w:rsidRPr="00050AE7">
        <w:rPr>
          <w:rStyle w:val="a9"/>
          <w:color w:val="000000" w:themeColor="text1"/>
          <w:sz w:val="24"/>
          <w:shd w:val="clear" w:color="auto" w:fill="FBF6EF"/>
        </w:rPr>
        <w:t>Standard Lenovo Services terms apply. All work is remote. Any changes to scope require written agreement.</w:t>
      </w:r>
    </w:p>
    <w:p w14:paraId="35F91B12" w14:textId="59811AC3" w:rsidR="00E83A87" w:rsidRPr="00356576" w:rsidRDefault="00E83A87" w:rsidP="00050AE7">
      <w:pPr>
        <w:spacing w:after="0" w:line="360" w:lineRule="auto"/>
        <w:rPr>
          <w:color w:val="000000" w:themeColor="text1"/>
          <w:sz w:val="24"/>
          <w:szCs w:val="24"/>
        </w:rPr>
      </w:pPr>
    </w:p>
    <w:p w14:paraId="2CCF2CC2" w14:textId="5A91FB59" w:rsidR="00E83A87" w:rsidRPr="00356576" w:rsidRDefault="00E83A87" w:rsidP="00341BD0">
      <w:pPr>
        <w:spacing w:before="40" w:after="160"/>
        <w:rPr>
          <w:color w:val="000000" w:themeColor="text1"/>
          <w:sz w:val="24"/>
          <w:szCs w:val="24"/>
        </w:rPr>
      </w:pPr>
      <w:r w:rsidRPr="00560066">
        <w:rPr>
          <w:b/>
          <w:color w:val="1D5C63"/>
          <w:sz w:val="28"/>
          <w:szCs w:val="24"/>
        </w:rPr>
        <w:t>Termination:</w:t>
      </w:r>
      <w:r w:rsidRPr="00356576">
        <w:rPr>
          <w:color w:val="000000" w:themeColor="text1"/>
          <w:sz w:val="24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-404214976"/>
          <w:placeholder>
            <w:docPart w:val="C7A1E7805DA9421E93037573C62972AA"/>
          </w:placeholder>
        </w:sdtPr>
        <w:sdtContent>
          <w:r w:rsidR="00050AE7">
            <w:rPr>
              <w:color w:val="000000" w:themeColor="text1"/>
              <w:sz w:val="24"/>
              <w:szCs w:val="24"/>
            </w:rPr>
            <w:t>Either party may terminate with 10 days written notice. Payment due for work completed to date.</w:t>
          </w:r>
        </w:sdtContent>
      </w:sdt>
    </w:p>
    <w:p w14:paraId="24C6E809" w14:textId="2EBA474A" w:rsidR="00E83A87" w:rsidRPr="00356576" w:rsidRDefault="00E83A87" w:rsidP="00341BD0">
      <w:pPr>
        <w:spacing w:before="40" w:after="160"/>
        <w:rPr>
          <w:color w:val="000000" w:themeColor="text1"/>
          <w:sz w:val="24"/>
          <w:szCs w:val="24"/>
        </w:rPr>
      </w:pPr>
      <w:r w:rsidRPr="00560066">
        <w:rPr>
          <w:b/>
          <w:color w:val="1D5C63"/>
          <w:sz w:val="28"/>
          <w:szCs w:val="24"/>
        </w:rPr>
        <w:t>Confidentiality:</w:t>
      </w:r>
      <w:r w:rsidRPr="00356576">
        <w:rPr>
          <w:color w:val="000000" w:themeColor="text1"/>
          <w:sz w:val="24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1267119130"/>
          <w:placeholder>
            <w:docPart w:val="5888E26F5C734D22B3506B5F57443882"/>
          </w:placeholder>
        </w:sdtPr>
        <w:sdtContent>
          <w:r w:rsidR="00050AE7">
            <w:rPr>
              <w:color w:val="000000" w:themeColor="text1"/>
              <w:sz w:val="24"/>
              <w:szCs w:val="24"/>
            </w:rPr>
            <w:t>Both parties agree to maintain confidentiality of all project-related information.</w:t>
          </w:r>
        </w:sdtContent>
      </w:sdt>
    </w:p>
    <w:p w14:paraId="5A4009DD" w14:textId="7A67C024" w:rsidR="00E83A87" w:rsidRPr="00356576" w:rsidRDefault="00E83A87" w:rsidP="00341BD0">
      <w:pPr>
        <w:spacing w:before="40" w:after="160"/>
        <w:rPr>
          <w:color w:val="000000" w:themeColor="text1"/>
          <w:sz w:val="24"/>
          <w:szCs w:val="24"/>
        </w:rPr>
      </w:pPr>
      <w:r w:rsidRPr="00560066">
        <w:rPr>
          <w:b/>
          <w:color w:val="1D5C63"/>
          <w:sz w:val="28"/>
          <w:szCs w:val="24"/>
        </w:rPr>
        <w:t>Governing Law and Dispute Resolution:</w:t>
      </w:r>
      <w:r w:rsidRPr="00560066">
        <w:rPr>
          <w:color w:val="1D5C63"/>
          <w:sz w:val="28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-1976212544"/>
          <w:placeholder>
            <w:docPart w:val="983EDB8E936A493AA2860A7D6852E0DD"/>
          </w:placeholder>
        </w:sdtPr>
        <w:sdtContent>
          <w:r w:rsidR="00050AE7">
            <w:rPr>
              <w:color w:val="000000" w:themeColor="text1"/>
              <w:sz w:val="24"/>
              <w:szCs w:val="24"/>
            </w:rPr>
            <w:t>This SOW is governed by the laws of the State of New York. Disputes will be resolved through arbitration in New York.</w:t>
          </w:r>
        </w:sdtContent>
      </w:sdt>
    </w:p>
    <w:p w14:paraId="65C74151" w14:textId="0FD3D0BA" w:rsidR="00E83A87" w:rsidRPr="00560066" w:rsidRDefault="00E83A87" w:rsidP="00565751">
      <w:pPr>
        <w:spacing w:before="40" w:after="40"/>
        <w:rPr>
          <w:b/>
          <w:color w:val="1D5C63"/>
          <w:sz w:val="28"/>
          <w:szCs w:val="24"/>
        </w:rPr>
      </w:pPr>
      <w:r w:rsidRPr="00560066">
        <w:rPr>
          <w:b/>
          <w:color w:val="1D5C63"/>
          <w:sz w:val="28"/>
          <w:szCs w:val="24"/>
        </w:rPr>
        <w:t>Signatures:</w:t>
      </w:r>
    </w:p>
    <w:tbl>
      <w:tblPr>
        <w:tblStyle w:val="af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2482"/>
        <w:gridCol w:w="1877"/>
        <w:gridCol w:w="3086"/>
      </w:tblGrid>
      <w:tr w:rsidR="00356576" w:rsidRPr="00356576" w14:paraId="17B8FDB1" w14:textId="5416B6D1" w:rsidTr="00057C3C">
        <w:sdt>
          <w:sdtPr>
            <w:rPr>
              <w:b/>
              <w:color w:val="000000" w:themeColor="text1"/>
              <w:sz w:val="24"/>
              <w:szCs w:val="24"/>
            </w:rPr>
            <w:id w:val="-1332596711"/>
            <w:placeholder>
              <w:docPart w:val="C657085DD1A84A30833B71B977C318A4"/>
            </w:placeholder>
            <w:showingPlcHdr/>
          </w:sdtPr>
          <w:sdtContent>
            <w:tc>
              <w:tcPr>
                <w:tcW w:w="2481" w:type="dxa"/>
                <w:tcBorders>
                  <w:bottom w:val="single" w:sz="4" w:space="0" w:color="auto"/>
                </w:tcBorders>
              </w:tcPr>
              <w:p w14:paraId="03DEF273" w14:textId="0279DDDC" w:rsidR="0016559A" w:rsidRPr="00356576" w:rsidRDefault="0016559A" w:rsidP="00057C3C">
                <w:pPr>
                  <w:spacing w:before="40" w:after="40"/>
                  <w:jc w:val="center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560066">
                  <w:rPr>
                    <w:rStyle w:val="a9"/>
                    <w:color w:val="000000" w:themeColor="text1"/>
                    <w:sz w:val="24"/>
                    <w:szCs w:val="24"/>
                    <w:shd w:val="clear" w:color="auto" w:fill="FBF6EF"/>
                  </w:rPr>
                  <w:t>[Anna Martinez]</w:t>
                </w:r>
              </w:p>
            </w:tc>
          </w:sdtContent>
        </w:sdt>
        <w:tc>
          <w:tcPr>
            <w:tcW w:w="2482" w:type="dxa"/>
          </w:tcPr>
          <w:p w14:paraId="631BB86E" w14:textId="77777777" w:rsidR="0016559A" w:rsidRPr="00356576" w:rsidRDefault="0016559A" w:rsidP="0016559A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77" w:type="dxa"/>
          </w:tcPr>
          <w:p w14:paraId="1B07DD14" w14:textId="5B1BF9D7" w:rsidR="0016559A" w:rsidRPr="00356576" w:rsidRDefault="0016559A" w:rsidP="0016559A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804990320"/>
            <w:placeholder>
              <w:docPart w:val="F328F8F3A1B9422486CDF617FA49DD12"/>
            </w:placeholder>
            <w:showingPlcHdr/>
          </w:sdtPr>
          <w:sdtContent>
            <w:tc>
              <w:tcPr>
                <w:tcW w:w="3086" w:type="dxa"/>
                <w:tcBorders>
                  <w:bottom w:val="single" w:sz="4" w:space="0" w:color="auto"/>
                </w:tcBorders>
              </w:tcPr>
              <w:p w14:paraId="067055E8" w14:textId="6222A610" w:rsidR="0016559A" w:rsidRPr="00356576" w:rsidRDefault="0016559A" w:rsidP="00057C3C">
                <w:pPr>
                  <w:spacing w:before="40" w:after="40"/>
                  <w:jc w:val="center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560066">
                  <w:rPr>
                    <w:rStyle w:val="a9"/>
                    <w:color w:val="000000" w:themeColor="text1"/>
                    <w:sz w:val="24"/>
                    <w:szCs w:val="24"/>
                    <w:shd w:val="clear" w:color="auto" w:fill="FBF6EF"/>
                  </w:rPr>
                  <w:t>[Solar Tech Solutions LLC]</w:t>
                </w:r>
              </w:p>
            </w:tc>
          </w:sdtContent>
        </w:sdt>
      </w:tr>
      <w:tr w:rsidR="00356576" w:rsidRPr="00356576" w14:paraId="0CD0BB96" w14:textId="77777777" w:rsidTr="00E77959">
        <w:tc>
          <w:tcPr>
            <w:tcW w:w="4963" w:type="dxa"/>
            <w:gridSpan w:val="2"/>
          </w:tcPr>
          <w:p w14:paraId="2EE93656" w14:textId="535F2E41" w:rsidR="0016559A" w:rsidRPr="00356576" w:rsidRDefault="0016559A" w:rsidP="00E1763B">
            <w:pPr>
              <w:spacing w:before="40" w:after="160"/>
              <w:ind w:firstLine="704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4963" w:type="dxa"/>
            <w:gridSpan w:val="2"/>
          </w:tcPr>
          <w:p w14:paraId="43D63C36" w14:textId="681E5681" w:rsidR="0016559A" w:rsidRPr="00356576" w:rsidRDefault="0016559A" w:rsidP="00E1763B">
            <w:pPr>
              <w:spacing w:before="40" w:after="160"/>
              <w:ind w:firstLine="2936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Contractor</w:t>
            </w:r>
          </w:p>
        </w:tc>
      </w:tr>
      <w:tr w:rsidR="00356576" w:rsidRPr="00356576" w14:paraId="7B3F81D0" w14:textId="77777777" w:rsidTr="00E77959">
        <w:sdt>
          <w:sdtPr>
            <w:rPr>
              <w:b/>
              <w:color w:val="000000" w:themeColor="text1"/>
              <w:sz w:val="24"/>
              <w:szCs w:val="24"/>
            </w:rPr>
            <w:id w:val="1775357059"/>
            <w:placeholder>
              <w:docPart w:val="A18E85BCCDC74A68AA55FC40AB64377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4963" w:type="dxa"/>
                <w:gridSpan w:val="2"/>
              </w:tcPr>
              <w:p w14:paraId="3EB92669" w14:textId="31266F2A" w:rsidR="0016559A" w:rsidRPr="00356576" w:rsidRDefault="0016559A" w:rsidP="0087023D">
                <w:pPr>
                  <w:spacing w:before="40" w:after="220"/>
                  <w:ind w:firstLine="344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560066">
                  <w:rPr>
                    <w:rStyle w:val="a9"/>
                    <w:color w:val="000000" w:themeColor="text1"/>
                    <w:sz w:val="24"/>
                    <w:szCs w:val="24"/>
                    <w:shd w:val="clear" w:color="auto" w:fill="FBF6EF"/>
                  </w:rPr>
                  <w:t>[DD/MM/YYYY]</w:t>
                </w:r>
              </w:p>
            </w:tc>
          </w:sdtContent>
        </w:sdt>
        <w:sdt>
          <w:sdtPr>
            <w:rPr>
              <w:b/>
              <w:color w:val="000000" w:themeColor="text1"/>
              <w:sz w:val="24"/>
              <w:szCs w:val="24"/>
            </w:rPr>
            <w:id w:val="-1572421269"/>
            <w:placeholder>
              <w:docPart w:val="00004400CB4F4906B93C11ECA45666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4963" w:type="dxa"/>
                <w:gridSpan w:val="2"/>
              </w:tcPr>
              <w:p w14:paraId="60035778" w14:textId="4DAABD5C" w:rsidR="0016559A" w:rsidRPr="00356576" w:rsidRDefault="00560066" w:rsidP="0087023D">
                <w:pPr>
                  <w:spacing w:before="40" w:after="220"/>
                  <w:ind w:firstLine="2666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560066">
                  <w:rPr>
                    <w:rStyle w:val="a9"/>
                    <w:color w:val="000000" w:themeColor="text1"/>
                    <w:sz w:val="24"/>
                    <w:szCs w:val="24"/>
                    <w:shd w:val="clear" w:color="auto" w:fill="FBF6EF"/>
                  </w:rPr>
                  <w:t>[DD/MM/YYYY]</w:t>
                </w:r>
              </w:p>
            </w:tc>
          </w:sdtContent>
        </w:sdt>
      </w:tr>
    </w:tbl>
    <w:p w14:paraId="14E3F895" w14:textId="50996F8E" w:rsidR="00050AE7" w:rsidRPr="00341BD0" w:rsidRDefault="00E83A87" w:rsidP="00050AE7">
      <w:pPr>
        <w:spacing w:after="0" w:line="360" w:lineRule="auto"/>
        <w:rPr>
          <w:sz w:val="24"/>
        </w:rPr>
      </w:pPr>
      <w:r w:rsidRPr="00842F0E">
        <w:rPr>
          <w:b/>
          <w:color w:val="1D5C63"/>
          <w:sz w:val="28"/>
          <w:szCs w:val="24"/>
        </w:rPr>
        <w:t>Attachments (if any):</w:t>
      </w:r>
      <w:r w:rsidRPr="00356576">
        <w:rPr>
          <w:b/>
          <w:color w:val="000000" w:themeColor="text1"/>
          <w:sz w:val="24"/>
          <w:szCs w:val="24"/>
        </w:rPr>
        <w:br/>
      </w:r>
    </w:p>
    <w:p w14:paraId="3239070C" w14:textId="7932F45F" w:rsidR="00537ACB" w:rsidRPr="00341BD0" w:rsidRDefault="00537ACB" w:rsidP="00341BD0">
      <w:pPr>
        <w:spacing w:before="40" w:after="160"/>
        <w:rPr>
          <w:sz w:val="24"/>
        </w:rPr>
      </w:pPr>
    </w:p>
    <w:sectPr w:rsidR="00537ACB" w:rsidRPr="00341BD0" w:rsidSect="000B0FB9">
      <w:headerReference w:type="default" r:id="rId11"/>
      <w:footerReference w:type="default" r:id="rId12"/>
      <w:footerReference w:type="first" r:id="rId13"/>
      <w:pgSz w:w="12240" w:h="15840" w:code="1"/>
      <w:pgMar w:top="-720" w:right="1008" w:bottom="245" w:left="1008" w:header="44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7846A" w14:textId="77777777" w:rsidR="005B34FE" w:rsidRDefault="005B34FE">
      <w:pPr>
        <w:spacing w:after="0" w:line="240" w:lineRule="auto"/>
      </w:pPr>
      <w:r>
        <w:separator/>
      </w:r>
    </w:p>
    <w:p w14:paraId="73EF9A9D" w14:textId="77777777" w:rsidR="005B34FE" w:rsidRDefault="005B34FE"/>
  </w:endnote>
  <w:endnote w:type="continuationSeparator" w:id="0">
    <w:p w14:paraId="35DAC376" w14:textId="77777777" w:rsidR="005B34FE" w:rsidRDefault="005B34FE">
      <w:pPr>
        <w:spacing w:after="0" w:line="240" w:lineRule="auto"/>
      </w:pPr>
      <w:r>
        <w:continuationSeparator/>
      </w:r>
    </w:p>
    <w:p w14:paraId="24895A8A" w14:textId="77777777" w:rsidR="005B34FE" w:rsidRDefault="005B34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B34C8" w14:textId="73C94118" w:rsidR="004A653B" w:rsidRDefault="000B0FB9" w:rsidP="00D611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8343"/>
        <w:tab w:val="right" w:pos="9360"/>
      </w:tabs>
      <w:spacing w:after="0" w:line="240" w:lineRule="auto"/>
      <w:rPr>
        <w:color w:val="000000" w:themeColor="text1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FDD31D" wp14:editId="38D3E57F">
              <wp:simplePos x="0" y="0"/>
              <wp:positionH relativeFrom="column">
                <wp:posOffset>7074535</wp:posOffset>
              </wp:positionH>
              <wp:positionV relativeFrom="paragraph">
                <wp:posOffset>-31750</wp:posOffset>
              </wp:positionV>
              <wp:extent cx="45719" cy="750046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19" cy="750046"/>
                      </a:xfrm>
                      <a:prstGeom prst="rect">
                        <a:avLst/>
                      </a:prstGeom>
                      <a:solidFill>
                        <a:srgbClr val="1D5C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A3063B" id="Rectangle 1" o:spid="_x0000_s1026" style="position:absolute;margin-left:557.05pt;margin-top:-2.5pt;width:3.6pt;height:59.05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" fillcolor="#1d5c63" stroked="f" strokeweight="2pt"/>
          </w:pict>
        </mc:Fallback>
      </mc:AlternateContent>
    </w:r>
    <w:r w:rsidR="004761D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E68B1B" wp14:editId="6EDF5685">
              <wp:simplePos x="0" y="0"/>
              <wp:positionH relativeFrom="column">
                <wp:posOffset>-1007110</wp:posOffset>
              </wp:positionH>
              <wp:positionV relativeFrom="paragraph">
                <wp:posOffset>-33655</wp:posOffset>
              </wp:positionV>
              <wp:extent cx="45719" cy="750046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19" cy="750046"/>
                      </a:xfrm>
                      <a:prstGeom prst="rect">
                        <a:avLst/>
                      </a:prstGeom>
                      <a:solidFill>
                        <a:srgbClr val="1D5C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540390" id="Rectangle 7" o:spid="_x0000_s1026" style="position:absolute;margin-left:-79.3pt;margin-top:-2.65pt;width:3.6pt;height:59.0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" fillcolor="#1d5c63" stroked="f" strokeweight="2pt"/>
          </w:pict>
        </mc:Fallback>
      </mc:AlternateContent>
    </w:r>
    <w:r w:rsidR="00D61183">
      <w:rPr>
        <w:color w:val="000000" w:themeColor="text1"/>
        <w:sz w:val="24"/>
        <w:szCs w:val="24"/>
      </w:rPr>
      <w:tab/>
    </w:r>
    <w:r w:rsidR="00D61183">
      <w:rPr>
        <w:color w:val="000000" w:themeColor="text1"/>
        <w:sz w:val="24"/>
        <w:szCs w:val="24"/>
      </w:rPr>
      <w:tab/>
    </w:r>
    <w:r w:rsidR="00D61183">
      <w:rPr>
        <w:color w:val="000000" w:themeColor="text1"/>
        <w:sz w:val="24"/>
        <w:szCs w:val="24"/>
      </w:rPr>
      <w:tab/>
    </w:r>
    <w:r w:rsidR="008841D7" w:rsidRPr="00D26F4E">
      <w:rPr>
        <w:color w:val="000000" w:themeColor="text1"/>
        <w:sz w:val="24"/>
        <w:szCs w:val="24"/>
      </w:rPr>
      <w:t xml:space="preserve">                                                                                                                </w:t>
    </w:r>
  </w:p>
  <w:p w14:paraId="3254BDC4" w14:textId="7029CB81" w:rsidR="008841D7" w:rsidRDefault="00661530" w:rsidP="00813B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1D1C1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7AD3B0D" wp14:editId="2255B20B">
              <wp:simplePos x="0" y="0"/>
              <wp:positionH relativeFrom="column">
                <wp:posOffset>5300662</wp:posOffset>
              </wp:positionH>
              <wp:positionV relativeFrom="paragraph">
                <wp:posOffset>99377</wp:posOffset>
              </wp:positionV>
              <wp:extent cx="1287463" cy="2857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7463" cy="28575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prstClr val="black">
                            <a:alpha val="0"/>
                          </a:prstClr>
                        </a:solidFill>
                      </a:ln>
                    </wps:spPr>
                    <wps:txbx>
                      <w:txbxContent>
                        <w:p w14:paraId="3F45E034" w14:textId="77777777" w:rsidR="00661530" w:rsidRPr="00D440D4" w:rsidRDefault="00661530" w:rsidP="00661530">
                          <w:r w:rsidRPr="00D440D4">
                            <w:t xml:space="preserve">© </w:t>
                          </w:r>
                          <w:r>
                            <w:t>Docformats</w:t>
                          </w:r>
                          <w:r w:rsidRPr="00D440D4"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AD3B0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17.35pt;margin-top:7.8pt;width:101.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" filled="f" strokeweight="0">
              <v:stroke opacity="0"/>
              <v:textbox>
                <w:txbxContent>
                  <w:p w14:paraId="3F45E034" w14:textId="77777777" w:rsidR="00661530" w:rsidRPr="00D440D4" w:rsidRDefault="00661530" w:rsidP="00661530">
                    <w:r w:rsidRPr="00D440D4">
                      <w:t xml:space="preserve">© </w:t>
                    </w:r>
                    <w:r>
                      <w:t>Docformats</w:t>
                    </w:r>
                    <w:r w:rsidRPr="00D440D4">
                      <w:t>.com</w:t>
                    </w:r>
                  </w:p>
                </w:txbxContent>
              </v:textbox>
            </v:shape>
          </w:pict>
        </mc:Fallback>
      </mc:AlternateContent>
    </w:r>
    <w:r w:rsidR="008841D7" w:rsidRPr="00D26F4E">
      <w:rPr>
        <w:color w:val="000000" w:themeColor="text1"/>
        <w:sz w:val="24"/>
        <w:szCs w:val="24"/>
      </w:rPr>
      <w:t xml:space="preserve">   </w:t>
    </w:r>
  </w:p>
  <w:p w14:paraId="7800CB43" w14:textId="2667088C" w:rsidR="00813BE3" w:rsidRPr="00D26F4E" w:rsidRDefault="00813BE3" w:rsidP="00813B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 w:themeColor="text1"/>
        <w:sz w:val="24"/>
        <w:szCs w:val="24"/>
      </w:rPr>
    </w:pPr>
  </w:p>
  <w:p w14:paraId="5182B8FB" w14:textId="77777777" w:rsidR="002124C4" w:rsidRDefault="00436D16">
    <w:pPr>
      <w:pStyle w:val="a7"/>
    </w:pPr>
    <w:r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D88C14" wp14:editId="6882A884">
              <wp:simplePos x="0" y="0"/>
              <wp:positionH relativeFrom="column">
                <wp:posOffset>3276600</wp:posOffset>
              </wp:positionH>
              <wp:positionV relativeFrom="paragraph">
                <wp:posOffset>405130</wp:posOffset>
              </wp:positionV>
              <wp:extent cx="193675" cy="200660"/>
              <wp:effectExtent l="0" t="0" r="0" b="0"/>
              <wp:wrapNone/>
              <wp:docPr id="4" name="Half Fram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93675" cy="200660"/>
                      </a:xfrm>
                      <a:prstGeom prst="halfFrame">
                        <a:avLst>
                          <a:gd name="adj1" fmla="val 14961"/>
                          <a:gd name="adj2" fmla="val 14164"/>
                        </a:avLst>
                      </a:prstGeom>
                      <a:solidFill>
                        <a:srgbClr val="4345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3EF40D" id="Half Frame 4" o:spid="_x0000_s1026" style="position:absolute;margin-left:258pt;margin-top:31.9pt;width:15.25pt;height:15.8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675,200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" path="m,l193675,,165708,28976r-138276,l27432,172239,,200660,,xe" fillcolor="#434593" stroked="f" strokeweight="2pt">
              <v:path arrowok="t" o:connecttype="custom" o:connectlocs="0,0;193675,0;165708,28976;27432,28976;27432,172239;0,200660;0,0" o:connectangles="0,0,0,0,0,0,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1BFEA" w14:textId="77777777" w:rsidR="00752FC4" w:rsidRDefault="006D6BA8" w:rsidP="00752FC4">
    <w:pPr>
      <w:pStyle w:val="a7"/>
      <w:jc w:val="right"/>
    </w:pPr>
    <w:r>
      <w:rPr>
        <w:color w:val="000000" w:themeColor="text1"/>
      </w:rPr>
      <w:t xml:space="preserve">© </w:t>
    </w:r>
    <w:r>
      <w:rPr>
        <w:color w:val="1D1C1D"/>
        <w:highlight w:val="white"/>
      </w:rPr>
      <w:t>highfile.com</w:t>
    </w:r>
    <w:r w:rsidRPr="00030BF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DE4EF" w14:textId="77777777" w:rsidR="005B34FE" w:rsidRDefault="005B34FE">
      <w:pPr>
        <w:spacing w:after="0" w:line="240" w:lineRule="auto"/>
      </w:pPr>
      <w:r>
        <w:separator/>
      </w:r>
    </w:p>
    <w:p w14:paraId="12948842" w14:textId="77777777" w:rsidR="005B34FE" w:rsidRDefault="005B34FE"/>
  </w:footnote>
  <w:footnote w:type="continuationSeparator" w:id="0">
    <w:p w14:paraId="03FA745C" w14:textId="77777777" w:rsidR="005B34FE" w:rsidRDefault="005B34FE">
      <w:pPr>
        <w:spacing w:after="0" w:line="240" w:lineRule="auto"/>
      </w:pPr>
      <w:r>
        <w:continuationSeparator/>
      </w:r>
    </w:p>
    <w:p w14:paraId="3A4E9EE0" w14:textId="77777777" w:rsidR="005B34FE" w:rsidRDefault="005B34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E7D0C" w14:textId="611778E8" w:rsidR="001B4EEF" w:rsidRDefault="004761DA" w:rsidP="00996A45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D3AB05" wp14:editId="7F65A507">
              <wp:simplePos x="0" y="0"/>
              <wp:positionH relativeFrom="column">
                <wp:posOffset>-641350</wp:posOffset>
              </wp:positionH>
              <wp:positionV relativeFrom="paragraph">
                <wp:posOffset>-278130</wp:posOffset>
              </wp:positionV>
              <wp:extent cx="45719" cy="750046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19" cy="750046"/>
                      </a:xfrm>
                      <a:prstGeom prst="rect">
                        <a:avLst/>
                      </a:prstGeom>
                      <a:solidFill>
                        <a:srgbClr val="1D5C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AFF55C" id="Rectangle 2" o:spid="_x0000_s1026" style="position:absolute;margin-left:-50.5pt;margin-top:-21.9pt;width:3.6pt;height:59.05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" fillcolor="#1d5c63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E77C9F"/>
    <w:multiLevelType w:val="multilevel"/>
    <w:tmpl w:val="85DC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34235B"/>
    <w:multiLevelType w:val="multilevel"/>
    <w:tmpl w:val="2E48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5C5BA2"/>
    <w:multiLevelType w:val="multilevel"/>
    <w:tmpl w:val="535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780425"/>
    <w:multiLevelType w:val="multilevel"/>
    <w:tmpl w:val="836E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4B0B59"/>
    <w:multiLevelType w:val="multilevel"/>
    <w:tmpl w:val="FCE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1693499">
    <w:abstractNumId w:val="9"/>
  </w:num>
  <w:num w:numId="2" w16cid:durableId="875389298">
    <w:abstractNumId w:val="7"/>
  </w:num>
  <w:num w:numId="3" w16cid:durableId="2054036431">
    <w:abstractNumId w:val="6"/>
  </w:num>
  <w:num w:numId="4" w16cid:durableId="1171289505">
    <w:abstractNumId w:val="5"/>
  </w:num>
  <w:num w:numId="5" w16cid:durableId="1446343842">
    <w:abstractNumId w:val="4"/>
  </w:num>
  <w:num w:numId="6" w16cid:durableId="1137986694">
    <w:abstractNumId w:val="8"/>
  </w:num>
  <w:num w:numId="7" w16cid:durableId="299041829">
    <w:abstractNumId w:val="3"/>
  </w:num>
  <w:num w:numId="8" w16cid:durableId="211426814">
    <w:abstractNumId w:val="2"/>
  </w:num>
  <w:num w:numId="9" w16cid:durableId="556160244">
    <w:abstractNumId w:val="1"/>
  </w:num>
  <w:num w:numId="10" w16cid:durableId="435641775">
    <w:abstractNumId w:val="0"/>
  </w:num>
  <w:num w:numId="11" w16cid:durableId="1773084336">
    <w:abstractNumId w:val="13"/>
  </w:num>
  <w:num w:numId="12" w16cid:durableId="1671062004">
    <w:abstractNumId w:val="11"/>
  </w:num>
  <w:num w:numId="13" w16cid:durableId="344868076">
    <w:abstractNumId w:val="12"/>
  </w:num>
  <w:num w:numId="14" w16cid:durableId="942416356">
    <w:abstractNumId w:val="14"/>
  </w:num>
  <w:num w:numId="15" w16cid:durableId="43607233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63D"/>
    <w:rsid w:val="00003E0F"/>
    <w:rsid w:val="000115CE"/>
    <w:rsid w:val="00014864"/>
    <w:rsid w:val="00023AF9"/>
    <w:rsid w:val="00027882"/>
    <w:rsid w:val="00030BFC"/>
    <w:rsid w:val="00031490"/>
    <w:rsid w:val="000325FD"/>
    <w:rsid w:val="00033551"/>
    <w:rsid w:val="0003660B"/>
    <w:rsid w:val="000370FC"/>
    <w:rsid w:val="00037B8F"/>
    <w:rsid w:val="00043F7A"/>
    <w:rsid w:val="00044284"/>
    <w:rsid w:val="00050AE7"/>
    <w:rsid w:val="00050EFA"/>
    <w:rsid w:val="000528E7"/>
    <w:rsid w:val="000530DB"/>
    <w:rsid w:val="000538A2"/>
    <w:rsid w:val="00053A0C"/>
    <w:rsid w:val="00056153"/>
    <w:rsid w:val="00057C3C"/>
    <w:rsid w:val="0006171F"/>
    <w:rsid w:val="00074035"/>
    <w:rsid w:val="000768AE"/>
    <w:rsid w:val="00077AEC"/>
    <w:rsid w:val="000811FA"/>
    <w:rsid w:val="000828F4"/>
    <w:rsid w:val="00087503"/>
    <w:rsid w:val="00092B99"/>
    <w:rsid w:val="000930B6"/>
    <w:rsid w:val="000947D1"/>
    <w:rsid w:val="000A06DE"/>
    <w:rsid w:val="000A0B55"/>
    <w:rsid w:val="000A47CF"/>
    <w:rsid w:val="000A593C"/>
    <w:rsid w:val="000B0919"/>
    <w:rsid w:val="000B0FB9"/>
    <w:rsid w:val="000B27A2"/>
    <w:rsid w:val="000B51BD"/>
    <w:rsid w:val="000B6B12"/>
    <w:rsid w:val="000C2611"/>
    <w:rsid w:val="000D100A"/>
    <w:rsid w:val="000D1244"/>
    <w:rsid w:val="000D6F0F"/>
    <w:rsid w:val="000D73FE"/>
    <w:rsid w:val="000E1D5E"/>
    <w:rsid w:val="000E7026"/>
    <w:rsid w:val="000E79FA"/>
    <w:rsid w:val="000F032E"/>
    <w:rsid w:val="000F51EC"/>
    <w:rsid w:val="000F588F"/>
    <w:rsid w:val="000F5991"/>
    <w:rsid w:val="000F7122"/>
    <w:rsid w:val="001006CC"/>
    <w:rsid w:val="00101FB6"/>
    <w:rsid w:val="00102D42"/>
    <w:rsid w:val="00102F4A"/>
    <w:rsid w:val="001100AA"/>
    <w:rsid w:val="00110D26"/>
    <w:rsid w:val="00111173"/>
    <w:rsid w:val="001139ED"/>
    <w:rsid w:val="00115906"/>
    <w:rsid w:val="00120DB8"/>
    <w:rsid w:val="001210AF"/>
    <w:rsid w:val="00137E31"/>
    <w:rsid w:val="00140FAE"/>
    <w:rsid w:val="00142F38"/>
    <w:rsid w:val="00142F3B"/>
    <w:rsid w:val="0014423A"/>
    <w:rsid w:val="00144E94"/>
    <w:rsid w:val="00147C1A"/>
    <w:rsid w:val="0015025D"/>
    <w:rsid w:val="001538C3"/>
    <w:rsid w:val="00154FAD"/>
    <w:rsid w:val="00157DBB"/>
    <w:rsid w:val="0016195B"/>
    <w:rsid w:val="00164F41"/>
    <w:rsid w:val="0016559A"/>
    <w:rsid w:val="001658ED"/>
    <w:rsid w:val="00167D1E"/>
    <w:rsid w:val="00171DB3"/>
    <w:rsid w:val="00175245"/>
    <w:rsid w:val="00180314"/>
    <w:rsid w:val="0018177F"/>
    <w:rsid w:val="001832D4"/>
    <w:rsid w:val="00185876"/>
    <w:rsid w:val="00186912"/>
    <w:rsid w:val="0019272C"/>
    <w:rsid w:val="00192FE5"/>
    <w:rsid w:val="001941FC"/>
    <w:rsid w:val="001951BE"/>
    <w:rsid w:val="00195EA5"/>
    <w:rsid w:val="00196A5E"/>
    <w:rsid w:val="00196DF3"/>
    <w:rsid w:val="001A0F3D"/>
    <w:rsid w:val="001B1A9F"/>
    <w:rsid w:val="001B2ED0"/>
    <w:rsid w:val="001B4EEF"/>
    <w:rsid w:val="001B5818"/>
    <w:rsid w:val="001B689C"/>
    <w:rsid w:val="001C1BEC"/>
    <w:rsid w:val="001C5B7D"/>
    <w:rsid w:val="001D1325"/>
    <w:rsid w:val="001D30CF"/>
    <w:rsid w:val="001E049E"/>
    <w:rsid w:val="001E04AD"/>
    <w:rsid w:val="001E2847"/>
    <w:rsid w:val="001E320C"/>
    <w:rsid w:val="001E6286"/>
    <w:rsid w:val="001F2D88"/>
    <w:rsid w:val="001F556C"/>
    <w:rsid w:val="00200635"/>
    <w:rsid w:val="00205E41"/>
    <w:rsid w:val="00207833"/>
    <w:rsid w:val="002124C4"/>
    <w:rsid w:val="00212B6E"/>
    <w:rsid w:val="00217A27"/>
    <w:rsid w:val="00222539"/>
    <w:rsid w:val="00222C0B"/>
    <w:rsid w:val="002312A9"/>
    <w:rsid w:val="00232E7F"/>
    <w:rsid w:val="00233C9E"/>
    <w:rsid w:val="002346B8"/>
    <w:rsid w:val="002357D2"/>
    <w:rsid w:val="00237BBD"/>
    <w:rsid w:val="00242874"/>
    <w:rsid w:val="00244B0D"/>
    <w:rsid w:val="002453EF"/>
    <w:rsid w:val="0024747D"/>
    <w:rsid w:val="00250A55"/>
    <w:rsid w:val="00251123"/>
    <w:rsid w:val="00254E0D"/>
    <w:rsid w:val="00254F36"/>
    <w:rsid w:val="00256A0B"/>
    <w:rsid w:val="00262476"/>
    <w:rsid w:val="002660F6"/>
    <w:rsid w:val="00267A3E"/>
    <w:rsid w:val="00267CFF"/>
    <w:rsid w:val="00270ACD"/>
    <w:rsid w:val="00277B81"/>
    <w:rsid w:val="0028016D"/>
    <w:rsid w:val="00281D44"/>
    <w:rsid w:val="002835F7"/>
    <w:rsid w:val="0028384D"/>
    <w:rsid w:val="00285468"/>
    <w:rsid w:val="002912B4"/>
    <w:rsid w:val="00293EB2"/>
    <w:rsid w:val="00295380"/>
    <w:rsid w:val="002954EC"/>
    <w:rsid w:val="00296D72"/>
    <w:rsid w:val="00297FE6"/>
    <w:rsid w:val="002A27AE"/>
    <w:rsid w:val="002A546E"/>
    <w:rsid w:val="002B0289"/>
    <w:rsid w:val="002B05A8"/>
    <w:rsid w:val="002B53B4"/>
    <w:rsid w:val="002B5895"/>
    <w:rsid w:val="002B7447"/>
    <w:rsid w:val="002D1110"/>
    <w:rsid w:val="002D36EA"/>
    <w:rsid w:val="002D3D71"/>
    <w:rsid w:val="002D56ED"/>
    <w:rsid w:val="002E0FAB"/>
    <w:rsid w:val="002E2FA1"/>
    <w:rsid w:val="002E504E"/>
    <w:rsid w:val="002E595D"/>
    <w:rsid w:val="002E7F48"/>
    <w:rsid w:val="002F0BCA"/>
    <w:rsid w:val="002F20C7"/>
    <w:rsid w:val="002F23B3"/>
    <w:rsid w:val="002F2E12"/>
    <w:rsid w:val="00300481"/>
    <w:rsid w:val="00302F67"/>
    <w:rsid w:val="003100F2"/>
    <w:rsid w:val="00312FD2"/>
    <w:rsid w:val="00320ACE"/>
    <w:rsid w:val="00321F62"/>
    <w:rsid w:val="00322631"/>
    <w:rsid w:val="00325B99"/>
    <w:rsid w:val="003274D9"/>
    <w:rsid w:val="00327549"/>
    <w:rsid w:val="00327A40"/>
    <w:rsid w:val="00330D15"/>
    <w:rsid w:val="003318B9"/>
    <w:rsid w:val="003341DF"/>
    <w:rsid w:val="00335998"/>
    <w:rsid w:val="00335DF1"/>
    <w:rsid w:val="00341BD0"/>
    <w:rsid w:val="00344F45"/>
    <w:rsid w:val="003457BB"/>
    <w:rsid w:val="0034694C"/>
    <w:rsid w:val="00352657"/>
    <w:rsid w:val="00356576"/>
    <w:rsid w:val="00357C5D"/>
    <w:rsid w:val="003627F0"/>
    <w:rsid w:val="003654E1"/>
    <w:rsid w:val="00365856"/>
    <w:rsid w:val="003666A5"/>
    <w:rsid w:val="00370741"/>
    <w:rsid w:val="00371869"/>
    <w:rsid w:val="00372D31"/>
    <w:rsid w:val="00373511"/>
    <w:rsid w:val="003759D6"/>
    <w:rsid w:val="003761F9"/>
    <w:rsid w:val="0038000D"/>
    <w:rsid w:val="003812CA"/>
    <w:rsid w:val="00382A78"/>
    <w:rsid w:val="00384999"/>
    <w:rsid w:val="00385ACF"/>
    <w:rsid w:val="00385C6B"/>
    <w:rsid w:val="0038741E"/>
    <w:rsid w:val="00391E26"/>
    <w:rsid w:val="00392059"/>
    <w:rsid w:val="003922BF"/>
    <w:rsid w:val="0039277B"/>
    <w:rsid w:val="0039552B"/>
    <w:rsid w:val="00396DE2"/>
    <w:rsid w:val="003A2ED6"/>
    <w:rsid w:val="003A347F"/>
    <w:rsid w:val="003A545C"/>
    <w:rsid w:val="003A5C1A"/>
    <w:rsid w:val="003A6C53"/>
    <w:rsid w:val="003B0AA2"/>
    <w:rsid w:val="003B2005"/>
    <w:rsid w:val="003B3014"/>
    <w:rsid w:val="003B3506"/>
    <w:rsid w:val="003B3D3C"/>
    <w:rsid w:val="003B73CD"/>
    <w:rsid w:val="003C072E"/>
    <w:rsid w:val="003C41AA"/>
    <w:rsid w:val="003D1259"/>
    <w:rsid w:val="003D3D35"/>
    <w:rsid w:val="003D4773"/>
    <w:rsid w:val="003E0673"/>
    <w:rsid w:val="003E33C1"/>
    <w:rsid w:val="003E4D0C"/>
    <w:rsid w:val="003E75F8"/>
    <w:rsid w:val="003E78AC"/>
    <w:rsid w:val="003F0488"/>
    <w:rsid w:val="003F08CC"/>
    <w:rsid w:val="003F7372"/>
    <w:rsid w:val="003F7D1C"/>
    <w:rsid w:val="004020A7"/>
    <w:rsid w:val="00403970"/>
    <w:rsid w:val="004114D8"/>
    <w:rsid w:val="00411517"/>
    <w:rsid w:val="00415B8B"/>
    <w:rsid w:val="00417473"/>
    <w:rsid w:val="00421B2F"/>
    <w:rsid w:val="00426534"/>
    <w:rsid w:val="00426597"/>
    <w:rsid w:val="00427222"/>
    <w:rsid w:val="0043006E"/>
    <w:rsid w:val="004321D2"/>
    <w:rsid w:val="00433354"/>
    <w:rsid w:val="00434995"/>
    <w:rsid w:val="00436D16"/>
    <w:rsid w:val="00442196"/>
    <w:rsid w:val="00442DBE"/>
    <w:rsid w:val="00445145"/>
    <w:rsid w:val="0044790E"/>
    <w:rsid w:val="004527E4"/>
    <w:rsid w:val="004531C3"/>
    <w:rsid w:val="00457729"/>
    <w:rsid w:val="00461CFC"/>
    <w:rsid w:val="004626AA"/>
    <w:rsid w:val="00462C37"/>
    <w:rsid w:val="00462C3A"/>
    <w:rsid w:val="00464BCC"/>
    <w:rsid w:val="00471810"/>
    <w:rsid w:val="004761DA"/>
    <w:rsid w:val="00477474"/>
    <w:rsid w:val="00480B7F"/>
    <w:rsid w:val="00485BB3"/>
    <w:rsid w:val="00487F7F"/>
    <w:rsid w:val="00494C16"/>
    <w:rsid w:val="004A1893"/>
    <w:rsid w:val="004A33CA"/>
    <w:rsid w:val="004A5370"/>
    <w:rsid w:val="004A5AC2"/>
    <w:rsid w:val="004A5D55"/>
    <w:rsid w:val="004A653B"/>
    <w:rsid w:val="004B0C9F"/>
    <w:rsid w:val="004B0CF3"/>
    <w:rsid w:val="004B2749"/>
    <w:rsid w:val="004B3439"/>
    <w:rsid w:val="004B38C4"/>
    <w:rsid w:val="004B3C14"/>
    <w:rsid w:val="004B4346"/>
    <w:rsid w:val="004B4732"/>
    <w:rsid w:val="004B7640"/>
    <w:rsid w:val="004C4A44"/>
    <w:rsid w:val="004C50C1"/>
    <w:rsid w:val="004C66B9"/>
    <w:rsid w:val="004D2EB2"/>
    <w:rsid w:val="004D389F"/>
    <w:rsid w:val="004D5BA5"/>
    <w:rsid w:val="004D788D"/>
    <w:rsid w:val="004E031C"/>
    <w:rsid w:val="004E377A"/>
    <w:rsid w:val="004E3E77"/>
    <w:rsid w:val="004E637C"/>
    <w:rsid w:val="004E7FC3"/>
    <w:rsid w:val="004F034F"/>
    <w:rsid w:val="004F3132"/>
    <w:rsid w:val="004F37FE"/>
    <w:rsid w:val="004F3CE8"/>
    <w:rsid w:val="004F5BFC"/>
    <w:rsid w:val="004F5E10"/>
    <w:rsid w:val="004F6290"/>
    <w:rsid w:val="00501B50"/>
    <w:rsid w:val="00501DB2"/>
    <w:rsid w:val="005029B8"/>
    <w:rsid w:val="0050546D"/>
    <w:rsid w:val="00506879"/>
    <w:rsid w:val="005072C7"/>
    <w:rsid w:val="00507A17"/>
    <w:rsid w:val="00507CF2"/>
    <w:rsid w:val="005125BB"/>
    <w:rsid w:val="00512BE9"/>
    <w:rsid w:val="0051434B"/>
    <w:rsid w:val="00515818"/>
    <w:rsid w:val="005172B0"/>
    <w:rsid w:val="005173F6"/>
    <w:rsid w:val="00517C38"/>
    <w:rsid w:val="0052078E"/>
    <w:rsid w:val="00523DE2"/>
    <w:rsid w:val="00523F8D"/>
    <w:rsid w:val="005264AB"/>
    <w:rsid w:val="00526BA3"/>
    <w:rsid w:val="0052755D"/>
    <w:rsid w:val="0053212F"/>
    <w:rsid w:val="00532FDD"/>
    <w:rsid w:val="005375C6"/>
    <w:rsid w:val="00537ACB"/>
    <w:rsid w:val="00537F9C"/>
    <w:rsid w:val="005404F1"/>
    <w:rsid w:val="00540842"/>
    <w:rsid w:val="00543BD4"/>
    <w:rsid w:val="00544611"/>
    <w:rsid w:val="005463A4"/>
    <w:rsid w:val="00547225"/>
    <w:rsid w:val="00551762"/>
    <w:rsid w:val="00551E05"/>
    <w:rsid w:val="0055447C"/>
    <w:rsid w:val="005558DA"/>
    <w:rsid w:val="00557773"/>
    <w:rsid w:val="00560066"/>
    <w:rsid w:val="00560AC8"/>
    <w:rsid w:val="00565230"/>
    <w:rsid w:val="00565751"/>
    <w:rsid w:val="005717D6"/>
    <w:rsid w:val="00571EA2"/>
    <w:rsid w:val="00572222"/>
    <w:rsid w:val="00573E4D"/>
    <w:rsid w:val="00581906"/>
    <w:rsid w:val="00584072"/>
    <w:rsid w:val="0058716B"/>
    <w:rsid w:val="005924D8"/>
    <w:rsid w:val="005935CC"/>
    <w:rsid w:val="00594240"/>
    <w:rsid w:val="005944A3"/>
    <w:rsid w:val="005A1109"/>
    <w:rsid w:val="005A19F4"/>
    <w:rsid w:val="005A19FE"/>
    <w:rsid w:val="005A2BCE"/>
    <w:rsid w:val="005B0D4F"/>
    <w:rsid w:val="005B1AD9"/>
    <w:rsid w:val="005B2167"/>
    <w:rsid w:val="005B34FE"/>
    <w:rsid w:val="005B521A"/>
    <w:rsid w:val="005C2541"/>
    <w:rsid w:val="005C4267"/>
    <w:rsid w:val="005C4DA5"/>
    <w:rsid w:val="005C5DD7"/>
    <w:rsid w:val="005D2472"/>
    <w:rsid w:val="005D3DA6"/>
    <w:rsid w:val="005E00A6"/>
    <w:rsid w:val="005E1649"/>
    <w:rsid w:val="005E49EB"/>
    <w:rsid w:val="005E6FB3"/>
    <w:rsid w:val="005F312E"/>
    <w:rsid w:val="005F36A8"/>
    <w:rsid w:val="005F514C"/>
    <w:rsid w:val="005F7C09"/>
    <w:rsid w:val="0060288A"/>
    <w:rsid w:val="00606148"/>
    <w:rsid w:val="00607F78"/>
    <w:rsid w:val="00611223"/>
    <w:rsid w:val="00614DB2"/>
    <w:rsid w:val="00615239"/>
    <w:rsid w:val="00616220"/>
    <w:rsid w:val="00622C22"/>
    <w:rsid w:val="00624A11"/>
    <w:rsid w:val="00626CCE"/>
    <w:rsid w:val="0063042F"/>
    <w:rsid w:val="00635664"/>
    <w:rsid w:val="0063756C"/>
    <w:rsid w:val="00642ACF"/>
    <w:rsid w:val="00643A74"/>
    <w:rsid w:val="00643EB2"/>
    <w:rsid w:val="00650AC4"/>
    <w:rsid w:val="0065563D"/>
    <w:rsid w:val="00655751"/>
    <w:rsid w:val="00660034"/>
    <w:rsid w:val="00661530"/>
    <w:rsid w:val="00664BF6"/>
    <w:rsid w:val="006661D1"/>
    <w:rsid w:val="006666A8"/>
    <w:rsid w:val="006666E2"/>
    <w:rsid w:val="00666FDB"/>
    <w:rsid w:val="0067255E"/>
    <w:rsid w:val="00672B2F"/>
    <w:rsid w:val="006734FF"/>
    <w:rsid w:val="006769D9"/>
    <w:rsid w:val="0068090E"/>
    <w:rsid w:val="006829D0"/>
    <w:rsid w:val="0068402D"/>
    <w:rsid w:val="00687243"/>
    <w:rsid w:val="00690F83"/>
    <w:rsid w:val="00692150"/>
    <w:rsid w:val="006948B4"/>
    <w:rsid w:val="00695B96"/>
    <w:rsid w:val="006961CD"/>
    <w:rsid w:val="006A14E0"/>
    <w:rsid w:val="006A1FC9"/>
    <w:rsid w:val="006A2343"/>
    <w:rsid w:val="006A2EEF"/>
    <w:rsid w:val="006A2F1A"/>
    <w:rsid w:val="006A39CB"/>
    <w:rsid w:val="006A6D22"/>
    <w:rsid w:val="006B18A9"/>
    <w:rsid w:val="006B3B37"/>
    <w:rsid w:val="006B3D67"/>
    <w:rsid w:val="006B483F"/>
    <w:rsid w:val="006B4873"/>
    <w:rsid w:val="006B5805"/>
    <w:rsid w:val="006C1AA6"/>
    <w:rsid w:val="006C1DFA"/>
    <w:rsid w:val="006C35C3"/>
    <w:rsid w:val="006C4B8D"/>
    <w:rsid w:val="006C5743"/>
    <w:rsid w:val="006C7933"/>
    <w:rsid w:val="006D1329"/>
    <w:rsid w:val="006D20DE"/>
    <w:rsid w:val="006D20FD"/>
    <w:rsid w:val="006D2B43"/>
    <w:rsid w:val="006D6BA8"/>
    <w:rsid w:val="006D7B85"/>
    <w:rsid w:val="006E09F4"/>
    <w:rsid w:val="006E0E5B"/>
    <w:rsid w:val="006E0F00"/>
    <w:rsid w:val="006E2C0C"/>
    <w:rsid w:val="006E48FB"/>
    <w:rsid w:val="006E518E"/>
    <w:rsid w:val="006E65A9"/>
    <w:rsid w:val="006F6CAF"/>
    <w:rsid w:val="006F7F31"/>
    <w:rsid w:val="00701654"/>
    <w:rsid w:val="007019C8"/>
    <w:rsid w:val="00701E59"/>
    <w:rsid w:val="00705E59"/>
    <w:rsid w:val="00710191"/>
    <w:rsid w:val="00711FBB"/>
    <w:rsid w:val="0071754C"/>
    <w:rsid w:val="0072388E"/>
    <w:rsid w:val="00725E1D"/>
    <w:rsid w:val="007340DF"/>
    <w:rsid w:val="007353FF"/>
    <w:rsid w:val="00744CAF"/>
    <w:rsid w:val="00744EA9"/>
    <w:rsid w:val="007460B6"/>
    <w:rsid w:val="00746C60"/>
    <w:rsid w:val="00752FC4"/>
    <w:rsid w:val="007535D2"/>
    <w:rsid w:val="00753FB5"/>
    <w:rsid w:val="00754255"/>
    <w:rsid w:val="00757E9C"/>
    <w:rsid w:val="00757EE2"/>
    <w:rsid w:val="0076016B"/>
    <w:rsid w:val="00760956"/>
    <w:rsid w:val="00770559"/>
    <w:rsid w:val="00777367"/>
    <w:rsid w:val="00777704"/>
    <w:rsid w:val="0078010C"/>
    <w:rsid w:val="00781CA2"/>
    <w:rsid w:val="0078269A"/>
    <w:rsid w:val="00785C62"/>
    <w:rsid w:val="00786065"/>
    <w:rsid w:val="0078704D"/>
    <w:rsid w:val="007874C6"/>
    <w:rsid w:val="00790C93"/>
    <w:rsid w:val="00795DEA"/>
    <w:rsid w:val="00795E3A"/>
    <w:rsid w:val="00796F60"/>
    <w:rsid w:val="00796FD9"/>
    <w:rsid w:val="007976EF"/>
    <w:rsid w:val="00797C3D"/>
    <w:rsid w:val="007A388E"/>
    <w:rsid w:val="007A75CE"/>
    <w:rsid w:val="007A7857"/>
    <w:rsid w:val="007B0C8E"/>
    <w:rsid w:val="007B2EED"/>
    <w:rsid w:val="007B31C6"/>
    <w:rsid w:val="007B3EFD"/>
    <w:rsid w:val="007B4C91"/>
    <w:rsid w:val="007B50FF"/>
    <w:rsid w:val="007B64A6"/>
    <w:rsid w:val="007C1813"/>
    <w:rsid w:val="007C564C"/>
    <w:rsid w:val="007D09A5"/>
    <w:rsid w:val="007D1E3F"/>
    <w:rsid w:val="007D70F7"/>
    <w:rsid w:val="007E28D3"/>
    <w:rsid w:val="007E704F"/>
    <w:rsid w:val="007F5D98"/>
    <w:rsid w:val="007F6270"/>
    <w:rsid w:val="0080089B"/>
    <w:rsid w:val="008042E1"/>
    <w:rsid w:val="008050D1"/>
    <w:rsid w:val="008057B7"/>
    <w:rsid w:val="00806658"/>
    <w:rsid w:val="00813BE3"/>
    <w:rsid w:val="00824841"/>
    <w:rsid w:val="00824C24"/>
    <w:rsid w:val="008266B7"/>
    <w:rsid w:val="00826E85"/>
    <w:rsid w:val="0083030A"/>
    <w:rsid w:val="00830C5F"/>
    <w:rsid w:val="00834A33"/>
    <w:rsid w:val="008350F2"/>
    <w:rsid w:val="00836D2F"/>
    <w:rsid w:val="00836DBA"/>
    <w:rsid w:val="0083783C"/>
    <w:rsid w:val="00842F0E"/>
    <w:rsid w:val="008459D9"/>
    <w:rsid w:val="0084637C"/>
    <w:rsid w:val="00847173"/>
    <w:rsid w:val="00847400"/>
    <w:rsid w:val="00853883"/>
    <w:rsid w:val="00856255"/>
    <w:rsid w:val="008574A6"/>
    <w:rsid w:val="008635FB"/>
    <w:rsid w:val="0087023D"/>
    <w:rsid w:val="00875003"/>
    <w:rsid w:val="00877493"/>
    <w:rsid w:val="00877A8A"/>
    <w:rsid w:val="00882747"/>
    <w:rsid w:val="008841D7"/>
    <w:rsid w:val="00892C53"/>
    <w:rsid w:val="00893BFB"/>
    <w:rsid w:val="008949DE"/>
    <w:rsid w:val="00896EE1"/>
    <w:rsid w:val="00897FD4"/>
    <w:rsid w:val="008A02DC"/>
    <w:rsid w:val="008A69A7"/>
    <w:rsid w:val="008B0C4D"/>
    <w:rsid w:val="008C1334"/>
    <w:rsid w:val="008C1482"/>
    <w:rsid w:val="008C1AC4"/>
    <w:rsid w:val="008C399E"/>
    <w:rsid w:val="008C7D72"/>
    <w:rsid w:val="008D09F3"/>
    <w:rsid w:val="008D0AA7"/>
    <w:rsid w:val="008D467D"/>
    <w:rsid w:val="008D5C8E"/>
    <w:rsid w:val="008D5C9F"/>
    <w:rsid w:val="008E1C29"/>
    <w:rsid w:val="008E35AF"/>
    <w:rsid w:val="008F251F"/>
    <w:rsid w:val="008F4BAE"/>
    <w:rsid w:val="00905F15"/>
    <w:rsid w:val="009065CD"/>
    <w:rsid w:val="009076CF"/>
    <w:rsid w:val="00911135"/>
    <w:rsid w:val="009126E7"/>
    <w:rsid w:val="00912A0A"/>
    <w:rsid w:val="00912D8E"/>
    <w:rsid w:val="00912FF8"/>
    <w:rsid w:val="00920234"/>
    <w:rsid w:val="009239A9"/>
    <w:rsid w:val="00923DC4"/>
    <w:rsid w:val="00926A1C"/>
    <w:rsid w:val="009270E5"/>
    <w:rsid w:val="00932163"/>
    <w:rsid w:val="00935622"/>
    <w:rsid w:val="00944AB8"/>
    <w:rsid w:val="00945749"/>
    <w:rsid w:val="009468D3"/>
    <w:rsid w:val="009472EA"/>
    <w:rsid w:val="00951C15"/>
    <w:rsid w:val="00953E49"/>
    <w:rsid w:val="00956F1E"/>
    <w:rsid w:val="0095708F"/>
    <w:rsid w:val="00970836"/>
    <w:rsid w:val="00971C9D"/>
    <w:rsid w:val="00971E7D"/>
    <w:rsid w:val="009723E1"/>
    <w:rsid w:val="00975CE4"/>
    <w:rsid w:val="00976AA0"/>
    <w:rsid w:val="00977E5C"/>
    <w:rsid w:val="00980461"/>
    <w:rsid w:val="009807FF"/>
    <w:rsid w:val="00981666"/>
    <w:rsid w:val="00982FB7"/>
    <w:rsid w:val="0098777F"/>
    <w:rsid w:val="009912AC"/>
    <w:rsid w:val="00991615"/>
    <w:rsid w:val="00996A45"/>
    <w:rsid w:val="00997907"/>
    <w:rsid w:val="009A0273"/>
    <w:rsid w:val="009A0F28"/>
    <w:rsid w:val="009A0F4C"/>
    <w:rsid w:val="009A1907"/>
    <w:rsid w:val="009A4814"/>
    <w:rsid w:val="009A4AAB"/>
    <w:rsid w:val="009B1AAF"/>
    <w:rsid w:val="009B3C6A"/>
    <w:rsid w:val="009B5173"/>
    <w:rsid w:val="009C14C6"/>
    <w:rsid w:val="009C38C2"/>
    <w:rsid w:val="009C4C36"/>
    <w:rsid w:val="009C60B5"/>
    <w:rsid w:val="009C60BF"/>
    <w:rsid w:val="009C63FF"/>
    <w:rsid w:val="009D4FB3"/>
    <w:rsid w:val="009D6F54"/>
    <w:rsid w:val="009D7F50"/>
    <w:rsid w:val="009E28A8"/>
    <w:rsid w:val="009E5477"/>
    <w:rsid w:val="009E5AAB"/>
    <w:rsid w:val="009E5EBC"/>
    <w:rsid w:val="009F15A6"/>
    <w:rsid w:val="009F5FEE"/>
    <w:rsid w:val="00A025EE"/>
    <w:rsid w:val="00A0424B"/>
    <w:rsid w:val="00A067BB"/>
    <w:rsid w:val="00A06BC3"/>
    <w:rsid w:val="00A11333"/>
    <w:rsid w:val="00A13185"/>
    <w:rsid w:val="00A13C06"/>
    <w:rsid w:val="00A13D13"/>
    <w:rsid w:val="00A147B8"/>
    <w:rsid w:val="00A16457"/>
    <w:rsid w:val="00A17117"/>
    <w:rsid w:val="00A25020"/>
    <w:rsid w:val="00A26008"/>
    <w:rsid w:val="00A27691"/>
    <w:rsid w:val="00A31ACA"/>
    <w:rsid w:val="00A333C6"/>
    <w:rsid w:val="00A334F2"/>
    <w:rsid w:val="00A33FE1"/>
    <w:rsid w:val="00A34CF9"/>
    <w:rsid w:val="00A35932"/>
    <w:rsid w:val="00A50D3F"/>
    <w:rsid w:val="00A52D54"/>
    <w:rsid w:val="00A53582"/>
    <w:rsid w:val="00A55856"/>
    <w:rsid w:val="00A55ABF"/>
    <w:rsid w:val="00A56015"/>
    <w:rsid w:val="00A60C0E"/>
    <w:rsid w:val="00A60DB8"/>
    <w:rsid w:val="00A61D3E"/>
    <w:rsid w:val="00A62685"/>
    <w:rsid w:val="00A63C0C"/>
    <w:rsid w:val="00A763AE"/>
    <w:rsid w:val="00A776A7"/>
    <w:rsid w:val="00A87CCE"/>
    <w:rsid w:val="00A90DAB"/>
    <w:rsid w:val="00A966F4"/>
    <w:rsid w:val="00A96C86"/>
    <w:rsid w:val="00A97089"/>
    <w:rsid w:val="00AA2DDF"/>
    <w:rsid w:val="00AB1BE8"/>
    <w:rsid w:val="00AB25FD"/>
    <w:rsid w:val="00AB484E"/>
    <w:rsid w:val="00AB5B7D"/>
    <w:rsid w:val="00AC13BD"/>
    <w:rsid w:val="00AC3648"/>
    <w:rsid w:val="00AC5070"/>
    <w:rsid w:val="00AC5200"/>
    <w:rsid w:val="00AD0297"/>
    <w:rsid w:val="00AD08EE"/>
    <w:rsid w:val="00AD20F9"/>
    <w:rsid w:val="00AD33EC"/>
    <w:rsid w:val="00AD3BDF"/>
    <w:rsid w:val="00AD3BE2"/>
    <w:rsid w:val="00AD580F"/>
    <w:rsid w:val="00AE27BA"/>
    <w:rsid w:val="00AE3089"/>
    <w:rsid w:val="00AE7256"/>
    <w:rsid w:val="00AF42E5"/>
    <w:rsid w:val="00AF4D11"/>
    <w:rsid w:val="00AF5545"/>
    <w:rsid w:val="00B01D23"/>
    <w:rsid w:val="00B033CE"/>
    <w:rsid w:val="00B040FB"/>
    <w:rsid w:val="00B062FC"/>
    <w:rsid w:val="00B0662F"/>
    <w:rsid w:val="00B06FF7"/>
    <w:rsid w:val="00B10718"/>
    <w:rsid w:val="00B108C7"/>
    <w:rsid w:val="00B1170B"/>
    <w:rsid w:val="00B13728"/>
    <w:rsid w:val="00B2270A"/>
    <w:rsid w:val="00B227FE"/>
    <w:rsid w:val="00B22B7C"/>
    <w:rsid w:val="00B235CD"/>
    <w:rsid w:val="00B2632B"/>
    <w:rsid w:val="00B27718"/>
    <w:rsid w:val="00B31E73"/>
    <w:rsid w:val="00B32078"/>
    <w:rsid w:val="00B3280A"/>
    <w:rsid w:val="00B33913"/>
    <w:rsid w:val="00B34D55"/>
    <w:rsid w:val="00B41516"/>
    <w:rsid w:val="00B416F6"/>
    <w:rsid w:val="00B46F3E"/>
    <w:rsid w:val="00B51E94"/>
    <w:rsid w:val="00B52968"/>
    <w:rsid w:val="00B543C4"/>
    <w:rsid w:val="00B54569"/>
    <w:rsid w:val="00B5502B"/>
    <w:rsid w:val="00B55BAA"/>
    <w:rsid w:val="00B57030"/>
    <w:rsid w:val="00B60748"/>
    <w:rsid w:val="00B60D95"/>
    <w:rsid w:val="00B619A7"/>
    <w:rsid w:val="00B62585"/>
    <w:rsid w:val="00B63133"/>
    <w:rsid w:val="00B64081"/>
    <w:rsid w:val="00B64E3E"/>
    <w:rsid w:val="00B73664"/>
    <w:rsid w:val="00B879CA"/>
    <w:rsid w:val="00B91B32"/>
    <w:rsid w:val="00B927BF"/>
    <w:rsid w:val="00B96203"/>
    <w:rsid w:val="00B96221"/>
    <w:rsid w:val="00B964F8"/>
    <w:rsid w:val="00BA20D0"/>
    <w:rsid w:val="00BA556C"/>
    <w:rsid w:val="00BA571F"/>
    <w:rsid w:val="00BA5F1D"/>
    <w:rsid w:val="00BA62EB"/>
    <w:rsid w:val="00BA706B"/>
    <w:rsid w:val="00BB08FF"/>
    <w:rsid w:val="00BB33D6"/>
    <w:rsid w:val="00BB390C"/>
    <w:rsid w:val="00BB6200"/>
    <w:rsid w:val="00BC0367"/>
    <w:rsid w:val="00BC0F0A"/>
    <w:rsid w:val="00BC1DE8"/>
    <w:rsid w:val="00BC508A"/>
    <w:rsid w:val="00BC5188"/>
    <w:rsid w:val="00BD090A"/>
    <w:rsid w:val="00BD262C"/>
    <w:rsid w:val="00BD3642"/>
    <w:rsid w:val="00BD3B53"/>
    <w:rsid w:val="00BD5620"/>
    <w:rsid w:val="00BD6ABB"/>
    <w:rsid w:val="00BD76CC"/>
    <w:rsid w:val="00BE00A4"/>
    <w:rsid w:val="00BE08BB"/>
    <w:rsid w:val="00BE1DF9"/>
    <w:rsid w:val="00BE20B1"/>
    <w:rsid w:val="00BE6AE3"/>
    <w:rsid w:val="00BF180B"/>
    <w:rsid w:val="00BF48F7"/>
    <w:rsid w:val="00BF5B96"/>
    <w:rsid w:val="00C021F2"/>
    <w:rsid w:val="00C036A4"/>
    <w:rsid w:val="00C04522"/>
    <w:rsid w:val="00C04BD3"/>
    <w:rsid w:val="00C05B02"/>
    <w:rsid w:val="00C05D5C"/>
    <w:rsid w:val="00C11980"/>
    <w:rsid w:val="00C12894"/>
    <w:rsid w:val="00C14119"/>
    <w:rsid w:val="00C14787"/>
    <w:rsid w:val="00C14F1C"/>
    <w:rsid w:val="00C15179"/>
    <w:rsid w:val="00C16296"/>
    <w:rsid w:val="00C17234"/>
    <w:rsid w:val="00C17E0B"/>
    <w:rsid w:val="00C22535"/>
    <w:rsid w:val="00C247A0"/>
    <w:rsid w:val="00C25340"/>
    <w:rsid w:val="00C25905"/>
    <w:rsid w:val="00C31CE8"/>
    <w:rsid w:val="00C3786F"/>
    <w:rsid w:val="00C41D58"/>
    <w:rsid w:val="00C42BE2"/>
    <w:rsid w:val="00C454B8"/>
    <w:rsid w:val="00C46B69"/>
    <w:rsid w:val="00C53737"/>
    <w:rsid w:val="00C54100"/>
    <w:rsid w:val="00C5506B"/>
    <w:rsid w:val="00C579A4"/>
    <w:rsid w:val="00C60C72"/>
    <w:rsid w:val="00C6156F"/>
    <w:rsid w:val="00C63B77"/>
    <w:rsid w:val="00C67D5B"/>
    <w:rsid w:val="00C717D0"/>
    <w:rsid w:val="00C72967"/>
    <w:rsid w:val="00C72DFF"/>
    <w:rsid w:val="00C75837"/>
    <w:rsid w:val="00C8077D"/>
    <w:rsid w:val="00C80F0C"/>
    <w:rsid w:val="00C81344"/>
    <w:rsid w:val="00C8195B"/>
    <w:rsid w:val="00C84B56"/>
    <w:rsid w:val="00C85648"/>
    <w:rsid w:val="00C864DA"/>
    <w:rsid w:val="00C9104D"/>
    <w:rsid w:val="00C91BB3"/>
    <w:rsid w:val="00C92F8E"/>
    <w:rsid w:val="00C966E3"/>
    <w:rsid w:val="00CA0A2C"/>
    <w:rsid w:val="00CA0A76"/>
    <w:rsid w:val="00CA3340"/>
    <w:rsid w:val="00CA6CC9"/>
    <w:rsid w:val="00CA779C"/>
    <w:rsid w:val="00CB005F"/>
    <w:rsid w:val="00CB0809"/>
    <w:rsid w:val="00CB52FC"/>
    <w:rsid w:val="00CB6563"/>
    <w:rsid w:val="00CB6C09"/>
    <w:rsid w:val="00CC171C"/>
    <w:rsid w:val="00CC4484"/>
    <w:rsid w:val="00CC791E"/>
    <w:rsid w:val="00CD18E4"/>
    <w:rsid w:val="00CD1AA1"/>
    <w:rsid w:val="00CD3F50"/>
    <w:rsid w:val="00CD4C77"/>
    <w:rsid w:val="00CD4F11"/>
    <w:rsid w:val="00CD6030"/>
    <w:rsid w:val="00CD638F"/>
    <w:rsid w:val="00CD7FC7"/>
    <w:rsid w:val="00CE007E"/>
    <w:rsid w:val="00CE2A08"/>
    <w:rsid w:val="00CE3F56"/>
    <w:rsid w:val="00CE76A7"/>
    <w:rsid w:val="00CF28DF"/>
    <w:rsid w:val="00CF5F5A"/>
    <w:rsid w:val="00D031CE"/>
    <w:rsid w:val="00D04123"/>
    <w:rsid w:val="00D06525"/>
    <w:rsid w:val="00D11157"/>
    <w:rsid w:val="00D12183"/>
    <w:rsid w:val="00D13B31"/>
    <w:rsid w:val="00D14307"/>
    <w:rsid w:val="00D149F1"/>
    <w:rsid w:val="00D14EA6"/>
    <w:rsid w:val="00D159A2"/>
    <w:rsid w:val="00D17BA3"/>
    <w:rsid w:val="00D20430"/>
    <w:rsid w:val="00D23798"/>
    <w:rsid w:val="00D24211"/>
    <w:rsid w:val="00D24330"/>
    <w:rsid w:val="00D26EFA"/>
    <w:rsid w:val="00D26F4E"/>
    <w:rsid w:val="00D33D2A"/>
    <w:rsid w:val="00D356C3"/>
    <w:rsid w:val="00D36106"/>
    <w:rsid w:val="00D418B1"/>
    <w:rsid w:val="00D42FCD"/>
    <w:rsid w:val="00D43275"/>
    <w:rsid w:val="00D43B50"/>
    <w:rsid w:val="00D477D2"/>
    <w:rsid w:val="00D502BE"/>
    <w:rsid w:val="00D51915"/>
    <w:rsid w:val="00D51ECF"/>
    <w:rsid w:val="00D55298"/>
    <w:rsid w:val="00D601EB"/>
    <w:rsid w:val="00D60C30"/>
    <w:rsid w:val="00D61183"/>
    <w:rsid w:val="00D61308"/>
    <w:rsid w:val="00D61B50"/>
    <w:rsid w:val="00D640BD"/>
    <w:rsid w:val="00D72DFE"/>
    <w:rsid w:val="00D73066"/>
    <w:rsid w:val="00D73CA6"/>
    <w:rsid w:val="00D75D85"/>
    <w:rsid w:val="00D76A11"/>
    <w:rsid w:val="00D77642"/>
    <w:rsid w:val="00D80561"/>
    <w:rsid w:val="00D809B6"/>
    <w:rsid w:val="00D81803"/>
    <w:rsid w:val="00D81C2D"/>
    <w:rsid w:val="00D84F72"/>
    <w:rsid w:val="00D90359"/>
    <w:rsid w:val="00D950E8"/>
    <w:rsid w:val="00DA0525"/>
    <w:rsid w:val="00DA0E2C"/>
    <w:rsid w:val="00DA2B2C"/>
    <w:rsid w:val="00DA37CF"/>
    <w:rsid w:val="00DA4B4C"/>
    <w:rsid w:val="00DA6452"/>
    <w:rsid w:val="00DB1814"/>
    <w:rsid w:val="00DB250A"/>
    <w:rsid w:val="00DC0E7E"/>
    <w:rsid w:val="00DC7840"/>
    <w:rsid w:val="00DD0293"/>
    <w:rsid w:val="00DD630C"/>
    <w:rsid w:val="00DD6E2E"/>
    <w:rsid w:val="00DD7504"/>
    <w:rsid w:val="00DE0B02"/>
    <w:rsid w:val="00DE1093"/>
    <w:rsid w:val="00DE11E9"/>
    <w:rsid w:val="00DE2698"/>
    <w:rsid w:val="00DE7809"/>
    <w:rsid w:val="00DF0E6A"/>
    <w:rsid w:val="00DF12F9"/>
    <w:rsid w:val="00DF2637"/>
    <w:rsid w:val="00E0253D"/>
    <w:rsid w:val="00E0521C"/>
    <w:rsid w:val="00E05306"/>
    <w:rsid w:val="00E116E9"/>
    <w:rsid w:val="00E13054"/>
    <w:rsid w:val="00E13680"/>
    <w:rsid w:val="00E1763B"/>
    <w:rsid w:val="00E17ED4"/>
    <w:rsid w:val="00E21327"/>
    <w:rsid w:val="00E21557"/>
    <w:rsid w:val="00E21F85"/>
    <w:rsid w:val="00E2250A"/>
    <w:rsid w:val="00E253C1"/>
    <w:rsid w:val="00E256E5"/>
    <w:rsid w:val="00E2665D"/>
    <w:rsid w:val="00E42798"/>
    <w:rsid w:val="00E42ABE"/>
    <w:rsid w:val="00E44966"/>
    <w:rsid w:val="00E45691"/>
    <w:rsid w:val="00E52834"/>
    <w:rsid w:val="00E52D7D"/>
    <w:rsid w:val="00E52E92"/>
    <w:rsid w:val="00E53A3B"/>
    <w:rsid w:val="00E551F3"/>
    <w:rsid w:val="00E55670"/>
    <w:rsid w:val="00E55F15"/>
    <w:rsid w:val="00E6227D"/>
    <w:rsid w:val="00E6483A"/>
    <w:rsid w:val="00E66BB3"/>
    <w:rsid w:val="00E66CB6"/>
    <w:rsid w:val="00E71248"/>
    <w:rsid w:val="00E732F9"/>
    <w:rsid w:val="00E74635"/>
    <w:rsid w:val="00E77049"/>
    <w:rsid w:val="00E77959"/>
    <w:rsid w:val="00E80E79"/>
    <w:rsid w:val="00E80EF9"/>
    <w:rsid w:val="00E814F0"/>
    <w:rsid w:val="00E828B0"/>
    <w:rsid w:val="00E83A87"/>
    <w:rsid w:val="00E91F43"/>
    <w:rsid w:val="00E92C6F"/>
    <w:rsid w:val="00E95AA9"/>
    <w:rsid w:val="00E96736"/>
    <w:rsid w:val="00EA02DC"/>
    <w:rsid w:val="00EA0963"/>
    <w:rsid w:val="00EB42D0"/>
    <w:rsid w:val="00EB528A"/>
    <w:rsid w:val="00EB64EC"/>
    <w:rsid w:val="00EC1A56"/>
    <w:rsid w:val="00EC2CE4"/>
    <w:rsid w:val="00EC4AF3"/>
    <w:rsid w:val="00ED48F5"/>
    <w:rsid w:val="00ED66E2"/>
    <w:rsid w:val="00ED7F58"/>
    <w:rsid w:val="00EE495C"/>
    <w:rsid w:val="00EE5DB6"/>
    <w:rsid w:val="00EE7630"/>
    <w:rsid w:val="00EE7788"/>
    <w:rsid w:val="00EF0BC4"/>
    <w:rsid w:val="00EF175C"/>
    <w:rsid w:val="00EF6F04"/>
    <w:rsid w:val="00F002D4"/>
    <w:rsid w:val="00F00429"/>
    <w:rsid w:val="00F0077D"/>
    <w:rsid w:val="00F010FA"/>
    <w:rsid w:val="00F04627"/>
    <w:rsid w:val="00F046DB"/>
    <w:rsid w:val="00F12DF5"/>
    <w:rsid w:val="00F15D7E"/>
    <w:rsid w:val="00F20B7E"/>
    <w:rsid w:val="00F20F2A"/>
    <w:rsid w:val="00F22F18"/>
    <w:rsid w:val="00F239E2"/>
    <w:rsid w:val="00F31411"/>
    <w:rsid w:val="00F31A60"/>
    <w:rsid w:val="00F4544D"/>
    <w:rsid w:val="00F45E85"/>
    <w:rsid w:val="00F47108"/>
    <w:rsid w:val="00F4724D"/>
    <w:rsid w:val="00F5141E"/>
    <w:rsid w:val="00F609FC"/>
    <w:rsid w:val="00F6339D"/>
    <w:rsid w:val="00F71D73"/>
    <w:rsid w:val="00F73AE6"/>
    <w:rsid w:val="00F75F5A"/>
    <w:rsid w:val="00F763B1"/>
    <w:rsid w:val="00F83482"/>
    <w:rsid w:val="00F85534"/>
    <w:rsid w:val="00F90044"/>
    <w:rsid w:val="00F9148E"/>
    <w:rsid w:val="00F944A3"/>
    <w:rsid w:val="00F95EE2"/>
    <w:rsid w:val="00F960CD"/>
    <w:rsid w:val="00FA402E"/>
    <w:rsid w:val="00FA4F39"/>
    <w:rsid w:val="00FA55FF"/>
    <w:rsid w:val="00FB2CC6"/>
    <w:rsid w:val="00FB49C2"/>
    <w:rsid w:val="00FB6440"/>
    <w:rsid w:val="00FC109F"/>
    <w:rsid w:val="00FC5120"/>
    <w:rsid w:val="00FC5C35"/>
    <w:rsid w:val="00FC60B2"/>
    <w:rsid w:val="00FC6F59"/>
    <w:rsid w:val="00FD2399"/>
    <w:rsid w:val="00FD78A1"/>
    <w:rsid w:val="00FE16AE"/>
    <w:rsid w:val="00FE250A"/>
    <w:rsid w:val="00FE3B0C"/>
    <w:rsid w:val="00FE4448"/>
    <w:rsid w:val="00FE4A52"/>
    <w:rsid w:val="00FE51EB"/>
    <w:rsid w:val="00FE5D20"/>
    <w:rsid w:val="00FE78D2"/>
    <w:rsid w:val="00FF203B"/>
    <w:rsid w:val="00FF3FD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930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7ACB"/>
    <w:rPr>
      <w:color w:val="auto"/>
    </w:rPr>
  </w:style>
  <w:style w:type="paragraph" w:styleId="1">
    <w:name w:val="heading 1"/>
    <w:basedOn w:val="ContactInfo"/>
    <w:next w:val="a1"/>
    <w:link w:val="10"/>
    <w:uiPriority w:val="9"/>
    <w:qFormat/>
    <w:rsid w:val="00537ACB"/>
    <w:pPr>
      <w:outlineLvl w:val="0"/>
    </w:pPr>
    <w:rPr>
      <w:b/>
      <w:color w:val="044F44" w:themeColor="accent5"/>
      <w:sz w:val="32"/>
    </w:rPr>
  </w:style>
  <w:style w:type="paragraph" w:styleId="21">
    <w:name w:val="heading 2"/>
    <w:basedOn w:val="a1"/>
    <w:next w:val="a1"/>
    <w:link w:val="22"/>
    <w:uiPriority w:val="9"/>
    <w:rsid w:val="00537ACB"/>
    <w:pPr>
      <w:spacing w:before="200" w:after="0"/>
      <w:outlineLvl w:val="1"/>
    </w:pPr>
    <w:rPr>
      <w:b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semiHidden/>
    <w:rsid w:val="00B63133"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semiHidden/>
    <w:rsid w:val="00254E0D"/>
    <w:rPr>
      <w:color w:val="auto"/>
    </w:rPr>
  </w:style>
  <w:style w:type="paragraph" w:styleId="a7">
    <w:name w:val="footer"/>
    <w:basedOn w:val="a1"/>
    <w:link w:val="a8"/>
    <w:uiPriority w:val="99"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a8">
    <w:name w:val="页脚 字符"/>
    <w:basedOn w:val="a2"/>
    <w:link w:val="a7"/>
    <w:uiPriority w:val="99"/>
    <w:rsid w:val="00254E0D"/>
    <w:rPr>
      <w:rFonts w:asciiTheme="majorHAnsi" w:hAnsiTheme="majorHAnsi"/>
      <w:color w:val="4E6504" w:themeColor="accent2" w:themeShade="80"/>
    </w:rPr>
  </w:style>
  <w:style w:type="character" w:styleId="a9">
    <w:name w:val="Placeholder Text"/>
    <w:basedOn w:val="a2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a1"/>
    <w:uiPriority w:val="3"/>
    <w:qFormat/>
    <w:rsid w:val="00B73664"/>
    <w:pPr>
      <w:spacing w:after="0"/>
    </w:pPr>
    <w:rPr>
      <w:szCs w:val="18"/>
    </w:rPr>
  </w:style>
  <w:style w:type="paragraph" w:styleId="aa">
    <w:name w:val="Date"/>
    <w:basedOn w:val="a1"/>
    <w:next w:val="ab"/>
    <w:link w:val="ac"/>
    <w:uiPriority w:val="4"/>
    <w:unhideWhenUsed/>
    <w:qFormat/>
    <w:pPr>
      <w:spacing w:before="720" w:after="960"/>
    </w:pPr>
  </w:style>
  <w:style w:type="character" w:customStyle="1" w:styleId="ac">
    <w:name w:val="日期 字符"/>
    <w:basedOn w:val="a2"/>
    <w:link w:val="aa"/>
    <w:uiPriority w:val="4"/>
    <w:rsid w:val="00752FC4"/>
  </w:style>
  <w:style w:type="paragraph" w:styleId="ad">
    <w:name w:val="Closing"/>
    <w:basedOn w:val="a1"/>
    <w:next w:val="ae"/>
    <w:link w:val="af"/>
    <w:uiPriority w:val="6"/>
    <w:unhideWhenUsed/>
    <w:qFormat/>
    <w:rsid w:val="00254E0D"/>
    <w:pPr>
      <w:spacing w:after="960" w:line="240" w:lineRule="auto"/>
    </w:pPr>
  </w:style>
  <w:style w:type="character" w:customStyle="1" w:styleId="af">
    <w:name w:val="结束语 字符"/>
    <w:basedOn w:val="a2"/>
    <w:link w:val="ad"/>
    <w:uiPriority w:val="6"/>
    <w:rsid w:val="00254E0D"/>
    <w:rPr>
      <w:color w:val="auto"/>
    </w:rPr>
  </w:style>
  <w:style w:type="character" w:customStyle="1" w:styleId="10">
    <w:name w:val="标题 1 字符"/>
    <w:basedOn w:val="a2"/>
    <w:link w:val="1"/>
    <w:uiPriority w:val="9"/>
    <w:rsid w:val="00537ACB"/>
    <w:rPr>
      <w:b/>
      <w:color w:val="044F44" w:themeColor="accent5"/>
      <w:sz w:val="32"/>
      <w:szCs w:val="18"/>
    </w:rPr>
  </w:style>
  <w:style w:type="character" w:customStyle="1" w:styleId="22">
    <w:name w:val="标题 2 字符"/>
    <w:basedOn w:val="a2"/>
    <w:link w:val="21"/>
    <w:uiPriority w:val="9"/>
    <w:rsid w:val="00537ACB"/>
    <w:rPr>
      <w:b/>
      <w:color w:val="auto"/>
    </w:rPr>
  </w:style>
  <w:style w:type="table" w:styleId="af0">
    <w:name w:val="Table Grid"/>
    <w:basedOn w:val="a3"/>
    <w:uiPriority w:val="3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1"/>
    <w:link w:val="af2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批注框文本 字符"/>
    <w:basedOn w:val="a2"/>
    <w:link w:val="af1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3">
    <w:name w:val="Bibliography"/>
    <w:basedOn w:val="a1"/>
    <w:next w:val="a1"/>
    <w:uiPriority w:val="37"/>
    <w:semiHidden/>
    <w:unhideWhenUsed/>
    <w:rsid w:val="00572222"/>
  </w:style>
  <w:style w:type="paragraph" w:styleId="af4">
    <w:name w:val="Block Text"/>
    <w:basedOn w:val="a1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i/>
      <w:iCs/>
      <w:color w:val="95B511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572222"/>
    <w:pPr>
      <w:spacing w:after="120"/>
    </w:pPr>
  </w:style>
  <w:style w:type="character" w:customStyle="1" w:styleId="af6">
    <w:name w:val="正文文本 字符"/>
    <w:basedOn w:val="a2"/>
    <w:link w:val="af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2"/>
    <w:basedOn w:val="a1"/>
    <w:link w:val="24"/>
    <w:uiPriority w:val="99"/>
    <w:semiHidden/>
    <w:unhideWhenUsed/>
    <w:rsid w:val="00572222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3"/>
    <w:basedOn w:val="a1"/>
    <w:link w:val="34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7">
    <w:name w:val="Body Text First Indent"/>
    <w:basedOn w:val="af5"/>
    <w:link w:val="af8"/>
    <w:uiPriority w:val="99"/>
    <w:semiHidden/>
    <w:unhideWhenUsed/>
    <w:rsid w:val="00572222"/>
    <w:pPr>
      <w:spacing w:after="300"/>
      <w:ind w:firstLine="360"/>
    </w:pPr>
  </w:style>
  <w:style w:type="character" w:customStyle="1" w:styleId="af8">
    <w:name w:val="正文文本首行缩进 字符"/>
    <w:basedOn w:val="af6"/>
    <w:link w:val="af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9">
    <w:name w:val="Body Text Indent"/>
    <w:basedOn w:val="a1"/>
    <w:link w:val="afa"/>
    <w:uiPriority w:val="99"/>
    <w:semiHidden/>
    <w:unhideWhenUsed/>
    <w:rsid w:val="00572222"/>
    <w:pPr>
      <w:spacing w:after="120"/>
      <w:ind w:left="360"/>
    </w:pPr>
  </w:style>
  <w:style w:type="character" w:customStyle="1" w:styleId="afa">
    <w:name w:val="正文文本缩进 字符"/>
    <w:basedOn w:val="a2"/>
    <w:link w:val="a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5">
    <w:name w:val="Body Text First Indent 2"/>
    <w:basedOn w:val="af9"/>
    <w:link w:val="26"/>
    <w:uiPriority w:val="99"/>
    <w:semiHidden/>
    <w:unhideWhenUsed/>
    <w:rsid w:val="00572222"/>
    <w:pPr>
      <w:spacing w:after="300"/>
      <w:ind w:firstLine="360"/>
    </w:pPr>
  </w:style>
  <w:style w:type="character" w:customStyle="1" w:styleId="26">
    <w:name w:val="正文文本首行缩进 2 字符"/>
    <w:basedOn w:val="afa"/>
    <w:link w:val="2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7">
    <w:name w:val="Body Text Indent 2"/>
    <w:basedOn w:val="a1"/>
    <w:link w:val="28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5">
    <w:name w:val="Body Text Indent 3"/>
    <w:basedOn w:val="a1"/>
    <w:link w:val="36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b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c">
    <w:name w:val="caption"/>
    <w:basedOn w:val="a1"/>
    <w:next w:val="a1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afd">
    <w:name w:val="Colorful Grid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f1">
    <w:name w:val="annotation text"/>
    <w:basedOn w:val="a1"/>
    <w:link w:val="aff2"/>
    <w:uiPriority w:val="99"/>
    <w:semiHidden/>
    <w:unhideWhenUsed/>
    <w:rsid w:val="00572222"/>
    <w:pPr>
      <w:spacing w:line="240" w:lineRule="auto"/>
    </w:pPr>
  </w:style>
  <w:style w:type="character" w:customStyle="1" w:styleId="aff2">
    <w:name w:val="批注文字 字符"/>
    <w:basedOn w:val="a2"/>
    <w:link w:val="aff1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72222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f5">
    <w:name w:val="Dark List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aff6">
    <w:name w:val="Document Map"/>
    <w:basedOn w:val="a1"/>
    <w:link w:val="aff7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7">
    <w:name w:val="文档结构图 字符"/>
    <w:basedOn w:val="a2"/>
    <w:link w:val="aff6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8">
    <w:name w:val="E-mail Signature"/>
    <w:basedOn w:val="a1"/>
    <w:link w:val="aff9"/>
    <w:uiPriority w:val="99"/>
    <w:semiHidden/>
    <w:unhideWhenUsed/>
    <w:rsid w:val="00572222"/>
    <w:pPr>
      <w:spacing w:after="0" w:line="240" w:lineRule="auto"/>
    </w:pPr>
  </w:style>
  <w:style w:type="character" w:customStyle="1" w:styleId="aff9">
    <w:name w:val="电子邮件签名 字符"/>
    <w:basedOn w:val="a2"/>
    <w:link w:val="a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a">
    <w:name w:val="Emphasis"/>
    <w:basedOn w:val="a2"/>
    <w:uiPriority w:val="20"/>
    <w:qFormat/>
    <w:rsid w:val="00572222"/>
    <w:rPr>
      <w:i/>
      <w:iCs/>
      <w:sz w:val="22"/>
    </w:rPr>
  </w:style>
  <w:style w:type="character" w:styleId="affb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c">
    <w:name w:val="endnote text"/>
    <w:basedOn w:val="a1"/>
    <w:link w:val="affd"/>
    <w:uiPriority w:val="99"/>
    <w:semiHidden/>
    <w:unhideWhenUsed/>
    <w:rsid w:val="00572222"/>
    <w:pPr>
      <w:spacing w:after="0" w:line="240" w:lineRule="auto"/>
    </w:pPr>
  </w:style>
  <w:style w:type="character" w:customStyle="1" w:styleId="affd">
    <w:name w:val="尾注文本 字符"/>
    <w:basedOn w:val="a2"/>
    <w:link w:val="affc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e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">
    <w:name w:val="envelope return"/>
    <w:basedOn w:val="a1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0">
    <w:name w:val="FollowedHyperlink"/>
    <w:basedOn w:val="a2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afff1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572222"/>
    <w:pPr>
      <w:spacing w:after="0" w:line="240" w:lineRule="auto"/>
    </w:pPr>
  </w:style>
  <w:style w:type="character" w:customStyle="1" w:styleId="afff3">
    <w:name w:val="脚注文本 字符"/>
    <w:basedOn w:val="a2"/>
    <w:link w:val="af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1">
    <w:name w:val="Grid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2-2">
    <w:name w:val="Grid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2-3">
    <w:name w:val="Grid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2-4">
    <w:name w:val="Grid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2-5">
    <w:name w:val="Grid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2-6">
    <w:name w:val="Grid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37">
    <w:name w:val="Grid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43">
    <w:name w:val="Grid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4-2">
    <w:name w:val="Grid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4-3">
    <w:name w:val="Grid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4-4">
    <w:name w:val="Grid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4-5">
    <w:name w:val="Grid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4-6">
    <w:name w:val="Grid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53">
    <w:name w:val="Grid Table 5 Dark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5-2">
    <w:name w:val="Grid Table 5 Dark Accent 2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5-3">
    <w:name w:val="Grid Table 5 Dark Accent 3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5-4">
    <w:name w:val="Grid Table 5 Dark Accent 4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5-5">
    <w:name w:val="Grid Table 5 Dark Accent 5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5-6">
    <w:name w:val="Grid Table 5 Dark Accent 6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61">
    <w:name w:val="Grid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6-2">
    <w:name w:val="Grid Table 6 Colorful Accent 2"/>
    <w:basedOn w:val="a3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6-3">
    <w:name w:val="Grid Table 6 Colorful Accent 3"/>
    <w:basedOn w:val="a3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6-4">
    <w:name w:val="Grid Table 6 Colorful Accent 4"/>
    <w:basedOn w:val="a3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6-5">
    <w:name w:val="Grid Table 6 Colorful Accent 5"/>
    <w:basedOn w:val="a3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6-6">
    <w:name w:val="Grid Table 6 Colorful Accent 6"/>
    <w:basedOn w:val="a3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71">
    <w:name w:val="Grid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32">
    <w:name w:val="标题 3 字符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2">
    <w:name w:val="标题 4 字符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2">
    <w:name w:val="标题 5 字符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0">
    <w:name w:val="标题 6 字符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0">
    <w:name w:val="标题 7 字符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0">
    <w:name w:val="标题 8 字符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0">
    <w:name w:val="标题 9 字符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2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7">
    <w:name w:val="HTML 预设格式 字符"/>
    <w:basedOn w:val="a2"/>
    <w:link w:val="HTML6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8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f4">
    <w:name w:val="Hyperlink"/>
    <w:basedOn w:val="a2"/>
    <w:uiPriority w:val="99"/>
    <w:unhideWhenUsed/>
    <w:rsid w:val="000F51EC"/>
    <w:rPr>
      <w:color w:val="0B6051" w:themeColor="accent4" w:themeShade="80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38">
    <w:name w:val="index 3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44">
    <w:name w:val="index 4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54">
    <w:name w:val="index 5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62">
    <w:name w:val="index 6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72">
    <w:name w:val="index 7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afff5">
    <w:name w:val="index heading"/>
    <w:basedOn w:val="a1"/>
    <w:next w:val="12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afff7">
    <w:name w:val="Intense Quote"/>
    <w:basedOn w:val="a1"/>
    <w:next w:val="a1"/>
    <w:link w:val="afff8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afff8">
    <w:name w:val="明显引用 字符"/>
    <w:basedOn w:val="a2"/>
    <w:link w:val="afff7"/>
    <w:uiPriority w:val="30"/>
    <w:semiHidden/>
    <w:rsid w:val="000F51EC"/>
    <w:rPr>
      <w:i/>
      <w:iCs/>
      <w:color w:val="95B511" w:themeColor="accent1" w:themeShade="BF"/>
    </w:rPr>
  </w:style>
  <w:style w:type="character" w:styleId="afff9">
    <w:name w:val="Intense Reference"/>
    <w:basedOn w:val="a2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afffa">
    <w:name w:val="Light Grid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572222"/>
    <w:rPr>
      <w:sz w:val="22"/>
    </w:rPr>
  </w:style>
  <w:style w:type="paragraph" w:styleId="afffe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13">
    <w:name w:val="List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1-20">
    <w:name w:val="List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1-30">
    <w:name w:val="List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1-40">
    <w:name w:val="List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1-50">
    <w:name w:val="List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1-60">
    <w:name w:val="List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2d">
    <w:name w:val="List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2-20">
    <w:name w:val="List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2-30">
    <w:name w:val="List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2-40">
    <w:name w:val="List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2-50">
    <w:name w:val="List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2-60">
    <w:name w:val="List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3b">
    <w:name w:val="List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4-20">
    <w:name w:val="List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4-30">
    <w:name w:val="List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4-40">
    <w:name w:val="List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4-50">
    <w:name w:val="List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4-60">
    <w:name w:val="List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57">
    <w:name w:val="List Table 5 Dark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6-20">
    <w:name w:val="List Table 6 Colorful Accent 2"/>
    <w:basedOn w:val="a3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6-30">
    <w:name w:val="List Table 6 Colorful Accent 3"/>
    <w:basedOn w:val="a3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6-40">
    <w:name w:val="List Table 6 Colorful Accent 4"/>
    <w:basedOn w:val="a3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6-50">
    <w:name w:val="List Table 6 Colorful Accent 5"/>
    <w:basedOn w:val="a3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6-60">
    <w:name w:val="List Table 6 Colorful Accent 6"/>
    <w:basedOn w:val="a3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73">
    <w:name w:val="List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affff2">
    <w:name w:val="宏文本 字符"/>
    <w:basedOn w:val="a2"/>
    <w:link w:val="affff1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4">
    <w:name w:val="Medium Grid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4">
    <w:name w:val="信息标题 字符"/>
    <w:basedOn w:val="a2"/>
    <w:link w:val="affff3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f5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f6">
    <w:name w:val="Normal (Web)"/>
    <w:basedOn w:val="a1"/>
    <w:uiPriority w:val="99"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572222"/>
    <w:pPr>
      <w:spacing w:after="0" w:line="240" w:lineRule="auto"/>
    </w:pPr>
  </w:style>
  <w:style w:type="character" w:customStyle="1" w:styleId="affff9">
    <w:name w:val="注释标题 字符"/>
    <w:basedOn w:val="a2"/>
    <w:link w:val="aff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fa">
    <w:name w:val="page number"/>
    <w:basedOn w:val="a2"/>
    <w:uiPriority w:val="99"/>
    <w:semiHidden/>
    <w:unhideWhenUsed/>
    <w:rsid w:val="00572222"/>
    <w:rPr>
      <w:sz w:val="22"/>
    </w:rPr>
  </w:style>
  <w:style w:type="table" w:styleId="17">
    <w:name w:val="Plain Table 1"/>
    <w:basedOn w:val="a3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affffc">
    <w:name w:val="纯文本 字符"/>
    <w:basedOn w:val="a2"/>
    <w:link w:val="affffb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affffd">
    <w:name w:val="Quote"/>
    <w:basedOn w:val="a1"/>
    <w:next w:val="a1"/>
    <w:link w:val="affffe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引用 字符"/>
    <w:basedOn w:val="a2"/>
    <w:link w:val="affffd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b">
    <w:name w:val="Salutation"/>
    <w:basedOn w:val="a1"/>
    <w:next w:val="a1"/>
    <w:link w:val="afffff"/>
    <w:uiPriority w:val="5"/>
    <w:qFormat/>
    <w:rsid w:val="00572222"/>
  </w:style>
  <w:style w:type="character" w:customStyle="1" w:styleId="afffff">
    <w:name w:val="称呼 字符"/>
    <w:basedOn w:val="a2"/>
    <w:link w:val="ab"/>
    <w:uiPriority w:val="5"/>
    <w:rsid w:val="00752FC4"/>
  </w:style>
  <w:style w:type="paragraph" w:styleId="ae">
    <w:name w:val="Signature"/>
    <w:basedOn w:val="a1"/>
    <w:next w:val="a1"/>
    <w:link w:val="afffff0"/>
    <w:uiPriority w:val="7"/>
    <w:qFormat/>
    <w:rsid w:val="00254E0D"/>
    <w:pPr>
      <w:contextualSpacing/>
    </w:pPr>
  </w:style>
  <w:style w:type="character" w:customStyle="1" w:styleId="afffff0">
    <w:name w:val="签名 字符"/>
    <w:basedOn w:val="a2"/>
    <w:link w:val="ae"/>
    <w:uiPriority w:val="7"/>
    <w:rsid w:val="00254E0D"/>
    <w:rPr>
      <w:color w:val="auto"/>
    </w:rPr>
  </w:style>
  <w:style w:type="character" w:styleId="afffff1">
    <w:name w:val="Strong"/>
    <w:basedOn w:val="a2"/>
    <w:uiPriority w:val="22"/>
    <w:qFormat/>
    <w:rsid w:val="00572222"/>
    <w:rPr>
      <w:b/>
      <w:bCs/>
      <w:sz w:val="22"/>
    </w:rPr>
  </w:style>
  <w:style w:type="paragraph" w:styleId="afffff2">
    <w:name w:val="Subtitle"/>
    <w:basedOn w:val="a1"/>
    <w:next w:val="a1"/>
    <w:link w:val="afffff3"/>
    <w:uiPriority w:val="11"/>
    <w:semiHidden/>
    <w:unhideWhenUsed/>
    <w:qFormat/>
    <w:rsid w:val="00572222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ffff3">
    <w:name w:val="副标题 字符"/>
    <w:basedOn w:val="a2"/>
    <w:link w:val="afffff2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f4">
    <w:name w:val="Subtle Emphasis"/>
    <w:basedOn w:val="a2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afffff5">
    <w:name w:val="Subtle Reference"/>
    <w:basedOn w:val="a2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18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1"/>
    <w:next w:val="a1"/>
    <w:link w:val="afffffe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e">
    <w:name w:val="标题 字符"/>
    <w:basedOn w:val="a2"/>
    <w:link w:val="afffffd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ff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/>
      <w:color w:val="95B511" w:themeColor="accent1" w:themeShade="BF"/>
      <w:szCs w:val="32"/>
    </w:rPr>
  </w:style>
  <w:style w:type="character" w:customStyle="1" w:styleId="sc-pblef">
    <w:name w:val="sc-pblef"/>
    <w:basedOn w:val="a2"/>
    <w:rsid w:val="00970836"/>
  </w:style>
  <w:style w:type="character" w:customStyle="1" w:styleId="color374151">
    <w:name w:val="color_374151"/>
    <w:basedOn w:val="a2"/>
    <w:rsid w:val="00E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4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665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345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648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05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78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570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1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981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9623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26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78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5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702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3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50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974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46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781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2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36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78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76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4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10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85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1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20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biAhmed\AppData\Roaming\Microsoft\Templates\Modern%20capsules%20fax%20cov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4F5C050CCEA4130BDC4AF1676BD4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F454F-83A2-4A06-B676-D2555B339F46}"/>
      </w:docPartPr>
      <w:docPartBody>
        <w:p w:rsidR="007F358D" w:rsidRDefault="005F53B5" w:rsidP="005F53B5">
          <w:pPr>
            <w:pStyle w:val="04F5C050CCEA4130BDC4AF1676BD4C11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[1.0]</w:t>
          </w:r>
        </w:p>
      </w:docPartBody>
    </w:docPart>
    <w:docPart>
      <w:docPartPr>
        <w:name w:val="F7D9C3186C394B279904DE33AC47F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A2B0B-7C5E-4821-89F4-064021C64BC8}"/>
      </w:docPartPr>
      <w:docPartBody>
        <w:p w:rsidR="007F358D" w:rsidRDefault="005F53B5" w:rsidP="005F53B5">
          <w:pPr>
            <w:pStyle w:val="F7D9C3186C394B279904DE33AC47FB8F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[Anna Martinez]</w:t>
          </w:r>
        </w:p>
      </w:docPartBody>
    </w:docPart>
    <w:docPart>
      <w:docPartPr>
        <w:name w:val="743E15EFAB2148368A8AB88071E2D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84502-FE6E-4F0B-A9D9-B7569A49406A}"/>
      </w:docPartPr>
      <w:docPartBody>
        <w:p w:rsidR="007F358D" w:rsidRDefault="005F53B5" w:rsidP="005F53B5">
          <w:pPr>
            <w:pStyle w:val="743E15EFAB2148368A8AB88071E2D08F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[1234 Elm Street, Los Angeles, CA 90210]</w:t>
          </w:r>
        </w:p>
      </w:docPartBody>
    </w:docPart>
    <w:docPart>
      <w:docPartPr>
        <w:name w:val="F172B9BA6DC243409A33CCE2A1F2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CF8B3-9E37-403C-BDAE-6DBC2EB638C0}"/>
      </w:docPartPr>
      <w:docPartBody>
        <w:p w:rsidR="007F358D" w:rsidRDefault="005F53B5" w:rsidP="005F53B5">
          <w:pPr>
            <w:pStyle w:val="F172B9BA6DC243409A33CCE2A1F21519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[(555) 123-4567]</w:t>
          </w:r>
        </w:p>
      </w:docPartBody>
    </w:docPart>
    <w:docPart>
      <w:docPartPr>
        <w:name w:val="F6D66EDF6D8D4DE187C0CBD4F8F6F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2DE48-588C-42C3-925C-460658D46019}"/>
      </w:docPartPr>
      <w:docPartBody>
        <w:p w:rsidR="007F358D" w:rsidRDefault="005F53B5" w:rsidP="005F53B5">
          <w:pPr>
            <w:pStyle w:val="F6D66EDF6D8D4DE187C0CBD4F8F6FFE8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[anna.martinez@docformats.com]</w:t>
          </w:r>
        </w:p>
      </w:docPartBody>
    </w:docPart>
    <w:docPart>
      <w:docPartPr>
        <w:name w:val="C657085DD1A84A30833B71B977C31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CB04E-D76A-4A99-8B9F-CCA621F9323F}"/>
      </w:docPartPr>
      <w:docPartBody>
        <w:p w:rsidR="007F358D" w:rsidRDefault="005F53B5" w:rsidP="005F53B5">
          <w:pPr>
            <w:pStyle w:val="C657085DD1A84A30833B71B977C318A4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[Anna Martinez]</w:t>
          </w:r>
        </w:p>
      </w:docPartBody>
    </w:docPart>
    <w:docPart>
      <w:docPartPr>
        <w:name w:val="F328F8F3A1B9422486CDF617FA49D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5A1B9-318A-4C87-A42E-E197C5E2C928}"/>
      </w:docPartPr>
      <w:docPartBody>
        <w:p w:rsidR="007F358D" w:rsidRDefault="005F53B5" w:rsidP="005F53B5">
          <w:pPr>
            <w:pStyle w:val="F328F8F3A1B9422486CDF617FA49DD12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[Solar Tech Solutions LLC]</w:t>
          </w:r>
        </w:p>
      </w:docPartBody>
    </w:docPart>
    <w:docPart>
      <w:docPartPr>
        <w:name w:val="00004400CB4F4906B93C11ECA4566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6370-9049-41ED-9469-6EE6853C95AC}"/>
      </w:docPartPr>
      <w:docPartBody>
        <w:p w:rsidR="007F358D" w:rsidRDefault="005F53B5" w:rsidP="005F53B5">
          <w:pPr>
            <w:pStyle w:val="00004400CB4F4906B93C11ECA45666B6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[DD/MM/YYYY]</w:t>
          </w:r>
        </w:p>
      </w:docPartBody>
    </w:docPart>
    <w:docPart>
      <w:docPartPr>
        <w:name w:val="D6BA0064240F4AA3B7E1AD64365B2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5E794-DCD3-4F4D-8B6E-F6A60FF0F7BD}"/>
      </w:docPartPr>
      <w:docPartBody>
        <w:p w:rsidR="007F358D" w:rsidRDefault="005F53B5" w:rsidP="005F53B5">
          <w:pPr>
            <w:pStyle w:val="D6BA0064240F4AA3B7E1AD64365B2D59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[SolarTech Solutions LLC]</w:t>
          </w:r>
        </w:p>
      </w:docPartBody>
    </w:docPart>
    <w:docPart>
      <w:docPartPr>
        <w:name w:val="EE1322CE78804695BCE1B137ADDFD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06334-8602-4FAF-B05A-D9A8DFBE03B8}"/>
      </w:docPartPr>
      <w:docPartBody>
        <w:p w:rsidR="007F358D" w:rsidRDefault="005F53B5" w:rsidP="005F53B5">
          <w:pPr>
            <w:pStyle w:val="EE1322CE78804695BCE1B137ADDFD2B2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[7892 Oak Lane, Los Angeles, CA 90212]</w:t>
          </w:r>
        </w:p>
      </w:docPartBody>
    </w:docPart>
    <w:docPart>
      <w:docPartPr>
        <w:name w:val="529EF53002364B90B871F27C7F250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F5449-1E32-4C16-86C8-22F306D14F32}"/>
      </w:docPartPr>
      <w:docPartBody>
        <w:p w:rsidR="007F358D" w:rsidRDefault="005F53B5" w:rsidP="005F53B5">
          <w:pPr>
            <w:pStyle w:val="529EF53002364B90B871F27C7F250596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[(555) 987-6543]</w:t>
          </w:r>
        </w:p>
      </w:docPartBody>
    </w:docPart>
    <w:docPart>
      <w:docPartPr>
        <w:name w:val="C362FB76DB8B4290A445BE7B35B1F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FEDB8-4751-409D-B97B-2038A4116A33}"/>
      </w:docPartPr>
      <w:docPartBody>
        <w:p w:rsidR="007F358D" w:rsidRDefault="005F53B5" w:rsidP="005F53B5">
          <w:pPr>
            <w:pStyle w:val="C362FB76DB8B4290A445BE7B35B1F448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[solutions@solartech.com]</w:t>
          </w:r>
        </w:p>
      </w:docPartBody>
    </w:docPart>
    <w:docPart>
      <w:docPartPr>
        <w:name w:val="CA992FC7893B411898187FF17F257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EDF0-CACD-4F02-AE11-3A39DA282184}"/>
      </w:docPartPr>
      <w:docPartBody>
        <w:p w:rsidR="007F358D" w:rsidRDefault="005F53B5" w:rsidP="005F53B5">
          <w:pPr>
            <w:pStyle w:val="CA992FC7893B411898187FF17F257D47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[The contractor will design, supply, and install a solar power plant with a capacity of 5MW at the specified location. This includes site assessment, procurement of panels and inverters, civil works, installation, and commissioning.]</w:t>
          </w:r>
        </w:p>
      </w:docPartBody>
    </w:docPart>
    <w:docPart>
      <w:docPartPr>
        <w:name w:val="B7685A94C96E49DCA13A1434E03D8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80496-718B-4CC7-8F30-5CF8952092F0}"/>
      </w:docPartPr>
      <w:docPartBody>
        <w:p w:rsidR="007F358D" w:rsidRDefault="005F53B5" w:rsidP="005F53B5">
          <w:pPr>
            <w:pStyle w:val="B7685A94C96E49DCA13A1434E03D80B8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[50% advance on contract signing, 30% after Milestone 3, and 20% upon successful commissioning.]</w:t>
          </w:r>
        </w:p>
      </w:docPartBody>
    </w:docPart>
    <w:docPart>
      <w:docPartPr>
        <w:name w:val="14800FEED9994795A9D0EBAF6049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DBF91-B98B-42E6-B1F4-6A5DF7AE1BBC}"/>
      </w:docPartPr>
      <w:docPartBody>
        <w:p w:rsidR="007F358D" w:rsidRDefault="005F53B5" w:rsidP="005F53B5">
          <w:pPr>
            <w:pStyle w:val="14800FEED9994795A9D0EBAF6049E5E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[Provide necessary site access and permissions]</w:t>
          </w:r>
        </w:p>
      </w:docPartBody>
    </w:docPart>
    <w:docPart>
      <w:docPartPr>
        <w:name w:val="B95B8F11DB3E49AD8A04128A220A1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10A11-D95A-4ED7-B53A-12D66FC80BA5}"/>
      </w:docPartPr>
      <w:docPartBody>
        <w:p w:rsidR="007F358D" w:rsidRDefault="005F53B5" w:rsidP="005F53B5">
          <w:pPr>
            <w:pStyle w:val="B95B8F11DB3E49AD8A04128A220A10F7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[Ensure timely delivery of milestones and deliverables]</w:t>
          </w:r>
        </w:p>
      </w:docPartBody>
    </w:docPart>
    <w:docPart>
      <w:docPartPr>
        <w:name w:val="C7A1E7805DA9421E93037573C6297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D3586-F7E8-44F3-922A-B73317655731}"/>
      </w:docPartPr>
      <w:docPartBody>
        <w:p w:rsidR="007F358D" w:rsidRDefault="005F53B5" w:rsidP="005F53B5">
          <w:pPr>
            <w:pStyle w:val="C7A1E7805DA9421E93037573C62972AA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[Either party may terminate the contract with a 30-day written notice if there are breaches that are not remedied.]</w:t>
          </w:r>
        </w:p>
      </w:docPartBody>
    </w:docPart>
    <w:docPart>
      <w:docPartPr>
        <w:name w:val="5888E26F5C734D22B3506B5F57443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471DF-46C8-4733-955C-7F468D7B2A2F}"/>
      </w:docPartPr>
      <w:docPartBody>
        <w:p w:rsidR="007F358D" w:rsidRDefault="005F53B5" w:rsidP="005F53B5">
          <w:pPr>
            <w:pStyle w:val="5888E26F5C734D22B3506B5F57443882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[Both parties agree to keep all project details and data confidential unless required by law.]</w:t>
          </w:r>
        </w:p>
      </w:docPartBody>
    </w:docPart>
    <w:docPart>
      <w:docPartPr>
        <w:name w:val="983EDB8E936A493AA2860A7D6852E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50760-99CE-472F-A14A-0912F28F43A5}"/>
      </w:docPartPr>
      <w:docPartBody>
        <w:p w:rsidR="007F358D" w:rsidRDefault="005F53B5" w:rsidP="005F53B5">
          <w:pPr>
            <w:pStyle w:val="983EDB8E936A493AA2860A7D6852E0DD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[This SOW will be governed by the laws of California. Any disputes arising out of this SOW will be settled through arbitration in Los Angeles, CA.]</w:t>
          </w:r>
        </w:p>
      </w:docPartBody>
    </w:docPart>
    <w:docPart>
      <w:docPartPr>
        <w:name w:val="A18E85BCCDC74A68AA55FC40AB64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97F04-A519-4435-B83D-84763BD026CA}"/>
      </w:docPartPr>
      <w:docPartBody>
        <w:p w:rsidR="007F358D" w:rsidRDefault="005F53B5" w:rsidP="005F53B5">
          <w:pPr>
            <w:pStyle w:val="A18E85BCCDC74A68AA55FC40AB64377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[DD/MM/YYYY]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B5"/>
    <w:rsid w:val="000D5A8E"/>
    <w:rsid w:val="00421C48"/>
    <w:rsid w:val="00482371"/>
    <w:rsid w:val="005F53B5"/>
    <w:rsid w:val="007E6321"/>
    <w:rsid w:val="007F358D"/>
    <w:rsid w:val="00A52D54"/>
    <w:rsid w:val="00AD350D"/>
    <w:rsid w:val="00DC39F4"/>
    <w:rsid w:val="00E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53B5"/>
    <w:rPr>
      <w:color w:val="77206D" w:themeColor="accent5" w:themeShade="BF"/>
      <w:sz w:val="22"/>
    </w:rPr>
  </w:style>
  <w:style w:type="paragraph" w:customStyle="1" w:styleId="BE55498410B14D2DA33B2872012D546A">
    <w:name w:val="BE55498410B14D2DA33B2872012D546A"/>
    <w:rsid w:val="005F53B5"/>
    <w:pPr>
      <w:spacing w:after="300" w:line="276" w:lineRule="auto"/>
    </w:pPr>
    <w:rPr>
      <w:rFonts w:eastAsiaTheme="minorHAnsi"/>
    </w:rPr>
  </w:style>
  <w:style w:type="paragraph" w:customStyle="1" w:styleId="04F5C050CCEA4130BDC4AF1676BD4C11">
    <w:name w:val="04F5C050CCEA4130BDC4AF1676BD4C11"/>
    <w:rsid w:val="005F53B5"/>
    <w:pPr>
      <w:spacing w:after="300" w:line="276" w:lineRule="auto"/>
    </w:pPr>
    <w:rPr>
      <w:rFonts w:eastAsiaTheme="minorHAnsi"/>
    </w:rPr>
  </w:style>
  <w:style w:type="paragraph" w:customStyle="1" w:styleId="F216C3E8CAAC461489214FB7DC989F94">
    <w:name w:val="F216C3E8CAAC461489214FB7DC989F94"/>
    <w:rsid w:val="005F53B5"/>
    <w:pPr>
      <w:spacing w:after="300" w:line="276" w:lineRule="auto"/>
    </w:pPr>
    <w:rPr>
      <w:rFonts w:eastAsiaTheme="minorHAnsi"/>
    </w:rPr>
  </w:style>
  <w:style w:type="paragraph" w:customStyle="1" w:styleId="F7D9C3186C394B279904DE33AC47FB8F">
    <w:name w:val="F7D9C3186C394B279904DE33AC47FB8F"/>
    <w:rsid w:val="005F53B5"/>
    <w:pPr>
      <w:spacing w:after="300" w:line="276" w:lineRule="auto"/>
    </w:pPr>
    <w:rPr>
      <w:rFonts w:eastAsiaTheme="minorHAnsi"/>
    </w:rPr>
  </w:style>
  <w:style w:type="paragraph" w:customStyle="1" w:styleId="743E15EFAB2148368A8AB88071E2D08F">
    <w:name w:val="743E15EFAB2148368A8AB88071E2D08F"/>
    <w:rsid w:val="005F53B5"/>
    <w:pPr>
      <w:spacing w:after="300" w:line="276" w:lineRule="auto"/>
    </w:pPr>
    <w:rPr>
      <w:rFonts w:eastAsiaTheme="minorHAnsi"/>
    </w:rPr>
  </w:style>
  <w:style w:type="paragraph" w:customStyle="1" w:styleId="F172B9BA6DC243409A33CCE2A1F21519">
    <w:name w:val="F172B9BA6DC243409A33CCE2A1F21519"/>
    <w:rsid w:val="005F53B5"/>
    <w:pPr>
      <w:spacing w:after="300" w:line="276" w:lineRule="auto"/>
    </w:pPr>
    <w:rPr>
      <w:rFonts w:eastAsiaTheme="minorHAnsi"/>
    </w:rPr>
  </w:style>
  <w:style w:type="paragraph" w:customStyle="1" w:styleId="F6D66EDF6D8D4DE187C0CBD4F8F6FFE8">
    <w:name w:val="F6D66EDF6D8D4DE187C0CBD4F8F6FFE8"/>
    <w:rsid w:val="005F53B5"/>
    <w:pPr>
      <w:spacing w:after="300" w:line="276" w:lineRule="auto"/>
    </w:pPr>
    <w:rPr>
      <w:rFonts w:eastAsiaTheme="minorHAnsi"/>
    </w:rPr>
  </w:style>
  <w:style w:type="paragraph" w:customStyle="1" w:styleId="DDABC66BE8C1427880179007192DAB00">
    <w:name w:val="DDABC66BE8C1427880179007192DAB00"/>
    <w:rsid w:val="005F53B5"/>
  </w:style>
  <w:style w:type="paragraph" w:customStyle="1" w:styleId="849563C29D6F4478BDB75BDAFF84DD67">
    <w:name w:val="849563C29D6F4478BDB75BDAFF84DD67"/>
    <w:rsid w:val="005F53B5"/>
  </w:style>
  <w:style w:type="paragraph" w:customStyle="1" w:styleId="C657085DD1A84A30833B71B977C318A4">
    <w:name w:val="C657085DD1A84A30833B71B977C318A4"/>
    <w:rsid w:val="005F53B5"/>
  </w:style>
  <w:style w:type="paragraph" w:customStyle="1" w:styleId="F328F8F3A1B9422486CDF617FA49DD12">
    <w:name w:val="F328F8F3A1B9422486CDF617FA49DD12"/>
    <w:rsid w:val="005F53B5"/>
  </w:style>
  <w:style w:type="paragraph" w:customStyle="1" w:styleId="00004400CB4F4906B93C11ECA45666B6">
    <w:name w:val="00004400CB4F4906B93C11ECA45666B6"/>
    <w:rsid w:val="005F53B5"/>
  </w:style>
  <w:style w:type="paragraph" w:customStyle="1" w:styleId="BE55498410B14D2DA33B2872012D546A1">
    <w:name w:val="BE55498410B14D2DA33B2872012D546A1"/>
    <w:rsid w:val="005F53B5"/>
    <w:pPr>
      <w:spacing w:after="300" w:line="276" w:lineRule="auto"/>
    </w:pPr>
    <w:rPr>
      <w:rFonts w:eastAsiaTheme="minorHAnsi"/>
    </w:rPr>
  </w:style>
  <w:style w:type="paragraph" w:customStyle="1" w:styleId="04F5C050CCEA4130BDC4AF1676BD4C111">
    <w:name w:val="04F5C050CCEA4130BDC4AF1676BD4C111"/>
    <w:rsid w:val="005F53B5"/>
    <w:pPr>
      <w:spacing w:after="300" w:line="276" w:lineRule="auto"/>
    </w:pPr>
    <w:rPr>
      <w:rFonts w:eastAsiaTheme="minorHAnsi"/>
    </w:rPr>
  </w:style>
  <w:style w:type="paragraph" w:customStyle="1" w:styleId="F216C3E8CAAC461489214FB7DC989F941">
    <w:name w:val="F216C3E8CAAC461489214FB7DC989F941"/>
    <w:rsid w:val="005F53B5"/>
    <w:pPr>
      <w:spacing w:after="300" w:line="276" w:lineRule="auto"/>
    </w:pPr>
    <w:rPr>
      <w:rFonts w:eastAsiaTheme="minorHAnsi"/>
    </w:rPr>
  </w:style>
  <w:style w:type="paragraph" w:customStyle="1" w:styleId="F7D9C3186C394B279904DE33AC47FB8F1">
    <w:name w:val="F7D9C3186C394B279904DE33AC47FB8F1"/>
    <w:rsid w:val="005F53B5"/>
    <w:pPr>
      <w:spacing w:after="300" w:line="276" w:lineRule="auto"/>
    </w:pPr>
    <w:rPr>
      <w:rFonts w:eastAsiaTheme="minorHAnsi"/>
    </w:rPr>
  </w:style>
  <w:style w:type="paragraph" w:customStyle="1" w:styleId="D6BA0064240F4AA3B7E1AD64365B2D59">
    <w:name w:val="D6BA0064240F4AA3B7E1AD64365B2D59"/>
    <w:rsid w:val="005F53B5"/>
    <w:pPr>
      <w:spacing w:after="300" w:line="276" w:lineRule="auto"/>
    </w:pPr>
    <w:rPr>
      <w:rFonts w:eastAsiaTheme="minorHAnsi"/>
    </w:rPr>
  </w:style>
  <w:style w:type="paragraph" w:customStyle="1" w:styleId="743E15EFAB2148368A8AB88071E2D08F1">
    <w:name w:val="743E15EFAB2148368A8AB88071E2D08F1"/>
    <w:rsid w:val="005F53B5"/>
    <w:pPr>
      <w:spacing w:after="300" w:line="276" w:lineRule="auto"/>
    </w:pPr>
    <w:rPr>
      <w:rFonts w:eastAsiaTheme="minorHAnsi"/>
    </w:rPr>
  </w:style>
  <w:style w:type="paragraph" w:customStyle="1" w:styleId="EE1322CE78804695BCE1B137ADDFD2B2">
    <w:name w:val="EE1322CE78804695BCE1B137ADDFD2B2"/>
    <w:rsid w:val="005F53B5"/>
    <w:pPr>
      <w:spacing w:after="300" w:line="276" w:lineRule="auto"/>
    </w:pPr>
    <w:rPr>
      <w:rFonts w:eastAsiaTheme="minorHAnsi"/>
    </w:rPr>
  </w:style>
  <w:style w:type="paragraph" w:customStyle="1" w:styleId="F172B9BA6DC243409A33CCE2A1F215191">
    <w:name w:val="F172B9BA6DC243409A33CCE2A1F215191"/>
    <w:rsid w:val="005F53B5"/>
    <w:pPr>
      <w:spacing w:after="300" w:line="276" w:lineRule="auto"/>
    </w:pPr>
    <w:rPr>
      <w:rFonts w:eastAsiaTheme="minorHAnsi"/>
    </w:rPr>
  </w:style>
  <w:style w:type="paragraph" w:customStyle="1" w:styleId="529EF53002364B90B871F27C7F250596">
    <w:name w:val="529EF53002364B90B871F27C7F250596"/>
    <w:rsid w:val="005F53B5"/>
    <w:pPr>
      <w:spacing w:after="300" w:line="276" w:lineRule="auto"/>
    </w:pPr>
    <w:rPr>
      <w:rFonts w:eastAsiaTheme="minorHAnsi"/>
    </w:rPr>
  </w:style>
  <w:style w:type="paragraph" w:customStyle="1" w:styleId="F6D66EDF6D8D4DE187C0CBD4F8F6FFE81">
    <w:name w:val="F6D66EDF6D8D4DE187C0CBD4F8F6FFE81"/>
    <w:rsid w:val="005F53B5"/>
    <w:pPr>
      <w:spacing w:after="300" w:line="276" w:lineRule="auto"/>
    </w:pPr>
    <w:rPr>
      <w:rFonts w:eastAsiaTheme="minorHAnsi"/>
    </w:rPr>
  </w:style>
  <w:style w:type="paragraph" w:customStyle="1" w:styleId="C362FB76DB8B4290A445BE7B35B1F448">
    <w:name w:val="C362FB76DB8B4290A445BE7B35B1F448"/>
    <w:rsid w:val="005F53B5"/>
    <w:pPr>
      <w:spacing w:after="300" w:line="276" w:lineRule="auto"/>
    </w:pPr>
    <w:rPr>
      <w:rFonts w:eastAsiaTheme="minorHAnsi"/>
    </w:rPr>
  </w:style>
  <w:style w:type="paragraph" w:customStyle="1" w:styleId="CA992FC7893B411898187FF17F257D47">
    <w:name w:val="CA992FC7893B411898187FF17F257D47"/>
    <w:rsid w:val="005F53B5"/>
    <w:pPr>
      <w:spacing w:after="300" w:line="276" w:lineRule="auto"/>
    </w:pPr>
    <w:rPr>
      <w:rFonts w:eastAsiaTheme="minorHAnsi"/>
    </w:rPr>
  </w:style>
  <w:style w:type="paragraph" w:customStyle="1" w:styleId="6D224F244B784BB88BEC5404241F7209">
    <w:name w:val="6D224F244B784BB88BEC5404241F7209"/>
    <w:rsid w:val="005F53B5"/>
    <w:pPr>
      <w:spacing w:after="300" w:line="276" w:lineRule="auto"/>
    </w:pPr>
    <w:rPr>
      <w:rFonts w:eastAsiaTheme="minorHAnsi"/>
    </w:rPr>
  </w:style>
  <w:style w:type="paragraph" w:customStyle="1" w:styleId="746D2DDF8DD749858B458DAE2965A634">
    <w:name w:val="746D2DDF8DD749858B458DAE2965A634"/>
    <w:rsid w:val="005F53B5"/>
    <w:pPr>
      <w:spacing w:after="300" w:line="276" w:lineRule="auto"/>
    </w:pPr>
    <w:rPr>
      <w:rFonts w:eastAsiaTheme="minorHAnsi"/>
    </w:rPr>
  </w:style>
  <w:style w:type="paragraph" w:customStyle="1" w:styleId="867ED3A399FF431D8DC8ABD67DB6C352">
    <w:name w:val="867ED3A399FF431D8DC8ABD67DB6C352"/>
    <w:rsid w:val="005F53B5"/>
    <w:pPr>
      <w:spacing w:after="300" w:line="276" w:lineRule="auto"/>
    </w:pPr>
    <w:rPr>
      <w:rFonts w:eastAsiaTheme="minorHAnsi"/>
    </w:rPr>
  </w:style>
  <w:style w:type="paragraph" w:customStyle="1" w:styleId="14AAC092A0C44E749FD448AD1CF74E55">
    <w:name w:val="14AAC092A0C44E749FD448AD1CF74E55"/>
    <w:rsid w:val="005F53B5"/>
    <w:pPr>
      <w:spacing w:after="300" w:line="276" w:lineRule="auto"/>
    </w:pPr>
    <w:rPr>
      <w:rFonts w:eastAsiaTheme="minorHAnsi"/>
    </w:rPr>
  </w:style>
  <w:style w:type="paragraph" w:customStyle="1" w:styleId="71CDA33E83274198B71A1D93887B9B3E">
    <w:name w:val="71CDA33E83274198B71A1D93887B9B3E"/>
    <w:rsid w:val="005F53B5"/>
    <w:pPr>
      <w:spacing w:after="300" w:line="276" w:lineRule="auto"/>
    </w:pPr>
    <w:rPr>
      <w:rFonts w:eastAsiaTheme="minorHAnsi"/>
    </w:rPr>
  </w:style>
  <w:style w:type="paragraph" w:customStyle="1" w:styleId="DE29121D1FC541A689835B9A5DBF3ECE">
    <w:name w:val="DE29121D1FC541A689835B9A5DBF3ECE"/>
    <w:rsid w:val="005F53B5"/>
    <w:pPr>
      <w:spacing w:after="300" w:line="276" w:lineRule="auto"/>
    </w:pPr>
    <w:rPr>
      <w:rFonts w:eastAsiaTheme="minorHAnsi"/>
    </w:rPr>
  </w:style>
  <w:style w:type="paragraph" w:customStyle="1" w:styleId="ACA93B3ECFB24467838C22EB009D380D">
    <w:name w:val="ACA93B3ECFB24467838C22EB009D380D"/>
    <w:rsid w:val="005F53B5"/>
    <w:pPr>
      <w:spacing w:after="300" w:line="276" w:lineRule="auto"/>
    </w:pPr>
    <w:rPr>
      <w:rFonts w:eastAsiaTheme="minorHAnsi"/>
    </w:rPr>
  </w:style>
  <w:style w:type="paragraph" w:customStyle="1" w:styleId="73B8B997541C4CFFBF542A7F3489D7A2">
    <w:name w:val="73B8B997541C4CFFBF542A7F3489D7A2"/>
    <w:rsid w:val="005F53B5"/>
    <w:pPr>
      <w:spacing w:after="300" w:line="276" w:lineRule="auto"/>
    </w:pPr>
    <w:rPr>
      <w:rFonts w:eastAsiaTheme="minorHAnsi"/>
    </w:rPr>
  </w:style>
  <w:style w:type="paragraph" w:customStyle="1" w:styleId="49C4FBCB9A1B4686BEE20F90A04B9589">
    <w:name w:val="49C4FBCB9A1B4686BEE20F90A04B9589"/>
    <w:rsid w:val="005F53B5"/>
    <w:pPr>
      <w:spacing w:after="300" w:line="276" w:lineRule="auto"/>
    </w:pPr>
    <w:rPr>
      <w:rFonts w:eastAsiaTheme="minorHAnsi"/>
    </w:rPr>
  </w:style>
  <w:style w:type="paragraph" w:customStyle="1" w:styleId="C8CEAE95DF7B40CCA39BE1DBB2A49547">
    <w:name w:val="C8CEAE95DF7B40CCA39BE1DBB2A49547"/>
    <w:rsid w:val="005F53B5"/>
    <w:pPr>
      <w:spacing w:after="300" w:line="276" w:lineRule="auto"/>
    </w:pPr>
    <w:rPr>
      <w:rFonts w:eastAsiaTheme="minorHAnsi"/>
    </w:rPr>
  </w:style>
  <w:style w:type="paragraph" w:customStyle="1" w:styleId="CF47E09D70BC497987A2E8AB21525F50">
    <w:name w:val="CF47E09D70BC497987A2E8AB21525F50"/>
    <w:rsid w:val="005F53B5"/>
    <w:pPr>
      <w:spacing w:after="300" w:line="276" w:lineRule="auto"/>
    </w:pPr>
    <w:rPr>
      <w:rFonts w:eastAsiaTheme="minorHAnsi"/>
    </w:rPr>
  </w:style>
  <w:style w:type="paragraph" w:customStyle="1" w:styleId="B7685A94C96E49DCA13A1434E03D80B8">
    <w:name w:val="B7685A94C96E49DCA13A1434E03D80B8"/>
    <w:rsid w:val="005F53B5"/>
    <w:pPr>
      <w:spacing w:after="300" w:line="276" w:lineRule="auto"/>
    </w:pPr>
    <w:rPr>
      <w:rFonts w:eastAsiaTheme="minorHAnsi"/>
    </w:rPr>
  </w:style>
  <w:style w:type="paragraph" w:customStyle="1" w:styleId="14800FEED9994795A9D0EBAF6049E5E1">
    <w:name w:val="14800FEED9994795A9D0EBAF6049E5E1"/>
    <w:rsid w:val="005F53B5"/>
    <w:pPr>
      <w:spacing w:after="300" w:line="276" w:lineRule="auto"/>
    </w:pPr>
    <w:rPr>
      <w:rFonts w:eastAsiaTheme="minorHAnsi"/>
    </w:rPr>
  </w:style>
  <w:style w:type="paragraph" w:customStyle="1" w:styleId="BA5DE45A02214564A2E09A8EEFF6113B">
    <w:name w:val="BA5DE45A02214564A2E09A8EEFF6113B"/>
    <w:rsid w:val="005F53B5"/>
    <w:pPr>
      <w:spacing w:after="300" w:line="276" w:lineRule="auto"/>
    </w:pPr>
    <w:rPr>
      <w:rFonts w:eastAsiaTheme="minorHAnsi"/>
    </w:rPr>
  </w:style>
  <w:style w:type="paragraph" w:customStyle="1" w:styleId="B95B8F11DB3E49AD8A04128A220A10F7">
    <w:name w:val="B95B8F11DB3E49AD8A04128A220A10F7"/>
    <w:rsid w:val="005F53B5"/>
    <w:pPr>
      <w:spacing w:after="300" w:line="276" w:lineRule="auto"/>
    </w:pPr>
    <w:rPr>
      <w:rFonts w:eastAsiaTheme="minorHAnsi"/>
    </w:rPr>
  </w:style>
  <w:style w:type="paragraph" w:customStyle="1" w:styleId="45DAE3E7D1294F2EA4385BBB16E33FD3">
    <w:name w:val="45DAE3E7D1294F2EA4385BBB16E33FD3"/>
    <w:rsid w:val="005F53B5"/>
    <w:pPr>
      <w:spacing w:after="300" w:line="276" w:lineRule="auto"/>
    </w:pPr>
    <w:rPr>
      <w:rFonts w:eastAsiaTheme="minorHAnsi"/>
    </w:rPr>
  </w:style>
  <w:style w:type="paragraph" w:customStyle="1" w:styleId="3436AC07C01546CFA412289879E89E4A">
    <w:name w:val="3436AC07C01546CFA412289879E89E4A"/>
    <w:rsid w:val="005F53B5"/>
    <w:pPr>
      <w:spacing w:after="300" w:line="276" w:lineRule="auto"/>
    </w:pPr>
    <w:rPr>
      <w:rFonts w:eastAsiaTheme="minorHAnsi"/>
    </w:rPr>
  </w:style>
  <w:style w:type="paragraph" w:customStyle="1" w:styleId="1847513F89A8476FB0E96E1257E15C07">
    <w:name w:val="1847513F89A8476FB0E96E1257E15C07"/>
    <w:rsid w:val="005F53B5"/>
    <w:pPr>
      <w:spacing w:after="300" w:line="276" w:lineRule="auto"/>
    </w:pPr>
    <w:rPr>
      <w:rFonts w:eastAsiaTheme="minorHAnsi"/>
    </w:rPr>
  </w:style>
  <w:style w:type="paragraph" w:customStyle="1" w:styleId="EC847E5C54B846809FA35971FF79EA57">
    <w:name w:val="EC847E5C54B846809FA35971FF79EA57"/>
    <w:rsid w:val="005F53B5"/>
    <w:pPr>
      <w:spacing w:after="300" w:line="276" w:lineRule="auto"/>
    </w:pPr>
    <w:rPr>
      <w:rFonts w:eastAsiaTheme="minorHAnsi"/>
    </w:rPr>
  </w:style>
  <w:style w:type="paragraph" w:customStyle="1" w:styleId="66E61EE62C5F4F0CA1BACA2CF276911A">
    <w:name w:val="66E61EE62C5F4F0CA1BACA2CF276911A"/>
    <w:rsid w:val="005F53B5"/>
    <w:pPr>
      <w:spacing w:after="300" w:line="276" w:lineRule="auto"/>
    </w:pPr>
    <w:rPr>
      <w:rFonts w:eastAsiaTheme="minorHAnsi"/>
    </w:rPr>
  </w:style>
  <w:style w:type="paragraph" w:customStyle="1" w:styleId="51D225C8E23C464789D70201B0ED0B32">
    <w:name w:val="51D225C8E23C464789D70201B0ED0B32"/>
    <w:rsid w:val="005F53B5"/>
    <w:pPr>
      <w:spacing w:after="300" w:line="276" w:lineRule="auto"/>
    </w:pPr>
    <w:rPr>
      <w:rFonts w:eastAsiaTheme="minorHAnsi"/>
    </w:rPr>
  </w:style>
  <w:style w:type="paragraph" w:customStyle="1" w:styleId="5C81C01FB37141019B1A79DAFF2412A0">
    <w:name w:val="5C81C01FB37141019B1A79DAFF2412A0"/>
    <w:rsid w:val="005F53B5"/>
    <w:pPr>
      <w:spacing w:after="300" w:line="276" w:lineRule="auto"/>
    </w:pPr>
    <w:rPr>
      <w:rFonts w:eastAsiaTheme="minorHAnsi"/>
    </w:rPr>
  </w:style>
  <w:style w:type="paragraph" w:customStyle="1" w:styleId="C7A1E7805DA9421E93037573C62972AA">
    <w:name w:val="C7A1E7805DA9421E93037573C62972AA"/>
    <w:rsid w:val="005F53B5"/>
    <w:pPr>
      <w:spacing w:after="300" w:line="276" w:lineRule="auto"/>
    </w:pPr>
    <w:rPr>
      <w:rFonts w:eastAsiaTheme="minorHAnsi"/>
    </w:rPr>
  </w:style>
  <w:style w:type="paragraph" w:customStyle="1" w:styleId="5888E26F5C734D22B3506B5F57443882">
    <w:name w:val="5888E26F5C734D22B3506B5F57443882"/>
    <w:rsid w:val="005F53B5"/>
    <w:pPr>
      <w:spacing w:after="300" w:line="276" w:lineRule="auto"/>
    </w:pPr>
    <w:rPr>
      <w:rFonts w:eastAsiaTheme="minorHAnsi"/>
    </w:rPr>
  </w:style>
  <w:style w:type="paragraph" w:customStyle="1" w:styleId="983EDB8E936A493AA2860A7D6852E0DD">
    <w:name w:val="983EDB8E936A493AA2860A7D6852E0DD"/>
    <w:rsid w:val="005F53B5"/>
    <w:pPr>
      <w:spacing w:after="300" w:line="276" w:lineRule="auto"/>
    </w:pPr>
    <w:rPr>
      <w:rFonts w:eastAsiaTheme="minorHAnsi"/>
    </w:rPr>
  </w:style>
  <w:style w:type="paragraph" w:customStyle="1" w:styleId="C657085DD1A84A30833B71B977C318A41">
    <w:name w:val="C657085DD1A84A30833B71B977C318A41"/>
    <w:rsid w:val="005F53B5"/>
    <w:pPr>
      <w:spacing w:after="300" w:line="276" w:lineRule="auto"/>
    </w:pPr>
    <w:rPr>
      <w:rFonts w:eastAsiaTheme="minorHAnsi"/>
    </w:rPr>
  </w:style>
  <w:style w:type="paragraph" w:customStyle="1" w:styleId="F328F8F3A1B9422486CDF617FA49DD121">
    <w:name w:val="F328F8F3A1B9422486CDF617FA49DD121"/>
    <w:rsid w:val="005F53B5"/>
    <w:pPr>
      <w:spacing w:after="300" w:line="276" w:lineRule="auto"/>
    </w:pPr>
    <w:rPr>
      <w:rFonts w:eastAsiaTheme="minorHAnsi"/>
    </w:rPr>
  </w:style>
  <w:style w:type="paragraph" w:customStyle="1" w:styleId="A18E85BCCDC74A68AA55FC40AB643771">
    <w:name w:val="A18E85BCCDC74A68AA55FC40AB643771"/>
    <w:rsid w:val="005F53B5"/>
    <w:pPr>
      <w:spacing w:after="300" w:line="276" w:lineRule="auto"/>
    </w:pPr>
    <w:rPr>
      <w:rFonts w:eastAsiaTheme="minorHAnsi"/>
    </w:rPr>
  </w:style>
  <w:style w:type="paragraph" w:customStyle="1" w:styleId="00004400CB4F4906B93C11ECA45666B61">
    <w:name w:val="00004400CB4F4906B93C11ECA45666B61"/>
    <w:rsid w:val="005F53B5"/>
    <w:pPr>
      <w:spacing w:after="300" w:line="276" w:lineRule="auto"/>
    </w:pPr>
    <w:rPr>
      <w:rFonts w:eastAsiaTheme="minorHAnsi"/>
    </w:rPr>
  </w:style>
  <w:style w:type="paragraph" w:customStyle="1" w:styleId="11012F6EC36E428A9998A6AF3E50EB14">
    <w:name w:val="11012F6EC36E428A9998A6AF3E50EB14"/>
    <w:rsid w:val="005F53B5"/>
    <w:pPr>
      <w:spacing w:after="300" w:line="276" w:lineRule="auto"/>
    </w:pPr>
    <w:rPr>
      <w:rFonts w:eastAsiaTheme="minorHAnsi"/>
    </w:rPr>
  </w:style>
  <w:style w:type="paragraph" w:customStyle="1" w:styleId="42C97697EE114C639BF26600A13F879A">
    <w:name w:val="42C97697EE114C639BF26600A13F879A"/>
    <w:rsid w:val="005F53B5"/>
    <w:pPr>
      <w:spacing w:after="300" w:line="276" w:lineRule="auto"/>
    </w:pPr>
    <w:rPr>
      <w:rFonts w:eastAsiaTheme="minorHAnsi"/>
    </w:rPr>
  </w:style>
  <w:style w:type="paragraph" w:customStyle="1" w:styleId="FEC877D87A074E4FAB40BE98F0C1534C">
    <w:name w:val="FEC877D87A074E4FAB40BE98F0C1534C"/>
    <w:rsid w:val="005F53B5"/>
    <w:pPr>
      <w:spacing w:after="3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EC855-EEBD-4127-9FE8-3C859C2AB8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1378AA-C410-4A11-8FB3-95FF0DA9DBB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BF0F106-CEAE-4322-8B5D-B69A5040D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BC2341-1D44-4B8A-8B4A-D6AF424A13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C:\Users\SobiAhmed\AppData\Roaming\Microsoft\Templates\Modern capsules fax cover.dotx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2025-05-19T07:27:00Z</dcterms:created>
  <dcterms:modified xsi:type="dcterms:W3CDTF">2025-05-20T02:17:00Z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