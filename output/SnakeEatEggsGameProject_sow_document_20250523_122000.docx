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9B827" w14:textId="2BE7374F" w:rsidR="00E83A87" w:rsidRDefault="00E83A87" w:rsidP="004B3439">
      <w:pPr>
        <w:spacing w:after="0"/>
        <w:jc w:val="center"/>
        <w:rPr>
          <w:b/>
          <w:color w:val="1D5C63"/>
          <w:sz w:val="44"/>
          <w:szCs w:val="44"/>
        </w:rPr>
      </w:pPr>
      <w:r w:rsidRPr="004B3439">
        <w:rPr>
          <w:b/>
          <w:color w:val="1D5C63"/>
          <w:sz w:val="44"/>
          <w:szCs w:val="44"/>
        </w:rPr>
        <w:t>Statement of Work</w:t>
      </w:r>
    </w:p>
    <w:p w14:paraId="5C386752" w14:textId="77777777" w:rsidR="004B3439" w:rsidRPr="00D159A2" w:rsidRDefault="004B3439" w:rsidP="00D159A2"/>
    <w:p w14:paraId="0F7AAA87" w14:textId="3CC8F58B" w:rsidR="00E83A87" w:rsidRPr="00356576" w:rsidRDefault="00E83A87" w:rsidP="00341BD0">
      <w:pPr>
        <w:spacing w:before="40" w:after="160"/>
        <w:rPr>
          <w:b/>
          <w:color w:val="000000" w:themeColor="text1"/>
          <w:sz w:val="24"/>
          <w:szCs w:val="24"/>
        </w:rPr>
      </w:pPr>
      <w:r w:rsidRPr="00356576">
        <w:rPr>
          <w:b/>
          <w:color w:val="000000" w:themeColor="text1"/>
          <w:sz w:val="24"/>
          <w:szCs w:val="24"/>
        </w:rPr>
        <w:t>Project Title:</w:t>
      </w:r>
      <w:r w:rsidR="00AB1BE8">
        <w:rPr>
          <w:b/>
          <w:color w:val="000000" w:themeColor="text1"/>
          <w:sz w:val="24"/>
          <w:szCs w:val="24"/>
        </w:rPr>
        <w:t xml:space="preserve"> </w:t>
      </w:r>
      <w:r w:rsidR="00795E3A">
        <w:rPr>
          <w:b/>
          <w:color w:val="000000" w:themeColor="text1"/>
          <w:sz w:val="24"/>
          <w:szCs w:val="24"/>
        </w:rPr>
        <w:t>SnakeEatEggsGameProject</w:t>
      </w:r>
    </w:p>
    <w:p w14:paraId="6FECC845" w14:textId="4A39BF12" w:rsidR="00E83A87" w:rsidRPr="00356576" w:rsidRDefault="00E83A87" w:rsidP="00341BD0">
      <w:pPr>
        <w:spacing w:before="40" w:after="160"/>
        <w:rPr>
          <w:b/>
          <w:color w:val="000000" w:themeColor="text1"/>
          <w:sz w:val="24"/>
          <w:szCs w:val="24"/>
        </w:rPr>
      </w:pPr>
      <w:r w:rsidRPr="00356576">
        <w:rPr>
          <w:b/>
          <w:color w:val="000000" w:themeColor="text1"/>
          <w:sz w:val="24"/>
          <w:szCs w:val="24"/>
        </w:rPr>
        <w:t xml:space="preserve">SOW Version: </w:t>
      </w:r>
      <w:sdt>
        <w:sdtPr>
          <w:rPr>
            <w:b/>
            <w:color w:val="000000" w:themeColor="text1"/>
            <w:sz w:val="24"/>
            <w:szCs w:val="24"/>
          </w:rPr>
          <w:id w:val="1272598008"/>
          <w:placeholder>
            <w:docPart w:val="04F5C050CCEA4130BDC4AF1676BD4C11"/>
          </w:placeholder>
        </w:sdtPr>
        <w:sdtContent>
          <w:r w:rsidR="00856255">
            <w:rPr>
              <w:b/>
              <w:color w:val="000000" w:themeColor="text1"/>
              <w:sz w:val="24"/>
              <w:szCs w:val="24"/>
            </w:rPr>
            <w:t>1.0</w:t>
          </w:r>
        </w:sdtContent>
      </w:sdt>
    </w:p>
    <w:p w14:paraId="4E6975B7" w14:textId="1CE82D72" w:rsidR="00E83A87" w:rsidRPr="00356576" w:rsidRDefault="00E83A87" w:rsidP="00341BD0">
      <w:pPr>
        <w:spacing w:before="40" w:after="160"/>
        <w:rPr>
          <w:b/>
          <w:color w:val="000000" w:themeColor="text1"/>
          <w:sz w:val="24"/>
          <w:szCs w:val="24"/>
        </w:rPr>
      </w:pPr>
      <w:r w:rsidRPr="00356576">
        <w:rPr>
          <w:b/>
          <w:color w:val="000000" w:themeColor="text1"/>
          <w:sz w:val="24"/>
          <w:szCs w:val="24"/>
        </w:rPr>
        <w:t xml:space="preserve">Effective Date: </w:t>
      </w:r>
      <w:r w:rsidR="00856255">
        <w:rPr>
          <w:b/>
          <w:color w:val="000000" w:themeColor="text1"/>
          <w:sz w:val="24"/>
          <w:szCs w:val="24"/>
        </w:rPr>
        <w:t>2024-06-10</w:t>
      </w:r>
    </w:p>
    <w:p w14:paraId="3ED5C659" w14:textId="179359F3" w:rsidR="00E83A87" w:rsidRPr="000D73FE" w:rsidRDefault="00E83A87" w:rsidP="005C4DA5">
      <w:pPr>
        <w:spacing w:before="40" w:after="40"/>
        <w:rPr>
          <w:b/>
          <w:color w:val="1D5C63"/>
          <w:sz w:val="28"/>
          <w:szCs w:val="24"/>
        </w:rPr>
      </w:pPr>
      <w:r w:rsidRPr="000D73FE">
        <w:rPr>
          <w:b/>
          <w:color w:val="1D5C63"/>
          <w:sz w:val="28"/>
          <w:szCs w:val="24"/>
        </w:rPr>
        <w:t xml:space="preserve">Parties </w:t>
      </w:r>
      <w:r w:rsidRPr="005173F6">
        <w:rPr>
          <w:b/>
          <w:color w:val="1D5C63"/>
          <w:sz w:val="28"/>
          <w:szCs w:val="24"/>
        </w:rPr>
        <w:t>Involved</w:t>
      </w:r>
      <w:r w:rsidRPr="000D73FE">
        <w:rPr>
          <w:b/>
          <w:color w:val="1D5C63"/>
          <w:sz w:val="28"/>
          <w:szCs w:val="24"/>
        </w:rPr>
        <w:t>:</w:t>
      </w:r>
    </w:p>
    <w:tbl>
      <w:tblPr>
        <w:tblStyle w:val="af0"/>
        <w:tblW w:w="1071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4"/>
        <w:gridCol w:w="4316"/>
        <w:gridCol w:w="1170"/>
        <w:gridCol w:w="4140"/>
      </w:tblGrid>
      <w:tr w:rsidR="00356576" w:rsidRPr="00356576" w14:paraId="610DC62D" w14:textId="77777777" w:rsidTr="005173F6">
        <w:tc>
          <w:tcPr>
            <w:tcW w:w="5400" w:type="dxa"/>
            <w:gridSpan w:val="2"/>
            <w:tcBorders>
              <w:top w:val="single" w:sz="4" w:space="0" w:color="1D5C63"/>
              <w:left w:val="single" w:sz="4" w:space="0" w:color="1D5C63"/>
              <w:right w:val="single" w:sz="4" w:space="0" w:color="1D5C63"/>
            </w:tcBorders>
            <w:shd w:val="clear" w:color="auto" w:fill="1D5C63"/>
          </w:tcPr>
          <w:p w14:paraId="1FE8F26E" w14:textId="549F87AC" w:rsidR="008E1C29" w:rsidRPr="005173F6" w:rsidRDefault="00760956" w:rsidP="008E1C29">
            <w:pPr>
              <w:spacing w:before="40" w:after="40"/>
              <w:rPr>
                <w:b/>
                <w:color w:val="FFFFFF" w:themeColor="background1"/>
                <w:sz w:val="24"/>
                <w:szCs w:val="24"/>
              </w:rPr>
            </w:pPr>
            <w:r w:rsidRPr="005173F6">
              <w:rPr>
                <w:b/>
                <w:color w:val="FFFFFF" w:themeColor="background1"/>
                <w:sz w:val="24"/>
                <w:szCs w:val="24"/>
              </w:rPr>
              <w:t>Client:</w:t>
            </w:r>
          </w:p>
        </w:tc>
        <w:tc>
          <w:tcPr>
            <w:tcW w:w="5310" w:type="dxa"/>
            <w:gridSpan w:val="2"/>
            <w:tcBorders>
              <w:top w:val="single" w:sz="4" w:space="0" w:color="1D5C63"/>
              <w:left w:val="single" w:sz="4" w:space="0" w:color="1D5C63"/>
              <w:right w:val="single" w:sz="4" w:space="0" w:color="1D5C63"/>
            </w:tcBorders>
            <w:shd w:val="clear" w:color="auto" w:fill="1D5C63"/>
          </w:tcPr>
          <w:p w14:paraId="46A91EC2" w14:textId="15F2AF52" w:rsidR="008E1C29" w:rsidRPr="005173F6" w:rsidRDefault="00760956" w:rsidP="008E1C29">
            <w:pPr>
              <w:spacing w:before="40" w:after="40"/>
              <w:rPr>
                <w:b/>
                <w:color w:val="FFFFFF" w:themeColor="background1"/>
                <w:sz w:val="24"/>
                <w:szCs w:val="24"/>
              </w:rPr>
            </w:pPr>
            <w:r w:rsidRPr="005173F6">
              <w:rPr>
                <w:b/>
                <w:color w:val="FFFFFF" w:themeColor="background1"/>
                <w:sz w:val="24"/>
                <w:szCs w:val="24"/>
              </w:rPr>
              <w:t>Contractor</w:t>
            </w:r>
            <w:r w:rsidR="00EE7630" w:rsidRPr="005173F6">
              <w:rPr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Pr="005173F6">
              <w:rPr>
                <w:b/>
                <w:color w:val="FFFFFF" w:themeColor="background1"/>
                <w:sz w:val="24"/>
                <w:szCs w:val="24"/>
              </w:rPr>
              <w:t>/</w:t>
            </w:r>
            <w:r w:rsidR="00EE7630" w:rsidRPr="005173F6">
              <w:rPr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Pr="005173F6">
              <w:rPr>
                <w:b/>
                <w:color w:val="FFFFFF" w:themeColor="background1"/>
                <w:sz w:val="24"/>
                <w:szCs w:val="24"/>
              </w:rPr>
              <w:t>Supplier:</w:t>
            </w:r>
          </w:p>
        </w:tc>
      </w:tr>
      <w:tr w:rsidR="00356576" w:rsidRPr="00356576" w14:paraId="44598D9A" w14:textId="77777777" w:rsidTr="005173F6">
        <w:tc>
          <w:tcPr>
            <w:tcW w:w="1084" w:type="dxa"/>
          </w:tcPr>
          <w:p w14:paraId="6CFC9101" w14:textId="34FD2A09" w:rsidR="003F7372" w:rsidRPr="00356576" w:rsidRDefault="003F7372" w:rsidP="00C46B69">
            <w:pPr>
              <w:spacing w:before="80" w:after="40"/>
              <w:rPr>
                <w:b/>
                <w:color w:val="000000" w:themeColor="text1"/>
                <w:sz w:val="24"/>
                <w:szCs w:val="24"/>
              </w:rPr>
            </w:pPr>
            <w:r w:rsidRPr="00356576">
              <w:rPr>
                <w:b/>
                <w:color w:val="000000" w:themeColor="text1"/>
                <w:sz w:val="24"/>
                <w:szCs w:val="24"/>
              </w:rPr>
              <w:t>Name:</w:t>
            </w:r>
          </w:p>
        </w:tc>
        <w:sdt>
          <w:sdtPr>
            <w:rPr>
              <w:b/>
              <w:color w:val="000000" w:themeColor="text1"/>
              <w:sz w:val="24"/>
              <w:szCs w:val="24"/>
            </w:rPr>
            <w:id w:val="-1667854376"/>
            <w:placeholder>
              <w:docPart w:val="F7D9C3186C394B279904DE33AC47FB8F"/>
            </w:placeholder>
          </w:sdtPr>
          <w:sdtContent>
            <w:tc>
              <w:tcPr>
                <w:tcW w:w="4316" w:type="dxa"/>
              </w:tcPr>
              <w:p w14:paraId="08EA3A80" w14:textId="15430A12" w:rsidR="003F7372" w:rsidRPr="00356576" w:rsidRDefault="003F7372" w:rsidP="00C46B69">
                <w:pPr>
                  <w:spacing w:before="80" w:after="40"/>
                  <w:rPr>
                    <w:b/>
                    <w:color w:val="000000" w:themeColor="text1"/>
                    <w:sz w:val="24"/>
                    <w:szCs w:val="24"/>
                  </w:rPr>
                </w:pPr>
              </w:p>
            </w:tc>
          </w:sdtContent>
        </w:sdt>
        <w:tc>
          <w:tcPr>
            <w:tcW w:w="1170" w:type="dxa"/>
          </w:tcPr>
          <w:p w14:paraId="35E7ADDC" w14:textId="4B12B714" w:rsidR="003F7372" w:rsidRPr="00356576" w:rsidRDefault="003F7372" w:rsidP="00C46B69">
            <w:pPr>
              <w:spacing w:before="80" w:after="40"/>
              <w:rPr>
                <w:b/>
                <w:color w:val="000000" w:themeColor="text1"/>
                <w:sz w:val="24"/>
                <w:szCs w:val="24"/>
              </w:rPr>
            </w:pPr>
            <w:r w:rsidRPr="00356576">
              <w:rPr>
                <w:b/>
                <w:color w:val="000000" w:themeColor="text1"/>
                <w:sz w:val="24"/>
                <w:szCs w:val="24"/>
              </w:rPr>
              <w:t>Name:</w:t>
            </w:r>
          </w:p>
        </w:tc>
        <w:sdt>
          <w:sdtPr>
            <w:rPr>
              <w:b/>
              <w:color w:val="000000" w:themeColor="text1"/>
              <w:sz w:val="24"/>
              <w:szCs w:val="24"/>
            </w:rPr>
            <w:id w:val="-1246409072"/>
            <w:placeholder>
              <w:docPart w:val="D6BA0064240F4AA3B7E1AD64365B2D59"/>
            </w:placeholder>
          </w:sdtPr>
          <w:sdtContent>
            <w:tc>
              <w:tcPr>
                <w:tcW w:w="4140" w:type="dxa"/>
              </w:tcPr>
              <w:p w14:paraId="156E5257" w14:textId="1C014B82" w:rsidR="003F7372" w:rsidRPr="00356576" w:rsidRDefault="003F7372" w:rsidP="00C46B69">
                <w:pPr>
                  <w:spacing w:before="80" w:after="40"/>
                  <w:rPr>
                    <w:b/>
                    <w:color w:val="000000" w:themeColor="text1"/>
                    <w:sz w:val="24"/>
                    <w:szCs w:val="24"/>
                  </w:rPr>
                </w:pPr>
              </w:p>
            </w:tc>
          </w:sdtContent>
        </w:sdt>
      </w:tr>
      <w:tr w:rsidR="00356576" w:rsidRPr="00356576" w14:paraId="303C4C30" w14:textId="77777777" w:rsidTr="005173F6">
        <w:tc>
          <w:tcPr>
            <w:tcW w:w="1084" w:type="dxa"/>
          </w:tcPr>
          <w:p w14:paraId="70C9DEE1" w14:textId="6D20E77E" w:rsidR="003F7372" w:rsidRPr="00356576" w:rsidRDefault="003F7372" w:rsidP="003F7372">
            <w:pPr>
              <w:spacing w:before="40" w:after="40"/>
              <w:rPr>
                <w:b/>
                <w:color w:val="000000" w:themeColor="text1"/>
                <w:sz w:val="24"/>
                <w:szCs w:val="24"/>
              </w:rPr>
            </w:pPr>
            <w:r w:rsidRPr="00356576">
              <w:rPr>
                <w:b/>
                <w:color w:val="000000" w:themeColor="text1"/>
                <w:sz w:val="24"/>
                <w:szCs w:val="24"/>
              </w:rPr>
              <w:t>Address:</w:t>
            </w:r>
          </w:p>
        </w:tc>
        <w:sdt>
          <w:sdtPr>
            <w:rPr>
              <w:b/>
              <w:color w:val="000000" w:themeColor="text1"/>
              <w:sz w:val="24"/>
              <w:szCs w:val="24"/>
            </w:rPr>
            <w:id w:val="1689722890"/>
            <w:placeholder>
              <w:docPart w:val="743E15EFAB2148368A8AB88071E2D08F"/>
            </w:placeholder>
          </w:sdtPr>
          <w:sdtContent>
            <w:tc>
              <w:tcPr>
                <w:tcW w:w="4316" w:type="dxa"/>
              </w:tcPr>
              <w:p w14:paraId="0B784BE3" w14:textId="00474EB5" w:rsidR="003F7372" w:rsidRPr="00356576" w:rsidRDefault="003F7372" w:rsidP="003F7372">
                <w:pPr>
                  <w:spacing w:before="40" w:after="40"/>
                  <w:rPr>
                    <w:b/>
                    <w:color w:val="000000" w:themeColor="text1"/>
                    <w:sz w:val="24"/>
                    <w:szCs w:val="24"/>
                  </w:rPr>
                </w:pPr>
              </w:p>
            </w:tc>
          </w:sdtContent>
        </w:sdt>
        <w:tc>
          <w:tcPr>
            <w:tcW w:w="1170" w:type="dxa"/>
          </w:tcPr>
          <w:p w14:paraId="4681ABF2" w14:textId="2806609F" w:rsidR="003F7372" w:rsidRPr="00356576" w:rsidRDefault="003F7372" w:rsidP="003F7372">
            <w:pPr>
              <w:spacing w:before="40" w:after="40"/>
              <w:rPr>
                <w:b/>
                <w:color w:val="000000" w:themeColor="text1"/>
                <w:sz w:val="24"/>
                <w:szCs w:val="24"/>
              </w:rPr>
            </w:pPr>
            <w:r w:rsidRPr="00356576">
              <w:rPr>
                <w:b/>
                <w:color w:val="000000" w:themeColor="text1"/>
                <w:sz w:val="24"/>
                <w:szCs w:val="24"/>
              </w:rPr>
              <w:t>Address:</w:t>
            </w:r>
          </w:p>
        </w:tc>
        <w:sdt>
          <w:sdtPr>
            <w:rPr>
              <w:b/>
              <w:color w:val="000000" w:themeColor="text1"/>
              <w:sz w:val="24"/>
              <w:szCs w:val="24"/>
            </w:rPr>
            <w:id w:val="-914087165"/>
            <w:placeholder>
              <w:docPart w:val="EE1322CE78804695BCE1B137ADDFD2B2"/>
            </w:placeholder>
          </w:sdtPr>
          <w:sdtContent>
            <w:tc>
              <w:tcPr>
                <w:tcW w:w="4140" w:type="dxa"/>
              </w:tcPr>
              <w:p w14:paraId="2103F78B" w14:textId="75F0702B" w:rsidR="003F7372" w:rsidRPr="00356576" w:rsidRDefault="003F7372" w:rsidP="000D100A">
                <w:pPr>
                  <w:spacing w:before="40" w:after="40"/>
                  <w:rPr>
                    <w:b/>
                    <w:color w:val="000000" w:themeColor="text1"/>
                    <w:sz w:val="24"/>
                    <w:szCs w:val="24"/>
                  </w:rPr>
                </w:pPr>
              </w:p>
            </w:tc>
          </w:sdtContent>
        </w:sdt>
      </w:tr>
      <w:tr w:rsidR="00356576" w:rsidRPr="00356576" w14:paraId="3EA1FA3B" w14:textId="77777777" w:rsidTr="005173F6">
        <w:tc>
          <w:tcPr>
            <w:tcW w:w="1084" w:type="dxa"/>
          </w:tcPr>
          <w:p w14:paraId="7CEAEEFA" w14:textId="507278CA" w:rsidR="003F7372" w:rsidRPr="00356576" w:rsidRDefault="003F7372" w:rsidP="003F7372">
            <w:pPr>
              <w:spacing w:before="40" w:after="40"/>
              <w:rPr>
                <w:b/>
                <w:color w:val="000000" w:themeColor="text1"/>
                <w:sz w:val="24"/>
                <w:szCs w:val="24"/>
              </w:rPr>
            </w:pPr>
            <w:r w:rsidRPr="00356576">
              <w:rPr>
                <w:b/>
                <w:color w:val="000000" w:themeColor="text1"/>
                <w:sz w:val="24"/>
                <w:szCs w:val="24"/>
              </w:rPr>
              <w:t>Phone:</w:t>
            </w:r>
          </w:p>
        </w:tc>
        <w:sdt>
          <w:sdtPr>
            <w:rPr>
              <w:b/>
              <w:color w:val="000000" w:themeColor="text1"/>
              <w:sz w:val="24"/>
              <w:szCs w:val="24"/>
            </w:rPr>
            <w:id w:val="-123623351"/>
            <w:placeholder>
              <w:docPart w:val="F172B9BA6DC243409A33CCE2A1F21519"/>
            </w:placeholder>
          </w:sdtPr>
          <w:sdtContent>
            <w:tc>
              <w:tcPr>
                <w:tcW w:w="4316" w:type="dxa"/>
              </w:tcPr>
              <w:p w14:paraId="5BDEF710" w14:textId="39F868EE" w:rsidR="003F7372" w:rsidRPr="00356576" w:rsidRDefault="003F7372" w:rsidP="003F7372">
                <w:pPr>
                  <w:spacing w:before="40" w:after="40"/>
                  <w:rPr>
                    <w:b/>
                    <w:color w:val="000000" w:themeColor="text1"/>
                    <w:sz w:val="24"/>
                    <w:szCs w:val="24"/>
                  </w:rPr>
                </w:pPr>
              </w:p>
            </w:tc>
          </w:sdtContent>
        </w:sdt>
        <w:tc>
          <w:tcPr>
            <w:tcW w:w="1170" w:type="dxa"/>
          </w:tcPr>
          <w:p w14:paraId="0ADE32AC" w14:textId="17B56BE3" w:rsidR="003F7372" w:rsidRPr="00356576" w:rsidRDefault="003F7372" w:rsidP="003F7372">
            <w:pPr>
              <w:spacing w:before="40" w:after="40"/>
              <w:rPr>
                <w:b/>
                <w:color w:val="000000" w:themeColor="text1"/>
                <w:sz w:val="24"/>
                <w:szCs w:val="24"/>
              </w:rPr>
            </w:pPr>
            <w:r w:rsidRPr="00356576">
              <w:rPr>
                <w:b/>
                <w:color w:val="000000" w:themeColor="text1"/>
                <w:sz w:val="24"/>
                <w:szCs w:val="24"/>
              </w:rPr>
              <w:t>Phone:</w:t>
            </w:r>
          </w:p>
        </w:tc>
        <w:sdt>
          <w:sdtPr>
            <w:rPr>
              <w:b/>
              <w:color w:val="000000" w:themeColor="text1"/>
              <w:sz w:val="24"/>
              <w:szCs w:val="24"/>
            </w:rPr>
            <w:id w:val="-142660899"/>
            <w:placeholder>
              <w:docPart w:val="529EF53002364B90B871F27C7F250596"/>
            </w:placeholder>
          </w:sdtPr>
          <w:sdtContent>
            <w:tc>
              <w:tcPr>
                <w:tcW w:w="4140" w:type="dxa"/>
              </w:tcPr>
              <w:p w14:paraId="13B91687" w14:textId="23BF55C5" w:rsidR="003F7372" w:rsidRPr="00356576" w:rsidRDefault="003F7372" w:rsidP="000D100A">
                <w:pPr>
                  <w:spacing w:before="40" w:after="40"/>
                  <w:rPr>
                    <w:b/>
                    <w:color w:val="000000" w:themeColor="text1"/>
                    <w:sz w:val="24"/>
                    <w:szCs w:val="24"/>
                  </w:rPr>
                </w:pPr>
              </w:p>
            </w:tc>
          </w:sdtContent>
        </w:sdt>
      </w:tr>
      <w:tr w:rsidR="00356576" w:rsidRPr="00356576" w14:paraId="3E8506DE" w14:textId="77777777" w:rsidTr="005173F6">
        <w:tc>
          <w:tcPr>
            <w:tcW w:w="1084" w:type="dxa"/>
            <w:tcBorders>
              <w:bottom w:val="single" w:sz="4" w:space="0" w:color="1D5C63"/>
            </w:tcBorders>
          </w:tcPr>
          <w:p w14:paraId="0FA1E896" w14:textId="6B4F24FA" w:rsidR="003F7372" w:rsidRPr="00356576" w:rsidRDefault="003F7372" w:rsidP="00C46B69">
            <w:pPr>
              <w:spacing w:before="40" w:after="80"/>
              <w:rPr>
                <w:b/>
                <w:color w:val="000000" w:themeColor="text1"/>
                <w:sz w:val="24"/>
                <w:szCs w:val="24"/>
              </w:rPr>
            </w:pPr>
            <w:r w:rsidRPr="00356576">
              <w:rPr>
                <w:b/>
                <w:color w:val="000000" w:themeColor="text1"/>
                <w:sz w:val="24"/>
                <w:szCs w:val="24"/>
              </w:rPr>
              <w:t>Email:</w:t>
            </w:r>
          </w:p>
        </w:tc>
        <w:sdt>
          <w:sdtPr>
            <w:rPr>
              <w:b/>
              <w:color w:val="000000" w:themeColor="text1"/>
              <w:sz w:val="24"/>
              <w:szCs w:val="24"/>
            </w:rPr>
            <w:id w:val="1414666158"/>
            <w:placeholder>
              <w:docPart w:val="F6D66EDF6D8D4DE187C0CBD4F8F6FFE8"/>
            </w:placeholder>
          </w:sdtPr>
          <w:sdtContent>
            <w:tc>
              <w:tcPr>
                <w:tcW w:w="4316" w:type="dxa"/>
                <w:tcBorders>
                  <w:bottom w:val="single" w:sz="4" w:space="0" w:color="1D5C63"/>
                </w:tcBorders>
              </w:tcPr>
              <w:p w14:paraId="5164863A" w14:textId="04866A70" w:rsidR="003F7372" w:rsidRPr="00356576" w:rsidRDefault="003F7372" w:rsidP="00C46B69">
                <w:pPr>
                  <w:spacing w:before="40" w:after="80"/>
                  <w:rPr>
                    <w:b/>
                    <w:color w:val="000000" w:themeColor="text1"/>
                    <w:sz w:val="24"/>
                    <w:szCs w:val="24"/>
                  </w:rPr>
                </w:pPr>
              </w:p>
            </w:tc>
          </w:sdtContent>
        </w:sdt>
        <w:tc>
          <w:tcPr>
            <w:tcW w:w="1170" w:type="dxa"/>
            <w:tcBorders>
              <w:bottom w:val="single" w:sz="4" w:space="0" w:color="1D5C63"/>
            </w:tcBorders>
          </w:tcPr>
          <w:p w14:paraId="5C46AD66" w14:textId="25F898D1" w:rsidR="003F7372" w:rsidRPr="00356576" w:rsidRDefault="003F7372" w:rsidP="00C46B69">
            <w:pPr>
              <w:spacing w:before="40" w:after="80"/>
              <w:rPr>
                <w:b/>
                <w:color w:val="000000" w:themeColor="text1"/>
                <w:sz w:val="24"/>
                <w:szCs w:val="24"/>
              </w:rPr>
            </w:pPr>
            <w:r w:rsidRPr="00356576">
              <w:rPr>
                <w:b/>
                <w:color w:val="000000" w:themeColor="text1"/>
                <w:sz w:val="24"/>
                <w:szCs w:val="24"/>
              </w:rPr>
              <w:t>Email:</w:t>
            </w:r>
          </w:p>
        </w:tc>
        <w:sdt>
          <w:sdtPr>
            <w:rPr>
              <w:b/>
              <w:color w:val="000000" w:themeColor="text1"/>
              <w:sz w:val="24"/>
              <w:szCs w:val="24"/>
            </w:rPr>
            <w:id w:val="-78832509"/>
            <w:placeholder>
              <w:docPart w:val="C362FB76DB8B4290A445BE7B35B1F448"/>
            </w:placeholder>
          </w:sdtPr>
          <w:sdtContent>
            <w:tc>
              <w:tcPr>
                <w:tcW w:w="4140" w:type="dxa"/>
                <w:tcBorders>
                  <w:bottom w:val="single" w:sz="4" w:space="0" w:color="1D5C63"/>
                </w:tcBorders>
              </w:tcPr>
              <w:p w14:paraId="187E40B4" w14:textId="469F85BB" w:rsidR="003F7372" w:rsidRPr="00356576" w:rsidRDefault="003F7372" w:rsidP="00C46B69">
                <w:pPr>
                  <w:spacing w:before="40" w:after="80"/>
                  <w:rPr>
                    <w:b/>
                    <w:color w:val="000000" w:themeColor="text1"/>
                    <w:sz w:val="24"/>
                    <w:szCs w:val="24"/>
                  </w:rPr>
                </w:pPr>
              </w:p>
            </w:tc>
          </w:sdtContent>
        </w:sdt>
      </w:tr>
    </w:tbl>
    <w:p w14:paraId="26304E23" w14:textId="7E1B623F" w:rsidR="00E83A87" w:rsidRPr="00356576" w:rsidRDefault="00E83A87" w:rsidP="00C46B69">
      <w:pPr>
        <w:spacing w:before="220" w:after="160"/>
        <w:rPr>
          <w:color w:val="000000" w:themeColor="text1"/>
          <w:sz w:val="24"/>
          <w:szCs w:val="24"/>
        </w:rPr>
      </w:pPr>
      <w:r w:rsidRPr="000D73FE">
        <w:rPr>
          <w:b/>
          <w:color w:val="1D5C63"/>
          <w:sz w:val="28"/>
          <w:szCs w:val="24"/>
        </w:rPr>
        <w:t>Scope of Work:</w:t>
      </w:r>
      <w:r w:rsidRPr="000D73FE">
        <w:rPr>
          <w:color w:val="1D5C63"/>
          <w:sz w:val="28"/>
          <w:szCs w:val="24"/>
        </w:rPr>
        <w:br/>
      </w:r>
      <w:sdt>
        <w:sdtPr>
          <w:rPr>
            <w:color w:val="000000" w:themeColor="text1"/>
            <w:sz w:val="24"/>
            <w:szCs w:val="24"/>
          </w:rPr>
          <w:id w:val="-216972565"/>
          <w:placeholder>
            <w:docPart w:val="CA992FC7893B411898187FF17F257D47"/>
          </w:placeholder>
        </w:sdtPr>
        <w:sdtContent>
          <w:r w:rsidR="00056153">
            <w:rPr>
              <w:color w:val="000000" w:themeColor="text1"/>
              <w:sz w:val="24"/>
              <w:szCs w:val="24"/>
            </w:rPr>
            <w:t>Design, develop, and deliver a complete 'Snake Eat Eggs' game. The project includes requirements gathering, game design, asset creation (graphics, sounds), software development, testing, bug fixing, and release preparation. The final deliverable is a fully functional, tested, and documented game ready for release.</w:t>
          </w:r>
        </w:sdtContent>
      </w:sdt>
    </w:p>
    <w:p w14:paraId="5D775658" w14:textId="77777777" w:rsidR="004F3CE8" w:rsidRDefault="00E83A87" w:rsidP="00893BFB">
      <w:pPr>
        <w:spacing w:after="160" w:line="360" w:lineRule="auto"/>
        <w:rPr>
          <w:b/>
          <w:color w:val="1D5C63"/>
          <w:sz w:val="28"/>
          <w:szCs w:val="24"/>
          <w:lang w:eastAsia="zh-CN"/>
        </w:rPr>
      </w:pPr>
      <w:r w:rsidRPr="000D73FE">
        <w:rPr>
          <w:b/>
          <w:color w:val="1D5C63"/>
          <w:sz w:val="28"/>
          <w:szCs w:val="24"/>
        </w:rPr>
        <w:t>Project Milestones and Deliverables:</w:t>
      </w:r>
    </w:p>
    <w:tbl>
      <w:tblPr>
        <w:tblStyle w:val="58"/>
        <w:tblW w:w="0" w:type="auto"/>
        <w:tblLook w:val="0600" w:firstRow="0" w:lastRow="0" w:firstColumn="0" w:lastColumn="0" w:noHBand="1" w:noVBand="1"/>
      </w:tblPr>
      <w:tblGrid>
        <w:gridCol w:w="2410"/>
        <w:gridCol w:w="7804"/>
      </w:tblGrid>
      <w:tr w:rsidR="004F3CE8" w14:paraId="4D0C58DF" w14:textId="77777777" w:rsidTr="004F3CE8">
        <w:tc>
          <w:tcPr>
            <w:tcW w:w="2410" w:type="dxa"/>
          </w:tcPr>
          <w:p w14:paraId="03D45D50" w14:textId="3DDA4F09" w:rsidR="004F3CE8" w:rsidRDefault="004F3CE8" w:rsidP="00893BFB">
            <w:pPr>
              <w:spacing w:after="160" w:line="360" w:lineRule="auto"/>
              <w:rPr>
                <w:color w:val="1D5C63"/>
                <w:sz w:val="28"/>
                <w:szCs w:val="24"/>
                <w:lang w:eastAsia="zh-CN"/>
              </w:rPr>
            </w:pPr>
            <w:r w:rsidRPr="004F3CE8">
              <w:rPr>
                <w:rFonts w:hint="eastAsia"/>
                <w:b/>
                <w:color w:val="000000" w:themeColor="text1"/>
                <w:sz w:val="24"/>
                <w:szCs w:val="24"/>
              </w:rPr>
              <w:t xml:space="preserve">Milestone </w:t>
            </w:r>
            <w:r w:rsidRPr="004F3CE8">
              <w:rPr>
                <w:b/>
                <w:color w:val="000000" w:themeColor="text1"/>
                <w:sz w:val="24"/>
                <w:szCs w:val="24"/>
              </w:rPr>
              <w:t>1</w:t>
            </w:r>
            <w:r w:rsidRPr="004F3CE8">
              <w:rPr>
                <w:rFonts w:hint="eastAsia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804" w:type="dxa"/>
          </w:tcPr>
          <w:p w14:paraId="050C89BA" w14:textId="1157A3FC" w:rsidR="004F3CE8" w:rsidRDefault="004F3CE8" w:rsidP="00893BFB">
            <w:pPr>
              <w:spacing w:after="160" w:line="360" w:lineRule="auto"/>
              <w:rPr>
                <w:color w:val="1D5C63"/>
                <w:sz w:val="28"/>
                <w:szCs w:val="24"/>
                <w:lang w:eastAsia="zh-CN"/>
              </w:rPr>
            </w:pPr>
            <w:r w:rsidRPr="00507CF2">
              <w:rPr>
                <w:rStyle w:val="a9"/>
                <w:color w:val="000000" w:themeColor="text1"/>
                <w:sz w:val="24"/>
                <w:shd w:val="clear" w:color="auto" w:fill="FBF6EF"/>
              </w:rPr>
              <w:t>Requirements Gathering Completed</w:t>
            </w:r>
            <w:r w:rsidRPr="00507CF2">
              <w:rPr>
                <w:rStyle w:val="a9"/>
                <w:rFonts w:hint="eastAsia"/>
                <w:color w:val="000000" w:themeColor="text1"/>
                <w:sz w:val="24"/>
                <w:shd w:val="clear" w:color="auto" w:fill="FBF6EF"/>
              </w:rPr>
              <w:t xml:space="preserve"> - </w:t>
            </w:r>
            <w:r w:rsidRPr="00507CF2">
              <w:rPr>
                <w:rStyle w:val="a9"/>
                <w:color w:val="000000" w:themeColor="text1"/>
                <w:sz w:val="24"/>
                <w:shd w:val="clear" w:color="auto" w:fill="FBF6EF"/>
              </w:rPr>
              <w:t>2024-06-15</w:t>
            </w:r>
          </w:p>
        </w:tc>
      </w:tr>
      <w:tr w:rsidR="004F3CE8" w14:paraId="17EF659A" w14:textId="77777777" w:rsidTr="004F3CE8">
        <w:tc>
          <w:tcPr>
            <w:tcW w:w="2410" w:type="dxa"/>
          </w:tcPr>
          <w:p w14:paraId="158B423A" w14:textId="77777777" w:rsidR="004F3CE8" w:rsidRDefault="004F3CE8" w:rsidP="00893BFB">
            <w:pPr>
              <w:spacing w:after="160" w:line="360" w:lineRule="auto"/>
              <w:rPr>
                <w:color w:val="1D5C63"/>
                <w:sz w:val="28"/>
                <w:szCs w:val="24"/>
                <w:lang w:eastAsia="zh-CN"/>
              </w:rPr>
            </w:pPr>
            <w:r w:rsidRPr="004F3CE8">
              <w:rPr>
                <w:rFonts w:hint="eastAsia"/>
                <w:b/>
                <w:color w:val="000000" w:themeColor="text1"/>
                <w:sz w:val="24"/>
                <w:szCs w:val="24"/>
              </w:rPr>
              <w:t xml:space="preserve">Milestone </w:t>
            </w:r>
            <w:r w:rsidRPr="004F3CE8">
              <w:rPr>
                <w:b/>
                <w:color w:val="000000" w:themeColor="text1"/>
                <w:sz w:val="24"/>
                <w:szCs w:val="24"/>
              </w:rPr>
              <w:t>2</w:t>
            </w:r>
            <w:r w:rsidRPr="004F3CE8">
              <w:rPr>
                <w:rFonts w:hint="eastAsia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804" w:type="dxa"/>
          </w:tcPr>
          <w:p w14:paraId="1A78660B" w14:textId="77777777" w:rsidR="004F3CE8" w:rsidRDefault="004F3CE8" w:rsidP="00893BFB">
            <w:pPr>
              <w:spacing w:after="160" w:line="360" w:lineRule="auto"/>
              <w:rPr>
                <w:color w:val="1D5C63"/>
                <w:sz w:val="28"/>
                <w:szCs w:val="24"/>
                <w:lang w:eastAsia="zh-CN"/>
              </w:rPr>
            </w:pPr>
            <w:r w:rsidRPr="00507CF2">
              <w:rPr>
                <w:rStyle w:val="a9"/>
                <w:color w:val="000000" w:themeColor="text1"/>
                <w:sz w:val="24"/>
                <w:shd w:val="clear" w:color="auto" w:fill="FBF6EF"/>
              </w:rPr>
              <w:t>Game Design and Asset Creation Completed</w:t>
            </w:r>
            <w:r w:rsidRPr="00507CF2">
              <w:rPr>
                <w:rStyle w:val="a9"/>
                <w:rFonts w:hint="eastAsia"/>
                <w:color w:val="000000" w:themeColor="text1"/>
                <w:sz w:val="24"/>
                <w:shd w:val="clear" w:color="auto" w:fill="FBF6EF"/>
              </w:rPr>
              <w:t xml:space="preserve"> - </w:t>
            </w:r>
            <w:r w:rsidRPr="00507CF2">
              <w:rPr>
                <w:rStyle w:val="a9"/>
                <w:color w:val="000000" w:themeColor="text1"/>
                <w:sz w:val="24"/>
                <w:shd w:val="clear" w:color="auto" w:fill="FBF6EF"/>
              </w:rPr>
              <w:t>2024-06-22</w:t>
            </w:r>
          </w:p>
        </w:tc>
      </w:tr>
      <w:tr w:rsidR="004F3CE8" w14:paraId="78F7F3E4" w14:textId="77777777" w:rsidTr="004F3CE8">
        <w:tc>
          <w:tcPr>
            <w:tcW w:w="2410" w:type="dxa"/>
          </w:tcPr>
          <w:p w14:paraId="561981DC" w14:textId="77777777" w:rsidR="004F3CE8" w:rsidRDefault="004F3CE8" w:rsidP="00893BFB">
            <w:pPr>
              <w:spacing w:after="160" w:line="360" w:lineRule="auto"/>
              <w:rPr>
                <w:color w:val="1D5C63"/>
                <w:sz w:val="28"/>
                <w:szCs w:val="24"/>
                <w:lang w:eastAsia="zh-CN"/>
              </w:rPr>
            </w:pPr>
            <w:r w:rsidRPr="004F3CE8">
              <w:rPr>
                <w:rFonts w:hint="eastAsia"/>
                <w:b/>
                <w:color w:val="000000" w:themeColor="text1"/>
                <w:sz w:val="24"/>
                <w:szCs w:val="24"/>
              </w:rPr>
              <w:t xml:space="preserve">Milestone </w:t>
            </w:r>
            <w:r w:rsidRPr="004F3CE8">
              <w:rPr>
                <w:b/>
                <w:color w:val="000000" w:themeColor="text1"/>
                <w:sz w:val="24"/>
                <w:szCs w:val="24"/>
              </w:rPr>
              <w:t>3</w:t>
            </w:r>
            <w:r w:rsidRPr="004F3CE8">
              <w:rPr>
                <w:rFonts w:hint="eastAsia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804" w:type="dxa"/>
          </w:tcPr>
          <w:p w14:paraId="2B97C89D" w14:textId="77777777" w:rsidR="004F3CE8" w:rsidRDefault="004F3CE8" w:rsidP="00893BFB">
            <w:pPr>
              <w:spacing w:after="160" w:line="360" w:lineRule="auto"/>
              <w:rPr>
                <w:color w:val="1D5C63"/>
                <w:sz w:val="28"/>
                <w:szCs w:val="24"/>
                <w:lang w:eastAsia="zh-CN"/>
              </w:rPr>
            </w:pPr>
            <w:r w:rsidRPr="00507CF2">
              <w:rPr>
                <w:rStyle w:val="a9"/>
                <w:color w:val="000000" w:themeColor="text1"/>
                <w:sz w:val="24"/>
                <w:shd w:val="clear" w:color="auto" w:fill="FBF6EF"/>
              </w:rPr>
              <w:t>Development Completed</w:t>
            </w:r>
            <w:r w:rsidRPr="00507CF2">
              <w:rPr>
                <w:rStyle w:val="a9"/>
                <w:rFonts w:hint="eastAsia"/>
                <w:color w:val="000000" w:themeColor="text1"/>
                <w:sz w:val="24"/>
                <w:shd w:val="clear" w:color="auto" w:fill="FBF6EF"/>
              </w:rPr>
              <w:t xml:space="preserve"> - </w:t>
            </w:r>
            <w:r w:rsidRPr="00507CF2">
              <w:rPr>
                <w:rStyle w:val="a9"/>
                <w:color w:val="000000" w:themeColor="text1"/>
                <w:sz w:val="24"/>
                <w:shd w:val="clear" w:color="auto" w:fill="FBF6EF"/>
              </w:rPr>
              <w:t>2024-07-10</w:t>
            </w:r>
          </w:p>
        </w:tc>
      </w:tr>
      <w:tr w:rsidR="004F3CE8" w14:paraId="2F1CAF34" w14:textId="77777777" w:rsidTr="004F3CE8">
        <w:tc>
          <w:tcPr>
            <w:tcW w:w="2410" w:type="dxa"/>
          </w:tcPr>
          <w:p w14:paraId="5B546F42" w14:textId="77777777" w:rsidR="004F3CE8" w:rsidRDefault="004F3CE8" w:rsidP="00893BFB">
            <w:pPr>
              <w:spacing w:after="160" w:line="360" w:lineRule="auto"/>
              <w:rPr>
                <w:color w:val="1D5C63"/>
                <w:sz w:val="28"/>
                <w:szCs w:val="24"/>
                <w:lang w:eastAsia="zh-CN"/>
              </w:rPr>
            </w:pPr>
            <w:r w:rsidRPr="004F3CE8">
              <w:rPr>
                <w:rFonts w:hint="eastAsia"/>
                <w:b/>
                <w:color w:val="000000" w:themeColor="text1"/>
                <w:sz w:val="24"/>
                <w:szCs w:val="24"/>
              </w:rPr>
              <w:t xml:space="preserve">Milestone </w:t>
            </w:r>
            <w:r w:rsidRPr="004F3CE8">
              <w:rPr>
                <w:b/>
                <w:color w:val="000000" w:themeColor="text1"/>
                <w:sz w:val="24"/>
                <w:szCs w:val="24"/>
              </w:rPr>
              <w:t>4</w:t>
            </w:r>
            <w:r w:rsidRPr="004F3CE8">
              <w:rPr>
                <w:rFonts w:hint="eastAsia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804" w:type="dxa"/>
          </w:tcPr>
          <w:p w14:paraId="513D135D" w14:textId="77777777" w:rsidR="004F3CE8" w:rsidRDefault="004F3CE8" w:rsidP="00893BFB">
            <w:pPr>
              <w:spacing w:after="160" w:line="360" w:lineRule="auto"/>
              <w:rPr>
                <w:color w:val="1D5C63"/>
                <w:sz w:val="28"/>
                <w:szCs w:val="24"/>
                <w:lang w:eastAsia="zh-CN"/>
              </w:rPr>
            </w:pPr>
            <w:r w:rsidRPr="00507CF2">
              <w:rPr>
                <w:rStyle w:val="a9"/>
                <w:color w:val="000000" w:themeColor="text1"/>
                <w:sz w:val="24"/>
                <w:shd w:val="clear" w:color="auto" w:fill="FBF6EF"/>
              </w:rPr>
              <w:t>Testing and Bug Fixing Completed</w:t>
            </w:r>
            <w:r w:rsidRPr="00507CF2">
              <w:rPr>
                <w:rStyle w:val="a9"/>
                <w:rFonts w:hint="eastAsia"/>
                <w:color w:val="000000" w:themeColor="text1"/>
                <w:sz w:val="24"/>
                <w:shd w:val="clear" w:color="auto" w:fill="FBF6EF"/>
              </w:rPr>
              <w:t xml:space="preserve"> - </w:t>
            </w:r>
            <w:r w:rsidRPr="00507CF2">
              <w:rPr>
                <w:rStyle w:val="a9"/>
                <w:color w:val="000000" w:themeColor="text1"/>
                <w:sz w:val="24"/>
                <w:shd w:val="clear" w:color="auto" w:fill="FBF6EF"/>
              </w:rPr>
              <w:t>2024-07-20</w:t>
            </w:r>
          </w:p>
        </w:tc>
      </w:tr>
      <w:tr w:rsidR="004F3CE8" w14:paraId="00EFBAE0" w14:textId="77777777" w:rsidTr="004F3CE8">
        <w:tc>
          <w:tcPr>
            <w:tcW w:w="2410" w:type="dxa"/>
          </w:tcPr>
          <w:p w14:paraId="7A7A1E40" w14:textId="77777777" w:rsidR="004F3CE8" w:rsidRDefault="004F3CE8" w:rsidP="00893BFB">
            <w:pPr>
              <w:spacing w:after="160" w:line="360" w:lineRule="auto"/>
              <w:rPr>
                <w:color w:val="1D5C63"/>
                <w:sz w:val="28"/>
                <w:szCs w:val="24"/>
                <w:lang w:eastAsia="zh-CN"/>
              </w:rPr>
            </w:pPr>
            <w:r w:rsidRPr="004F3CE8">
              <w:rPr>
                <w:rFonts w:hint="eastAsia"/>
                <w:b/>
                <w:color w:val="000000" w:themeColor="text1"/>
                <w:sz w:val="24"/>
                <w:szCs w:val="24"/>
              </w:rPr>
              <w:t xml:space="preserve">Milestone </w:t>
            </w:r>
            <w:r w:rsidRPr="004F3CE8">
              <w:rPr>
                <w:b/>
                <w:color w:val="000000" w:themeColor="text1"/>
                <w:sz w:val="24"/>
                <w:szCs w:val="24"/>
              </w:rPr>
              <w:t>5</w:t>
            </w:r>
            <w:r w:rsidRPr="004F3CE8">
              <w:rPr>
                <w:rFonts w:hint="eastAsia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804" w:type="dxa"/>
          </w:tcPr>
          <w:p w14:paraId="39E77E94" w14:textId="77777777" w:rsidR="004F3CE8" w:rsidRDefault="004F3CE8" w:rsidP="00893BFB">
            <w:pPr>
              <w:spacing w:after="160" w:line="360" w:lineRule="auto"/>
              <w:rPr>
                <w:color w:val="1D5C63"/>
                <w:sz w:val="28"/>
                <w:szCs w:val="24"/>
                <w:lang w:eastAsia="zh-CN"/>
              </w:rPr>
            </w:pPr>
            <w:r w:rsidRPr="00507CF2">
              <w:rPr>
                <w:rStyle w:val="a9"/>
                <w:color w:val="000000" w:themeColor="text1"/>
                <w:sz w:val="24"/>
                <w:shd w:val="clear" w:color="auto" w:fill="FBF6EF"/>
              </w:rPr>
              <w:t>Release Preparation and Final Delivery</w:t>
            </w:r>
            <w:r w:rsidRPr="00507CF2">
              <w:rPr>
                <w:rStyle w:val="a9"/>
                <w:rFonts w:hint="eastAsia"/>
                <w:color w:val="000000" w:themeColor="text1"/>
                <w:sz w:val="24"/>
                <w:shd w:val="clear" w:color="auto" w:fill="FBF6EF"/>
              </w:rPr>
              <w:t xml:space="preserve"> - </w:t>
            </w:r>
            <w:r w:rsidRPr="00507CF2">
              <w:rPr>
                <w:rStyle w:val="a9"/>
                <w:color w:val="000000" w:themeColor="text1"/>
                <w:sz w:val="24"/>
                <w:shd w:val="clear" w:color="auto" w:fill="FBF6EF"/>
              </w:rPr>
              <w:t>2024-07-25</w:t>
            </w:r>
          </w:p>
        </w:tc>
      </w:tr>
    </w:tbl>
    <w:p w14:paraId="559629F1" w14:textId="77777777" w:rsidR="006A6D22" w:rsidRDefault="006A6D22" w:rsidP="00893BFB">
      <w:pPr>
        <w:spacing w:after="160" w:line="360" w:lineRule="auto"/>
        <w:rPr>
          <w:color w:val="1D5C63"/>
          <w:sz w:val="28"/>
          <w:szCs w:val="24"/>
          <w:lang w:eastAsia="zh-CN"/>
        </w:rPr>
      </w:pPr>
    </w:p>
    <w:tbl>
      <w:tblPr>
        <w:tblStyle w:val="48"/>
        <w:tblW w:w="0" w:type="auto"/>
        <w:tblLook w:val="0600" w:firstRow="0" w:lastRow="0" w:firstColumn="0" w:lastColumn="0" w:noHBand="1" w:noVBand="1"/>
      </w:tblPr>
      <w:tblGrid>
        <w:gridCol w:w="2547"/>
        <w:gridCol w:w="7667"/>
      </w:tblGrid>
      <w:tr w:rsidR="006A6D22" w14:paraId="2044FB47" w14:textId="77777777" w:rsidTr="0068090E">
        <w:tc>
          <w:tcPr>
            <w:tcW w:w="2547" w:type="dxa"/>
          </w:tcPr>
          <w:p w14:paraId="7AF077F2" w14:textId="69C2FB67" w:rsidR="006A6D22" w:rsidRDefault="006A6D22" w:rsidP="00893BFB">
            <w:pPr>
              <w:spacing w:after="160" w:line="360" w:lineRule="auto"/>
              <w:rPr>
                <w:color w:val="1D5C63"/>
                <w:sz w:val="28"/>
                <w:szCs w:val="24"/>
                <w:lang w:eastAsia="zh-CN"/>
              </w:rPr>
            </w:pPr>
            <w:r w:rsidRPr="006A6D22">
              <w:rPr>
                <w:rFonts w:hint="eastAsia"/>
                <w:b/>
                <w:color w:val="000000" w:themeColor="text1"/>
                <w:sz w:val="24"/>
                <w:szCs w:val="24"/>
              </w:rPr>
              <w:t xml:space="preserve">Deliverable </w:t>
            </w:r>
            <w:r w:rsidRPr="006A6D22">
              <w:rPr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667" w:type="dxa"/>
          </w:tcPr>
          <w:p w14:paraId="7636681C" w14:textId="63C4BC09" w:rsidR="006A6D22" w:rsidRPr="0068090E" w:rsidRDefault="006A6D22" w:rsidP="00893BFB">
            <w:pPr>
              <w:spacing w:after="160" w:line="360" w:lineRule="auto"/>
              <w:rPr>
                <w:color w:val="1D5C63"/>
                <w:sz w:val="28"/>
                <w:szCs w:val="24"/>
              </w:rPr>
            </w:pPr>
            <w:r w:rsidRPr="0068090E">
              <w:rPr>
                <w:rStyle w:val="a9"/>
                <w:color w:val="000000" w:themeColor="text1"/>
                <w:sz w:val="24"/>
                <w:shd w:val="clear" w:color="auto" w:fill="FBF6EF"/>
              </w:rPr>
              <w:t>Requirements Specification Document</w:t>
            </w:r>
          </w:p>
        </w:tc>
      </w:tr>
      <w:tr w:rsidR="006A6D22" w14:paraId="35B81070" w14:textId="77777777" w:rsidTr="0068090E">
        <w:tc>
          <w:tcPr>
            <w:tcW w:w="2547" w:type="dxa"/>
          </w:tcPr>
          <w:p w14:paraId="07E0E551" w14:textId="77777777" w:rsidR="006A6D22" w:rsidRDefault="006A6D22" w:rsidP="00893BFB">
            <w:pPr>
              <w:spacing w:after="160" w:line="360" w:lineRule="auto"/>
              <w:rPr>
                <w:color w:val="1D5C63"/>
                <w:sz w:val="28"/>
                <w:szCs w:val="24"/>
                <w:lang w:eastAsia="zh-CN"/>
              </w:rPr>
            </w:pPr>
            <w:r w:rsidRPr="006A6D22">
              <w:rPr>
                <w:rFonts w:hint="eastAsia"/>
                <w:b/>
                <w:color w:val="000000" w:themeColor="text1"/>
                <w:sz w:val="24"/>
                <w:szCs w:val="24"/>
              </w:rPr>
              <w:t xml:space="preserve">Deliverable </w:t>
            </w:r>
            <w:r w:rsidRPr="006A6D22">
              <w:rPr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667" w:type="dxa"/>
          </w:tcPr>
          <w:p w14:paraId="59CA01E8" w14:textId="77777777" w:rsidR="006A6D22" w:rsidRPr="0068090E" w:rsidRDefault="006A6D22" w:rsidP="00893BFB">
            <w:pPr>
              <w:spacing w:after="160" w:line="360" w:lineRule="auto"/>
              <w:rPr>
                <w:color w:val="1D5C63"/>
                <w:sz w:val="28"/>
                <w:szCs w:val="24"/>
              </w:rPr>
            </w:pPr>
            <w:r w:rsidRPr="0068090E">
              <w:rPr>
                <w:rStyle w:val="a9"/>
                <w:color w:val="000000" w:themeColor="text1"/>
                <w:sz w:val="24"/>
                <w:shd w:val="clear" w:color="auto" w:fill="FBF6EF"/>
              </w:rPr>
              <w:t>Game Design Document</w:t>
            </w:r>
          </w:p>
        </w:tc>
      </w:tr>
      <w:tr w:rsidR="006A6D22" w14:paraId="2EF4B1D7" w14:textId="77777777" w:rsidTr="0068090E">
        <w:tc>
          <w:tcPr>
            <w:tcW w:w="2547" w:type="dxa"/>
          </w:tcPr>
          <w:p w14:paraId="715B712D" w14:textId="77777777" w:rsidR="006A6D22" w:rsidRDefault="006A6D22" w:rsidP="00893BFB">
            <w:pPr>
              <w:spacing w:after="160" w:line="360" w:lineRule="auto"/>
              <w:rPr>
                <w:color w:val="1D5C63"/>
                <w:sz w:val="28"/>
                <w:szCs w:val="24"/>
                <w:lang w:eastAsia="zh-CN"/>
              </w:rPr>
            </w:pPr>
            <w:r w:rsidRPr="006A6D22">
              <w:rPr>
                <w:rFonts w:hint="eastAsia"/>
                <w:b/>
                <w:color w:val="000000" w:themeColor="text1"/>
                <w:sz w:val="24"/>
                <w:szCs w:val="24"/>
              </w:rPr>
              <w:t xml:space="preserve">Deliverable </w:t>
            </w:r>
            <w:r w:rsidRPr="006A6D22">
              <w:rPr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667" w:type="dxa"/>
          </w:tcPr>
          <w:p w14:paraId="5C11B90B" w14:textId="77777777" w:rsidR="006A6D22" w:rsidRPr="0068090E" w:rsidRDefault="006A6D22" w:rsidP="00893BFB">
            <w:pPr>
              <w:spacing w:after="160" w:line="360" w:lineRule="auto"/>
              <w:rPr>
                <w:color w:val="1D5C63"/>
                <w:sz w:val="28"/>
                <w:szCs w:val="24"/>
              </w:rPr>
            </w:pPr>
            <w:r w:rsidRPr="0068090E">
              <w:rPr>
                <w:rStyle w:val="a9"/>
                <w:color w:val="000000" w:themeColor="text1"/>
                <w:sz w:val="24"/>
                <w:shd w:val="clear" w:color="auto" w:fill="FBF6EF"/>
              </w:rPr>
              <w:t>Game Assets (Graphics, Sounds)</w:t>
            </w:r>
          </w:p>
        </w:tc>
      </w:tr>
      <w:tr w:rsidR="006A6D22" w14:paraId="7EB16BBE" w14:textId="77777777" w:rsidTr="0068090E">
        <w:tc>
          <w:tcPr>
            <w:tcW w:w="2547" w:type="dxa"/>
          </w:tcPr>
          <w:p w14:paraId="7C574C95" w14:textId="77777777" w:rsidR="006A6D22" w:rsidRDefault="006A6D22" w:rsidP="00893BFB">
            <w:pPr>
              <w:spacing w:after="160" w:line="360" w:lineRule="auto"/>
              <w:rPr>
                <w:color w:val="1D5C63"/>
                <w:sz w:val="28"/>
                <w:szCs w:val="24"/>
                <w:lang w:eastAsia="zh-CN"/>
              </w:rPr>
            </w:pPr>
            <w:r w:rsidRPr="006A6D22">
              <w:rPr>
                <w:rFonts w:hint="eastAsia"/>
                <w:b/>
                <w:color w:val="000000" w:themeColor="text1"/>
                <w:sz w:val="24"/>
                <w:szCs w:val="24"/>
              </w:rPr>
              <w:t xml:space="preserve">Deliverable </w:t>
            </w:r>
            <w:r w:rsidRPr="006A6D22">
              <w:rPr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667" w:type="dxa"/>
          </w:tcPr>
          <w:p w14:paraId="3C21FB45" w14:textId="77777777" w:rsidR="006A6D22" w:rsidRPr="0068090E" w:rsidRDefault="006A6D22" w:rsidP="00893BFB">
            <w:pPr>
              <w:spacing w:after="160" w:line="360" w:lineRule="auto"/>
              <w:rPr>
                <w:color w:val="1D5C63"/>
                <w:sz w:val="28"/>
                <w:szCs w:val="24"/>
              </w:rPr>
            </w:pPr>
            <w:r w:rsidRPr="0068090E">
              <w:rPr>
                <w:rStyle w:val="a9"/>
                <w:color w:val="000000" w:themeColor="text1"/>
                <w:sz w:val="24"/>
                <w:shd w:val="clear" w:color="auto" w:fill="FBF6EF"/>
              </w:rPr>
              <w:t>Fully Functional Game Software</w:t>
            </w:r>
          </w:p>
        </w:tc>
      </w:tr>
      <w:tr w:rsidR="006A6D22" w14:paraId="57E2DB3E" w14:textId="77777777" w:rsidTr="0068090E">
        <w:tc>
          <w:tcPr>
            <w:tcW w:w="2547" w:type="dxa"/>
          </w:tcPr>
          <w:p w14:paraId="777F4484" w14:textId="77777777" w:rsidR="006A6D22" w:rsidRDefault="006A6D22" w:rsidP="00893BFB">
            <w:pPr>
              <w:spacing w:after="160" w:line="360" w:lineRule="auto"/>
              <w:rPr>
                <w:color w:val="1D5C63"/>
                <w:sz w:val="28"/>
                <w:szCs w:val="24"/>
                <w:lang w:eastAsia="zh-CN"/>
              </w:rPr>
            </w:pPr>
            <w:r w:rsidRPr="006A6D22">
              <w:rPr>
                <w:rFonts w:hint="eastAsia"/>
                <w:b/>
                <w:color w:val="000000" w:themeColor="text1"/>
                <w:sz w:val="24"/>
                <w:szCs w:val="24"/>
              </w:rPr>
              <w:lastRenderedPageBreak/>
              <w:t xml:space="preserve">Deliverable </w:t>
            </w:r>
            <w:r w:rsidRPr="006A6D22">
              <w:rPr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667" w:type="dxa"/>
          </w:tcPr>
          <w:p w14:paraId="68747CC1" w14:textId="77777777" w:rsidR="006A6D22" w:rsidRPr="0068090E" w:rsidRDefault="006A6D22" w:rsidP="00893BFB">
            <w:pPr>
              <w:spacing w:after="160" w:line="360" w:lineRule="auto"/>
              <w:rPr>
                <w:color w:val="1D5C63"/>
                <w:sz w:val="28"/>
                <w:szCs w:val="24"/>
              </w:rPr>
            </w:pPr>
            <w:r w:rsidRPr="0068090E">
              <w:rPr>
                <w:rStyle w:val="a9"/>
                <w:color w:val="000000" w:themeColor="text1"/>
                <w:sz w:val="24"/>
                <w:shd w:val="clear" w:color="auto" w:fill="FBF6EF"/>
              </w:rPr>
              <w:t>Test Report and Bug Fix Log</w:t>
            </w:r>
          </w:p>
        </w:tc>
      </w:tr>
      <w:tr w:rsidR="006A6D22" w14:paraId="56B4CE82" w14:textId="77777777" w:rsidTr="0068090E">
        <w:tc>
          <w:tcPr>
            <w:tcW w:w="2547" w:type="dxa"/>
          </w:tcPr>
          <w:p w14:paraId="3501BF47" w14:textId="77777777" w:rsidR="006A6D22" w:rsidRDefault="006A6D22" w:rsidP="00893BFB">
            <w:pPr>
              <w:spacing w:after="160" w:line="360" w:lineRule="auto"/>
              <w:rPr>
                <w:color w:val="1D5C63"/>
                <w:sz w:val="28"/>
                <w:szCs w:val="24"/>
                <w:lang w:eastAsia="zh-CN"/>
              </w:rPr>
            </w:pPr>
            <w:r w:rsidRPr="006A6D22">
              <w:rPr>
                <w:rFonts w:hint="eastAsia"/>
                <w:b/>
                <w:color w:val="000000" w:themeColor="text1"/>
                <w:sz w:val="24"/>
                <w:szCs w:val="24"/>
              </w:rPr>
              <w:t xml:space="preserve">Deliverable </w:t>
            </w:r>
            <w:r w:rsidRPr="006A6D22">
              <w:rPr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667" w:type="dxa"/>
          </w:tcPr>
          <w:p w14:paraId="1F13D3E6" w14:textId="77777777" w:rsidR="006A6D22" w:rsidRPr="0068090E" w:rsidRDefault="006A6D22" w:rsidP="00893BFB">
            <w:pPr>
              <w:spacing w:after="160" w:line="360" w:lineRule="auto"/>
              <w:rPr>
                <w:color w:val="1D5C63"/>
                <w:sz w:val="28"/>
                <w:szCs w:val="24"/>
              </w:rPr>
            </w:pPr>
            <w:r w:rsidRPr="0068090E">
              <w:rPr>
                <w:rStyle w:val="a9"/>
                <w:color w:val="000000" w:themeColor="text1"/>
                <w:sz w:val="24"/>
                <w:shd w:val="clear" w:color="auto" w:fill="FBF6EF"/>
              </w:rPr>
              <w:t>Release Package and Documentation</w:t>
            </w:r>
          </w:p>
        </w:tc>
      </w:tr>
    </w:tbl>
    <w:p w14:paraId="079F1C22" w14:textId="494CF27A" w:rsidR="00E83A87" w:rsidRPr="00356576" w:rsidRDefault="00E83A87" w:rsidP="00341BD0">
      <w:pPr>
        <w:spacing w:before="40" w:after="160"/>
        <w:rPr>
          <w:color w:val="000000" w:themeColor="text1"/>
          <w:sz w:val="24"/>
          <w:szCs w:val="24"/>
        </w:rPr>
      </w:pPr>
      <w:r w:rsidRPr="00560066">
        <w:rPr>
          <w:b/>
          <w:color w:val="1D5C63"/>
          <w:sz w:val="28"/>
          <w:szCs w:val="24"/>
        </w:rPr>
        <w:t>Payment Terms:</w:t>
      </w:r>
      <w:r w:rsidRPr="00560066">
        <w:rPr>
          <w:color w:val="1D5C63"/>
          <w:sz w:val="28"/>
          <w:szCs w:val="24"/>
        </w:rPr>
        <w:br/>
      </w:r>
      <w:sdt>
        <w:sdtPr>
          <w:rPr>
            <w:color w:val="000000" w:themeColor="text1"/>
            <w:sz w:val="24"/>
            <w:szCs w:val="24"/>
          </w:rPr>
          <w:id w:val="-322891565"/>
          <w:placeholder>
            <w:docPart w:val="B7685A94C96E49DCA13A1434E03D80B8"/>
          </w:placeholder>
        </w:sdtPr>
        <w:sdtContent>
          <w:r w:rsidR="00074035">
            <w:rPr>
              <w:color w:val="000000" w:themeColor="text1"/>
              <w:sz w:val="24"/>
              <w:szCs w:val="24"/>
            </w:rPr>
            <w:t>Payment will be made in five installments upon completion of each milestone.</w:t>
          </w:r>
        </w:sdtContent>
      </w:sdt>
    </w:p>
    <w:p w14:paraId="7E070ADB" w14:textId="66002820" w:rsidR="00E83A87" w:rsidRPr="00560066" w:rsidRDefault="00E83A87" w:rsidP="00893BFB">
      <w:pPr>
        <w:spacing w:before="40" w:after="40"/>
        <w:rPr>
          <w:b/>
          <w:color w:val="1D5C63"/>
          <w:sz w:val="28"/>
          <w:szCs w:val="24"/>
        </w:rPr>
      </w:pPr>
      <w:r w:rsidRPr="00560066">
        <w:rPr>
          <w:b/>
          <w:color w:val="1D5C63"/>
          <w:sz w:val="28"/>
          <w:szCs w:val="24"/>
        </w:rPr>
        <w:t>Responsibilities:</w:t>
      </w:r>
    </w:p>
    <w:p w14:paraId="6F3870D6" w14:textId="77777777" w:rsidR="00E83A87" w:rsidRPr="008E35AF" w:rsidRDefault="00E83A87" w:rsidP="00893BFB">
      <w:pPr>
        <w:spacing w:before="40" w:after="40"/>
        <w:rPr>
          <w:b/>
          <w:color w:val="1D5C63"/>
          <w:sz w:val="24"/>
          <w:szCs w:val="24"/>
        </w:rPr>
      </w:pPr>
      <w:r w:rsidRPr="008E35AF">
        <w:rPr>
          <w:b/>
          <w:color w:val="1D5C63"/>
          <w:sz w:val="24"/>
          <w:szCs w:val="24"/>
        </w:rPr>
        <w:t>Client:</w:t>
      </w:r>
    </w:p>
    <w:p w14:paraId="37614652" w14:textId="5F61C623" w:rsidR="00E83A87" w:rsidRPr="00356576" w:rsidRDefault="00000000" w:rsidP="00074035">
      <w:pPr>
        <w:spacing w:after="0" w:line="360" w:lineRule="auto"/>
        <w:rPr>
          <w:color w:val="000000" w:themeColor="text1"/>
          <w:sz w:val="24"/>
          <w:szCs w:val="24"/>
          <w:lang w:eastAsia="zh-CN"/>
        </w:rPr>
      </w:pPr>
      <w:sdt>
        <w:sdtPr>
          <w:rPr>
            <w:color w:val="000000" w:themeColor="text1"/>
            <w:sz w:val="24"/>
            <w:szCs w:val="24"/>
          </w:rPr>
          <w:id w:val="887382475"/>
          <w:placeholder>
            <w:docPart w:val="14800FEED9994795A9D0EBAF6049E5E1"/>
          </w:placeholder>
        </w:sdtPr>
        <w:sdtContent>
          <w:r w:rsidR="00074035">
            <w:rPr>
              <w:color w:val="000000" w:themeColor="text1"/>
              <w:sz w:val="24"/>
              <w:szCs w:val="24"/>
            </w:rPr>
            <w:t>Provide timely feedback, approve deliverables, and supply any required information or access.</w:t>
          </w:r>
        </w:sdtContent>
      </w:sdt>
    </w:p>
    <w:p w14:paraId="7792E148" w14:textId="77777777" w:rsidR="00A96C86" w:rsidRDefault="00A96C86" w:rsidP="00893BFB">
      <w:pPr>
        <w:spacing w:before="40" w:after="40"/>
        <w:rPr>
          <w:b/>
          <w:color w:val="1D5C63"/>
          <w:sz w:val="28"/>
          <w:szCs w:val="24"/>
        </w:rPr>
      </w:pPr>
    </w:p>
    <w:p w14:paraId="29D37E60" w14:textId="6D47D3BD" w:rsidR="00E83A87" w:rsidRPr="008E35AF" w:rsidRDefault="00E83A87" w:rsidP="00893BFB">
      <w:pPr>
        <w:spacing w:before="40" w:after="40"/>
        <w:rPr>
          <w:b/>
          <w:color w:val="1D5C63"/>
          <w:sz w:val="24"/>
          <w:szCs w:val="24"/>
        </w:rPr>
      </w:pPr>
      <w:r w:rsidRPr="008E35AF">
        <w:rPr>
          <w:b/>
          <w:color w:val="1D5C63"/>
          <w:sz w:val="24"/>
          <w:szCs w:val="24"/>
        </w:rPr>
        <w:t>Contractor:</w:t>
      </w:r>
    </w:p>
    <w:p w14:paraId="31A3E066" w14:textId="276FE106" w:rsidR="00E83A87" w:rsidRPr="00356576" w:rsidRDefault="00000000" w:rsidP="007B50FF">
      <w:pPr>
        <w:spacing w:after="0" w:line="360" w:lineRule="auto"/>
        <w:rPr>
          <w:color w:val="000000" w:themeColor="text1"/>
          <w:sz w:val="24"/>
          <w:szCs w:val="24"/>
        </w:rPr>
      </w:pPr>
      <w:sdt>
        <w:sdtPr>
          <w:rPr>
            <w:color w:val="000000" w:themeColor="text1"/>
            <w:sz w:val="24"/>
            <w:szCs w:val="24"/>
          </w:rPr>
          <w:id w:val="1383900226"/>
          <w:placeholder>
            <w:docPart w:val="B95B8F11DB3E49AD8A04128A220A10F7"/>
          </w:placeholder>
        </w:sdtPr>
        <w:sdtContent>
          <w:r w:rsidR="00074035">
            <w:rPr>
              <w:color w:val="000000" w:themeColor="text1"/>
              <w:sz w:val="24"/>
              <w:szCs w:val="24"/>
            </w:rPr>
            <w:t>Deliver all work as per the agreed schedule, maintain quality standards, and communicate progress regularly.</w:t>
          </w:r>
        </w:sdtContent>
      </w:sdt>
    </w:p>
    <w:p w14:paraId="352B57A2" w14:textId="47892B4C" w:rsidR="00E83A87" w:rsidRPr="00356576" w:rsidRDefault="00E83A87" w:rsidP="007B50FF">
      <w:pPr>
        <w:spacing w:after="160" w:line="360" w:lineRule="auto"/>
        <w:rPr>
          <w:color w:val="000000" w:themeColor="text1"/>
          <w:sz w:val="24"/>
          <w:szCs w:val="24"/>
        </w:rPr>
      </w:pPr>
    </w:p>
    <w:p w14:paraId="51C6DB3F" w14:textId="77777777" w:rsidR="00BC5188" w:rsidRDefault="00E83A87" w:rsidP="0006171F">
      <w:pPr>
        <w:spacing w:after="0" w:line="360" w:lineRule="auto"/>
        <w:rPr>
          <w:b/>
          <w:color w:val="1D5C63"/>
          <w:sz w:val="28"/>
          <w:szCs w:val="24"/>
          <w:lang w:eastAsia="zh-CN"/>
        </w:rPr>
      </w:pPr>
      <w:r w:rsidRPr="00560066">
        <w:rPr>
          <w:b/>
          <w:color w:val="1D5C63"/>
          <w:sz w:val="28"/>
          <w:szCs w:val="24"/>
        </w:rPr>
        <w:t>Equipment and Materials:</w:t>
      </w:r>
    </w:p>
    <w:tbl>
      <w:tblPr>
        <w:tblStyle w:val="48"/>
        <w:tblW w:w="0" w:type="auto"/>
        <w:tblLook w:val="0600" w:firstRow="0" w:lastRow="0" w:firstColumn="0" w:lastColumn="0" w:noHBand="1" w:noVBand="1"/>
      </w:tblPr>
      <w:tblGrid>
        <w:gridCol w:w="10214"/>
      </w:tblGrid>
      <w:tr w:rsidR="00BC5188" w14:paraId="1A86B02E" w14:textId="77777777" w:rsidTr="00BC5188">
        <w:tc>
          <w:tcPr>
            <w:tcW w:w="10214" w:type="dxa"/>
          </w:tcPr>
          <w:p w14:paraId="2A9E6B4A" w14:textId="02F93AFA" w:rsidR="00BC5188" w:rsidRDefault="00BC5188" w:rsidP="0006171F">
            <w:pPr>
              <w:spacing w:line="360" w:lineRule="auto"/>
              <w:rPr>
                <w:color w:val="1D5C63"/>
                <w:sz w:val="28"/>
                <w:szCs w:val="24"/>
              </w:rPr>
            </w:pPr>
            <w:r w:rsidRPr="00BC5188">
              <w:rPr>
                <w:rStyle w:val="a9"/>
                <w:color w:val="000000" w:themeColor="text1"/>
                <w:sz w:val="24"/>
                <w:shd w:val="clear" w:color="auto" w:fill="FBF6EF"/>
              </w:rPr>
              <w:t>Contractor will provide all necessary equipment and software tools for development.</w:t>
            </w:r>
          </w:p>
        </w:tc>
      </w:tr>
    </w:tbl>
    <w:p w14:paraId="554D0504" w14:textId="05C33B78" w:rsidR="00E83A87" w:rsidRDefault="00E83A87" w:rsidP="0006171F">
      <w:pPr>
        <w:spacing w:before="40" w:after="40"/>
        <w:rPr>
          <w:b/>
          <w:color w:val="1D5C63"/>
          <w:sz w:val="28"/>
          <w:szCs w:val="24"/>
          <w:lang w:eastAsia="zh-CN"/>
        </w:rPr>
      </w:pPr>
      <w:r w:rsidRPr="00560066">
        <w:rPr>
          <w:b/>
          <w:color w:val="1D5C63"/>
          <w:sz w:val="28"/>
          <w:szCs w:val="24"/>
        </w:rPr>
        <w:t>Terms and Conditions:</w:t>
      </w:r>
    </w:p>
    <w:p w14:paraId="730CC169" w14:textId="145DA04C" w:rsidR="00050AE7" w:rsidRPr="00050AE7" w:rsidRDefault="00050AE7" w:rsidP="0006171F">
      <w:pPr>
        <w:spacing w:before="40" w:after="40"/>
        <w:rPr>
          <w:rStyle w:val="a9"/>
          <w:color w:val="000000" w:themeColor="text1"/>
          <w:sz w:val="24"/>
          <w:shd w:val="clear" w:color="auto" w:fill="FBF6EF"/>
        </w:rPr>
      </w:pPr>
      <w:r w:rsidRPr="00050AE7">
        <w:rPr>
          <w:rStyle w:val="a9"/>
          <w:color w:val="000000" w:themeColor="text1"/>
          <w:sz w:val="24"/>
          <w:shd w:val="clear" w:color="auto" w:fill="FBF6EF"/>
        </w:rPr>
        <w:t>All intellectual property developed will be owned by the client upon final payment. Any changes in scope will require a written change order and may affect cost and schedule.</w:t>
      </w:r>
    </w:p>
    <w:p w14:paraId="35F91B12" w14:textId="59811AC3" w:rsidR="00E83A87" w:rsidRPr="00356576" w:rsidRDefault="00E83A87" w:rsidP="00050AE7">
      <w:pPr>
        <w:spacing w:after="0" w:line="360" w:lineRule="auto"/>
        <w:rPr>
          <w:color w:val="000000" w:themeColor="text1"/>
          <w:sz w:val="24"/>
          <w:szCs w:val="24"/>
        </w:rPr>
      </w:pPr>
    </w:p>
    <w:p w14:paraId="2CCF2CC2" w14:textId="5A91FB59" w:rsidR="00E83A87" w:rsidRPr="00356576" w:rsidRDefault="00E83A87" w:rsidP="00341BD0">
      <w:pPr>
        <w:spacing w:before="40" w:after="160"/>
        <w:rPr>
          <w:color w:val="000000" w:themeColor="text1"/>
          <w:sz w:val="24"/>
          <w:szCs w:val="24"/>
        </w:rPr>
      </w:pPr>
      <w:r w:rsidRPr="00560066">
        <w:rPr>
          <w:b/>
          <w:color w:val="1D5C63"/>
          <w:sz w:val="28"/>
          <w:szCs w:val="24"/>
        </w:rPr>
        <w:t>Termination:</w:t>
      </w:r>
      <w:r w:rsidRPr="00356576">
        <w:rPr>
          <w:color w:val="000000" w:themeColor="text1"/>
          <w:sz w:val="24"/>
          <w:szCs w:val="24"/>
        </w:rPr>
        <w:br/>
      </w:r>
      <w:sdt>
        <w:sdtPr>
          <w:rPr>
            <w:color w:val="000000" w:themeColor="text1"/>
            <w:sz w:val="24"/>
            <w:szCs w:val="24"/>
          </w:rPr>
          <w:id w:val="-404214976"/>
          <w:placeholder>
            <w:docPart w:val="C7A1E7805DA9421E93037573C62972AA"/>
          </w:placeholder>
        </w:sdtPr>
        <w:sdtContent>
          <w:r w:rsidR="00050AE7">
            <w:rPr>
              <w:color w:val="000000" w:themeColor="text1"/>
              <w:sz w:val="24"/>
              <w:szCs w:val="24"/>
            </w:rPr>
            <w:t>Either party may terminate the agreement with 14 days written notice. Payment will be made for work completed up to the termination date.</w:t>
          </w:r>
        </w:sdtContent>
      </w:sdt>
    </w:p>
    <w:p w14:paraId="24C6E809" w14:textId="2EBA474A" w:rsidR="00E83A87" w:rsidRPr="00356576" w:rsidRDefault="00E83A87" w:rsidP="00341BD0">
      <w:pPr>
        <w:spacing w:before="40" w:after="160"/>
        <w:rPr>
          <w:color w:val="000000" w:themeColor="text1"/>
          <w:sz w:val="24"/>
          <w:szCs w:val="24"/>
        </w:rPr>
      </w:pPr>
      <w:r w:rsidRPr="00560066">
        <w:rPr>
          <w:b/>
          <w:color w:val="1D5C63"/>
          <w:sz w:val="28"/>
          <w:szCs w:val="24"/>
        </w:rPr>
        <w:t>Confidentiality:</w:t>
      </w:r>
      <w:r w:rsidRPr="00356576">
        <w:rPr>
          <w:color w:val="000000" w:themeColor="text1"/>
          <w:sz w:val="24"/>
          <w:szCs w:val="24"/>
        </w:rPr>
        <w:br/>
      </w:r>
      <w:sdt>
        <w:sdtPr>
          <w:rPr>
            <w:color w:val="000000" w:themeColor="text1"/>
            <w:sz w:val="24"/>
            <w:szCs w:val="24"/>
          </w:rPr>
          <w:id w:val="1267119130"/>
          <w:placeholder>
            <w:docPart w:val="5888E26F5C734D22B3506B5F57443882"/>
          </w:placeholder>
        </w:sdtPr>
        <w:sdtContent>
          <w:r w:rsidR="00050AE7">
            <w:rPr>
              <w:color w:val="000000" w:themeColor="text1"/>
              <w:sz w:val="24"/>
              <w:szCs w:val="24"/>
            </w:rPr>
            <w:t>Both parties agree to keep all project information confidential.</w:t>
          </w:r>
        </w:sdtContent>
      </w:sdt>
    </w:p>
    <w:p w14:paraId="5A4009DD" w14:textId="7A67C024" w:rsidR="00E83A87" w:rsidRPr="00356576" w:rsidRDefault="00E83A87" w:rsidP="00341BD0">
      <w:pPr>
        <w:spacing w:before="40" w:after="160"/>
        <w:rPr>
          <w:color w:val="000000" w:themeColor="text1"/>
          <w:sz w:val="24"/>
          <w:szCs w:val="24"/>
        </w:rPr>
      </w:pPr>
      <w:r w:rsidRPr="00560066">
        <w:rPr>
          <w:b/>
          <w:color w:val="1D5C63"/>
          <w:sz w:val="28"/>
          <w:szCs w:val="24"/>
        </w:rPr>
        <w:t>Governing Law and Dispute Resolution:</w:t>
      </w:r>
      <w:r w:rsidRPr="00560066">
        <w:rPr>
          <w:color w:val="1D5C63"/>
          <w:sz w:val="28"/>
          <w:szCs w:val="24"/>
        </w:rPr>
        <w:br/>
      </w:r>
      <w:sdt>
        <w:sdtPr>
          <w:rPr>
            <w:color w:val="000000" w:themeColor="text1"/>
            <w:sz w:val="24"/>
            <w:szCs w:val="24"/>
          </w:rPr>
          <w:id w:val="-1976212544"/>
          <w:placeholder>
            <w:docPart w:val="983EDB8E936A493AA2860A7D6852E0DD"/>
          </w:placeholder>
        </w:sdtPr>
        <w:sdtContent>
          <w:r w:rsidR="00050AE7">
            <w:rPr>
              <w:color w:val="000000" w:themeColor="text1"/>
              <w:sz w:val="24"/>
              <w:szCs w:val="24"/>
            </w:rPr>
            <w:t>This agreement is governed by the laws of the relevant jurisdiction. Disputes will be resolved through mediation or arbitration.</w:t>
          </w:r>
        </w:sdtContent>
      </w:sdt>
    </w:p>
    <w:p w14:paraId="65C74151" w14:textId="0FD3D0BA" w:rsidR="00E83A87" w:rsidRPr="00560066" w:rsidRDefault="00E83A87" w:rsidP="00565751">
      <w:pPr>
        <w:spacing w:before="40" w:after="40"/>
        <w:rPr>
          <w:b/>
          <w:color w:val="1D5C63"/>
          <w:sz w:val="28"/>
          <w:szCs w:val="24"/>
        </w:rPr>
      </w:pPr>
      <w:r w:rsidRPr="00560066">
        <w:rPr>
          <w:b/>
          <w:color w:val="1D5C63"/>
          <w:sz w:val="28"/>
          <w:szCs w:val="24"/>
        </w:rPr>
        <w:t>Signatures:</w:t>
      </w:r>
    </w:p>
    <w:tbl>
      <w:tblPr>
        <w:tblStyle w:val="af0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1"/>
        <w:gridCol w:w="2482"/>
        <w:gridCol w:w="1877"/>
        <w:gridCol w:w="3086"/>
      </w:tblGrid>
      <w:tr w:rsidR="00356576" w:rsidRPr="00356576" w14:paraId="17B8FDB1" w14:textId="5416B6D1" w:rsidTr="00057C3C">
        <w:sdt>
          <w:sdtPr>
            <w:rPr>
              <w:b/>
              <w:color w:val="000000" w:themeColor="text1"/>
              <w:sz w:val="24"/>
              <w:szCs w:val="24"/>
            </w:rPr>
            <w:id w:val="-1332596711"/>
            <w:placeholder>
              <w:docPart w:val="C657085DD1A84A30833B71B977C318A4"/>
            </w:placeholder>
            <w:showingPlcHdr/>
          </w:sdtPr>
          <w:sdtContent>
            <w:tc>
              <w:tcPr>
                <w:tcW w:w="2481" w:type="dxa"/>
                <w:tcBorders>
                  <w:bottom w:val="single" w:sz="4" w:space="0" w:color="auto"/>
                </w:tcBorders>
              </w:tcPr>
              <w:p w14:paraId="03DEF273" w14:textId="0279DDDC" w:rsidR="0016559A" w:rsidRPr="00356576" w:rsidRDefault="0016559A" w:rsidP="00057C3C">
                <w:pPr>
                  <w:spacing w:before="40" w:after="40"/>
                  <w:jc w:val="center"/>
                  <w:rPr>
                    <w:b/>
                    <w:color w:val="000000" w:themeColor="text1"/>
                    <w:sz w:val="24"/>
                    <w:szCs w:val="24"/>
                  </w:rPr>
                </w:pPr>
                <w:r w:rsidRPr="00560066">
                  <w:rPr>
                    <w:rStyle w:val="a9"/>
                    <w:color w:val="000000" w:themeColor="text1"/>
                    <w:sz w:val="24"/>
                    <w:szCs w:val="24"/>
                    <w:shd w:val="clear" w:color="auto" w:fill="FBF6EF"/>
                  </w:rPr>
                  <w:t>[Anna Martinez]</w:t>
                </w:r>
              </w:p>
            </w:tc>
          </w:sdtContent>
        </w:sdt>
        <w:tc>
          <w:tcPr>
            <w:tcW w:w="2482" w:type="dxa"/>
          </w:tcPr>
          <w:p w14:paraId="631BB86E" w14:textId="77777777" w:rsidR="0016559A" w:rsidRPr="00356576" w:rsidRDefault="0016559A" w:rsidP="0016559A">
            <w:pPr>
              <w:spacing w:before="40" w:after="40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877" w:type="dxa"/>
          </w:tcPr>
          <w:p w14:paraId="1B07DD14" w14:textId="5B1BF9D7" w:rsidR="0016559A" w:rsidRPr="00356576" w:rsidRDefault="0016559A" w:rsidP="0016559A">
            <w:pPr>
              <w:spacing w:before="40" w:after="40"/>
              <w:rPr>
                <w:b/>
                <w:color w:val="000000" w:themeColor="text1"/>
                <w:sz w:val="24"/>
                <w:szCs w:val="24"/>
              </w:rPr>
            </w:pPr>
          </w:p>
        </w:tc>
        <w:sdt>
          <w:sdtPr>
            <w:rPr>
              <w:b/>
              <w:color w:val="000000" w:themeColor="text1"/>
              <w:sz w:val="24"/>
              <w:szCs w:val="24"/>
            </w:rPr>
            <w:id w:val="-1804990320"/>
            <w:placeholder>
              <w:docPart w:val="F328F8F3A1B9422486CDF617FA49DD12"/>
            </w:placeholder>
            <w:showingPlcHdr/>
          </w:sdtPr>
          <w:sdtContent>
            <w:tc>
              <w:tcPr>
                <w:tcW w:w="3086" w:type="dxa"/>
                <w:tcBorders>
                  <w:bottom w:val="single" w:sz="4" w:space="0" w:color="auto"/>
                </w:tcBorders>
              </w:tcPr>
              <w:p w14:paraId="067055E8" w14:textId="6222A610" w:rsidR="0016559A" w:rsidRPr="00356576" w:rsidRDefault="0016559A" w:rsidP="00057C3C">
                <w:pPr>
                  <w:spacing w:before="40" w:after="40"/>
                  <w:jc w:val="center"/>
                  <w:rPr>
                    <w:b/>
                    <w:color w:val="000000" w:themeColor="text1"/>
                    <w:sz w:val="24"/>
                    <w:szCs w:val="24"/>
                  </w:rPr>
                </w:pPr>
                <w:r w:rsidRPr="00560066">
                  <w:rPr>
                    <w:rStyle w:val="a9"/>
                    <w:color w:val="000000" w:themeColor="text1"/>
                    <w:sz w:val="24"/>
                    <w:szCs w:val="24"/>
                    <w:shd w:val="clear" w:color="auto" w:fill="FBF6EF"/>
                  </w:rPr>
                  <w:t>[Solar Tech Solutions LLC]</w:t>
                </w:r>
              </w:p>
            </w:tc>
          </w:sdtContent>
        </w:sdt>
      </w:tr>
      <w:tr w:rsidR="00356576" w:rsidRPr="00356576" w14:paraId="0CD0BB96" w14:textId="77777777" w:rsidTr="00E77959">
        <w:tc>
          <w:tcPr>
            <w:tcW w:w="4963" w:type="dxa"/>
            <w:gridSpan w:val="2"/>
          </w:tcPr>
          <w:p w14:paraId="2EE93656" w14:textId="535F2E41" w:rsidR="0016559A" w:rsidRPr="00356576" w:rsidRDefault="0016559A" w:rsidP="00E1763B">
            <w:pPr>
              <w:spacing w:before="40" w:after="160"/>
              <w:ind w:firstLine="704"/>
              <w:rPr>
                <w:b/>
                <w:color w:val="000000" w:themeColor="text1"/>
                <w:sz w:val="24"/>
                <w:szCs w:val="24"/>
              </w:rPr>
            </w:pPr>
            <w:r w:rsidRPr="00356576">
              <w:rPr>
                <w:b/>
                <w:color w:val="000000" w:themeColor="text1"/>
                <w:sz w:val="24"/>
                <w:szCs w:val="24"/>
              </w:rPr>
              <w:t>Client</w:t>
            </w:r>
          </w:p>
        </w:tc>
        <w:tc>
          <w:tcPr>
            <w:tcW w:w="4963" w:type="dxa"/>
            <w:gridSpan w:val="2"/>
          </w:tcPr>
          <w:p w14:paraId="43D63C36" w14:textId="681E5681" w:rsidR="0016559A" w:rsidRPr="00356576" w:rsidRDefault="0016559A" w:rsidP="00E1763B">
            <w:pPr>
              <w:spacing w:before="40" w:after="160"/>
              <w:ind w:firstLine="2936"/>
              <w:rPr>
                <w:b/>
                <w:color w:val="000000" w:themeColor="text1"/>
                <w:sz w:val="24"/>
                <w:szCs w:val="24"/>
              </w:rPr>
            </w:pPr>
            <w:r w:rsidRPr="00356576">
              <w:rPr>
                <w:b/>
                <w:color w:val="000000" w:themeColor="text1"/>
                <w:sz w:val="24"/>
                <w:szCs w:val="24"/>
              </w:rPr>
              <w:t>Contractor</w:t>
            </w:r>
          </w:p>
        </w:tc>
      </w:tr>
      <w:tr w:rsidR="00356576" w:rsidRPr="00356576" w14:paraId="7B3F81D0" w14:textId="77777777" w:rsidTr="00E77959">
        <w:sdt>
          <w:sdtPr>
            <w:rPr>
              <w:b/>
              <w:color w:val="000000" w:themeColor="text1"/>
              <w:sz w:val="24"/>
              <w:szCs w:val="24"/>
            </w:rPr>
            <w:id w:val="1775357059"/>
            <w:placeholder>
              <w:docPart w:val="A18E85BCCDC74A68AA55FC40AB643771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4963" w:type="dxa"/>
                <w:gridSpan w:val="2"/>
              </w:tcPr>
              <w:p w14:paraId="3EB92669" w14:textId="31266F2A" w:rsidR="0016559A" w:rsidRPr="00356576" w:rsidRDefault="0016559A" w:rsidP="0087023D">
                <w:pPr>
                  <w:spacing w:before="40" w:after="220"/>
                  <w:ind w:firstLine="344"/>
                  <w:rPr>
                    <w:b/>
                    <w:color w:val="000000" w:themeColor="text1"/>
                    <w:sz w:val="24"/>
                    <w:szCs w:val="24"/>
                  </w:rPr>
                </w:pPr>
                <w:r w:rsidRPr="00560066">
                  <w:rPr>
                    <w:rStyle w:val="a9"/>
                    <w:color w:val="000000" w:themeColor="text1"/>
                    <w:sz w:val="24"/>
                    <w:szCs w:val="24"/>
                    <w:shd w:val="clear" w:color="auto" w:fill="FBF6EF"/>
                  </w:rPr>
                  <w:t>[DD/MM/YYYY]</w:t>
                </w:r>
              </w:p>
            </w:tc>
          </w:sdtContent>
        </w:sdt>
        <w:sdt>
          <w:sdtPr>
            <w:rPr>
              <w:b/>
              <w:color w:val="000000" w:themeColor="text1"/>
              <w:sz w:val="24"/>
              <w:szCs w:val="24"/>
            </w:rPr>
            <w:id w:val="-1572421269"/>
            <w:placeholder>
              <w:docPart w:val="00004400CB4F4906B93C11ECA45666B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4963" w:type="dxa"/>
                <w:gridSpan w:val="2"/>
              </w:tcPr>
              <w:p w14:paraId="60035778" w14:textId="4DAABD5C" w:rsidR="0016559A" w:rsidRPr="00356576" w:rsidRDefault="00560066" w:rsidP="0087023D">
                <w:pPr>
                  <w:spacing w:before="40" w:after="220"/>
                  <w:ind w:firstLine="2666"/>
                  <w:rPr>
                    <w:b/>
                    <w:color w:val="000000" w:themeColor="text1"/>
                    <w:sz w:val="24"/>
                    <w:szCs w:val="24"/>
                  </w:rPr>
                </w:pPr>
                <w:r w:rsidRPr="00560066">
                  <w:rPr>
                    <w:rStyle w:val="a9"/>
                    <w:color w:val="000000" w:themeColor="text1"/>
                    <w:sz w:val="24"/>
                    <w:szCs w:val="24"/>
                    <w:shd w:val="clear" w:color="auto" w:fill="FBF6EF"/>
                  </w:rPr>
                  <w:t>[DD/MM/YYYY]</w:t>
                </w:r>
              </w:p>
            </w:tc>
          </w:sdtContent>
        </w:sdt>
      </w:tr>
    </w:tbl>
    <w:p w14:paraId="14E3F895" w14:textId="50996F8E" w:rsidR="00050AE7" w:rsidRPr="00341BD0" w:rsidRDefault="00E83A87" w:rsidP="00050AE7">
      <w:pPr>
        <w:spacing w:after="0" w:line="360" w:lineRule="auto"/>
        <w:rPr>
          <w:sz w:val="24"/>
        </w:rPr>
      </w:pPr>
      <w:r w:rsidRPr="00842F0E">
        <w:rPr>
          <w:b/>
          <w:color w:val="1D5C63"/>
          <w:sz w:val="28"/>
          <w:szCs w:val="24"/>
        </w:rPr>
        <w:lastRenderedPageBreak/>
        <w:t>Attachments (if any):</w:t>
      </w:r>
      <w:r w:rsidRPr="00356576">
        <w:rPr>
          <w:b/>
          <w:color w:val="000000" w:themeColor="text1"/>
          <w:sz w:val="24"/>
          <w:szCs w:val="24"/>
        </w:rPr>
        <w:br/>
      </w:r>
    </w:p>
    <w:p w14:paraId="3239070C" w14:textId="7932F45F" w:rsidR="00537ACB" w:rsidRPr="00341BD0" w:rsidRDefault="00537ACB" w:rsidP="00341BD0">
      <w:pPr>
        <w:spacing w:before="40" w:after="160"/>
        <w:rPr>
          <w:sz w:val="24"/>
        </w:rPr>
      </w:pPr>
    </w:p>
    <w:sectPr w:rsidR="00537ACB" w:rsidRPr="00341BD0" w:rsidSect="000B0FB9">
      <w:headerReference w:type="default" r:id="rId11"/>
      <w:footerReference w:type="default" r:id="rId12"/>
      <w:footerReference w:type="first" r:id="rId13"/>
      <w:pgSz w:w="12240" w:h="15840" w:code="1"/>
      <w:pgMar w:top="-720" w:right="1008" w:bottom="245" w:left="1008" w:header="44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89EF0D" w14:textId="77777777" w:rsidR="003C348A" w:rsidRDefault="003C348A">
      <w:pPr>
        <w:spacing w:after="0" w:line="240" w:lineRule="auto"/>
      </w:pPr>
      <w:r>
        <w:separator/>
      </w:r>
    </w:p>
    <w:p w14:paraId="0FA49F57" w14:textId="77777777" w:rsidR="003C348A" w:rsidRDefault="003C348A"/>
  </w:endnote>
  <w:endnote w:type="continuationSeparator" w:id="0">
    <w:p w14:paraId="397FE744" w14:textId="77777777" w:rsidR="003C348A" w:rsidRDefault="003C348A">
      <w:pPr>
        <w:spacing w:after="0" w:line="240" w:lineRule="auto"/>
      </w:pPr>
      <w:r>
        <w:continuationSeparator/>
      </w:r>
    </w:p>
    <w:p w14:paraId="7AD7E8CD" w14:textId="77777777" w:rsidR="003C348A" w:rsidRDefault="003C34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EB34C8" w14:textId="73C94118" w:rsidR="004A653B" w:rsidRDefault="000B0FB9" w:rsidP="00D6118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8343"/>
        <w:tab w:val="right" w:pos="9360"/>
      </w:tabs>
      <w:spacing w:after="0" w:line="240" w:lineRule="auto"/>
      <w:rPr>
        <w:color w:val="000000" w:themeColor="text1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7FDD31D" wp14:editId="38D3E57F">
              <wp:simplePos x="0" y="0"/>
              <wp:positionH relativeFrom="column">
                <wp:posOffset>7074535</wp:posOffset>
              </wp:positionH>
              <wp:positionV relativeFrom="paragraph">
                <wp:posOffset>-31750</wp:posOffset>
              </wp:positionV>
              <wp:extent cx="45719" cy="750046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5719" cy="750046"/>
                      </a:xfrm>
                      <a:prstGeom prst="rect">
                        <a:avLst/>
                      </a:prstGeom>
                      <a:solidFill>
                        <a:srgbClr val="1D5C6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A3063B" id="Rectangle 1" o:spid="_x0000_s1026" style="position:absolute;margin-left:557.05pt;margin-top:-2.5pt;width:3.6pt;height:59.05pt;flip:x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" fillcolor="#1d5c63" stroked="f" strokeweight="2pt"/>
          </w:pict>
        </mc:Fallback>
      </mc:AlternateContent>
    </w:r>
    <w:r w:rsidR="004761D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3E68B1B" wp14:editId="6EDF5685">
              <wp:simplePos x="0" y="0"/>
              <wp:positionH relativeFrom="column">
                <wp:posOffset>-1007110</wp:posOffset>
              </wp:positionH>
              <wp:positionV relativeFrom="paragraph">
                <wp:posOffset>-33655</wp:posOffset>
              </wp:positionV>
              <wp:extent cx="45719" cy="750046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5719" cy="750046"/>
                      </a:xfrm>
                      <a:prstGeom prst="rect">
                        <a:avLst/>
                      </a:prstGeom>
                      <a:solidFill>
                        <a:srgbClr val="1D5C6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540390" id="Rectangle 7" o:spid="_x0000_s1026" style="position:absolute;margin-left:-79.3pt;margin-top:-2.65pt;width:3.6pt;height:59.05pt;flip:x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" fillcolor="#1d5c63" stroked="f" strokeweight="2pt"/>
          </w:pict>
        </mc:Fallback>
      </mc:AlternateContent>
    </w:r>
    <w:r w:rsidR="00D61183">
      <w:rPr>
        <w:color w:val="000000" w:themeColor="text1"/>
        <w:sz w:val="24"/>
        <w:szCs w:val="24"/>
      </w:rPr>
      <w:tab/>
    </w:r>
    <w:r w:rsidR="00D61183">
      <w:rPr>
        <w:color w:val="000000" w:themeColor="text1"/>
        <w:sz w:val="24"/>
        <w:szCs w:val="24"/>
      </w:rPr>
      <w:tab/>
    </w:r>
    <w:r w:rsidR="00D61183">
      <w:rPr>
        <w:color w:val="000000" w:themeColor="text1"/>
        <w:sz w:val="24"/>
        <w:szCs w:val="24"/>
      </w:rPr>
      <w:tab/>
    </w:r>
    <w:r w:rsidR="008841D7" w:rsidRPr="00D26F4E">
      <w:rPr>
        <w:color w:val="000000" w:themeColor="text1"/>
        <w:sz w:val="24"/>
        <w:szCs w:val="24"/>
      </w:rPr>
      <w:t xml:space="preserve">                                                                                                                </w:t>
    </w:r>
  </w:p>
  <w:p w14:paraId="3254BDC4" w14:textId="7029CB81" w:rsidR="008841D7" w:rsidRDefault="00661530" w:rsidP="00813BE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1D1C1D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7AD3B0D" wp14:editId="2255B20B">
              <wp:simplePos x="0" y="0"/>
              <wp:positionH relativeFrom="column">
                <wp:posOffset>5300662</wp:posOffset>
              </wp:positionH>
              <wp:positionV relativeFrom="paragraph">
                <wp:posOffset>99377</wp:posOffset>
              </wp:positionV>
              <wp:extent cx="1287463" cy="28575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7463" cy="285750"/>
                      </a:xfrm>
                      <a:prstGeom prst="rect">
                        <a:avLst/>
                      </a:prstGeom>
                      <a:noFill/>
                      <a:ln w="0">
                        <a:solidFill>
                          <a:prstClr val="black">
                            <a:alpha val="0"/>
                          </a:prstClr>
                        </a:solidFill>
                      </a:ln>
                    </wps:spPr>
                    <wps:txbx>
                      <w:txbxContent>
                        <w:p w14:paraId="3F45E034" w14:textId="77777777" w:rsidR="00661530" w:rsidRPr="00D440D4" w:rsidRDefault="00661530" w:rsidP="00661530">
                          <w:r w:rsidRPr="00D440D4">
                            <w:t xml:space="preserve">© </w:t>
                          </w:r>
                          <w:r>
                            <w:t>Docformats</w:t>
                          </w:r>
                          <w:r w:rsidRPr="00D440D4"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AD3B0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417.35pt;margin-top:7.8pt;width:101.4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" filled="f" strokeweight="0">
              <v:stroke opacity="0"/>
              <v:textbox>
                <w:txbxContent>
                  <w:p w14:paraId="3F45E034" w14:textId="77777777" w:rsidR="00661530" w:rsidRPr="00D440D4" w:rsidRDefault="00661530" w:rsidP="00661530">
                    <w:r w:rsidRPr="00D440D4">
                      <w:t xml:space="preserve">© </w:t>
                    </w:r>
                    <w:r>
                      <w:t>Docformats</w:t>
                    </w:r>
                    <w:r w:rsidRPr="00D440D4">
                      <w:t>.com</w:t>
                    </w:r>
                  </w:p>
                </w:txbxContent>
              </v:textbox>
            </v:shape>
          </w:pict>
        </mc:Fallback>
      </mc:AlternateContent>
    </w:r>
    <w:r w:rsidR="008841D7" w:rsidRPr="00D26F4E">
      <w:rPr>
        <w:color w:val="000000" w:themeColor="text1"/>
        <w:sz w:val="24"/>
        <w:szCs w:val="24"/>
      </w:rPr>
      <w:t xml:space="preserve">   </w:t>
    </w:r>
  </w:p>
  <w:p w14:paraId="7800CB43" w14:textId="2667088C" w:rsidR="00813BE3" w:rsidRPr="00D26F4E" w:rsidRDefault="00813BE3" w:rsidP="00813BE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 w:themeColor="text1"/>
        <w:sz w:val="24"/>
        <w:szCs w:val="24"/>
      </w:rPr>
    </w:pPr>
  </w:p>
  <w:p w14:paraId="5182B8FB" w14:textId="77777777" w:rsidR="002124C4" w:rsidRDefault="00436D16">
    <w:pPr>
      <w:pStyle w:val="a7"/>
    </w:pPr>
    <w:r>
      <w:rPr>
        <w:noProof/>
        <w:color w:val="000000" w:themeColor="text1"/>
        <w:sz w:val="24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2D88C14" wp14:editId="6882A884">
              <wp:simplePos x="0" y="0"/>
              <wp:positionH relativeFrom="column">
                <wp:posOffset>3276600</wp:posOffset>
              </wp:positionH>
              <wp:positionV relativeFrom="paragraph">
                <wp:posOffset>405130</wp:posOffset>
              </wp:positionV>
              <wp:extent cx="193675" cy="200660"/>
              <wp:effectExtent l="0" t="0" r="0" b="0"/>
              <wp:wrapNone/>
              <wp:docPr id="4" name="Half Fram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93675" cy="200660"/>
                      </a:xfrm>
                      <a:prstGeom prst="halfFrame">
                        <a:avLst>
                          <a:gd name="adj1" fmla="val 14961"/>
                          <a:gd name="adj2" fmla="val 14164"/>
                        </a:avLst>
                      </a:prstGeom>
                      <a:solidFill>
                        <a:srgbClr val="43459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3EF40D" id="Half Frame 4" o:spid="_x0000_s1026" style="position:absolute;margin-left:258pt;margin-top:31.9pt;width:15.25pt;height:15.8pt;rotation:18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3675,2006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" path="m,l193675,,165708,28976r-138276,l27432,172239,,200660,,xe" fillcolor="#434593" stroked="f" strokeweight="2pt">
              <v:path arrowok="t" o:connecttype="custom" o:connectlocs="0,0;193675,0;165708,28976;27432,28976;27432,172239;0,200660;0,0" o:connectangles="0,0,0,0,0,0,0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1BFEA" w14:textId="77777777" w:rsidR="00752FC4" w:rsidRDefault="006D6BA8" w:rsidP="00752FC4">
    <w:pPr>
      <w:pStyle w:val="a7"/>
      <w:jc w:val="right"/>
    </w:pPr>
    <w:r>
      <w:rPr>
        <w:color w:val="000000" w:themeColor="text1"/>
      </w:rPr>
      <w:t xml:space="preserve">© </w:t>
    </w:r>
    <w:r>
      <w:rPr>
        <w:color w:val="1D1C1D"/>
        <w:highlight w:val="white"/>
      </w:rPr>
      <w:t>highfile.com</w:t>
    </w:r>
    <w:r w:rsidRPr="00030BFC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A6F99B" w14:textId="77777777" w:rsidR="003C348A" w:rsidRDefault="003C348A">
      <w:pPr>
        <w:spacing w:after="0" w:line="240" w:lineRule="auto"/>
      </w:pPr>
      <w:r>
        <w:separator/>
      </w:r>
    </w:p>
    <w:p w14:paraId="52C29210" w14:textId="77777777" w:rsidR="003C348A" w:rsidRDefault="003C348A"/>
  </w:footnote>
  <w:footnote w:type="continuationSeparator" w:id="0">
    <w:p w14:paraId="43E882B3" w14:textId="77777777" w:rsidR="003C348A" w:rsidRDefault="003C348A">
      <w:pPr>
        <w:spacing w:after="0" w:line="240" w:lineRule="auto"/>
      </w:pPr>
      <w:r>
        <w:continuationSeparator/>
      </w:r>
    </w:p>
    <w:p w14:paraId="49EAE179" w14:textId="77777777" w:rsidR="003C348A" w:rsidRDefault="003C34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E7D0C" w14:textId="611778E8" w:rsidR="001B4EEF" w:rsidRDefault="004761DA" w:rsidP="00996A45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8D3AB05" wp14:editId="7F65A507">
              <wp:simplePos x="0" y="0"/>
              <wp:positionH relativeFrom="column">
                <wp:posOffset>-641350</wp:posOffset>
              </wp:positionH>
              <wp:positionV relativeFrom="paragraph">
                <wp:posOffset>-278130</wp:posOffset>
              </wp:positionV>
              <wp:extent cx="45719" cy="750046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5719" cy="750046"/>
                      </a:xfrm>
                      <a:prstGeom prst="rect">
                        <a:avLst/>
                      </a:prstGeom>
                      <a:solidFill>
                        <a:srgbClr val="1D5C6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AFF55C" id="Rectangle 2" o:spid="_x0000_s1026" style="position:absolute;margin-left:-50.5pt;margin-top:-21.9pt;width:3.6pt;height:59.05pt;flip:x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" fillcolor="#1d5c63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E77C9F"/>
    <w:multiLevelType w:val="multilevel"/>
    <w:tmpl w:val="85DC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34235B"/>
    <w:multiLevelType w:val="multilevel"/>
    <w:tmpl w:val="2E48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5C5BA2"/>
    <w:multiLevelType w:val="multilevel"/>
    <w:tmpl w:val="5358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4780425"/>
    <w:multiLevelType w:val="multilevel"/>
    <w:tmpl w:val="836E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F4B0B59"/>
    <w:multiLevelType w:val="multilevel"/>
    <w:tmpl w:val="FCEA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21693499">
    <w:abstractNumId w:val="9"/>
  </w:num>
  <w:num w:numId="2" w16cid:durableId="875389298">
    <w:abstractNumId w:val="7"/>
  </w:num>
  <w:num w:numId="3" w16cid:durableId="2054036431">
    <w:abstractNumId w:val="6"/>
  </w:num>
  <w:num w:numId="4" w16cid:durableId="1171289505">
    <w:abstractNumId w:val="5"/>
  </w:num>
  <w:num w:numId="5" w16cid:durableId="1446343842">
    <w:abstractNumId w:val="4"/>
  </w:num>
  <w:num w:numId="6" w16cid:durableId="1137986694">
    <w:abstractNumId w:val="8"/>
  </w:num>
  <w:num w:numId="7" w16cid:durableId="299041829">
    <w:abstractNumId w:val="3"/>
  </w:num>
  <w:num w:numId="8" w16cid:durableId="211426814">
    <w:abstractNumId w:val="2"/>
  </w:num>
  <w:num w:numId="9" w16cid:durableId="556160244">
    <w:abstractNumId w:val="1"/>
  </w:num>
  <w:num w:numId="10" w16cid:durableId="435641775">
    <w:abstractNumId w:val="0"/>
  </w:num>
  <w:num w:numId="11" w16cid:durableId="1773084336">
    <w:abstractNumId w:val="13"/>
  </w:num>
  <w:num w:numId="12" w16cid:durableId="1671062004">
    <w:abstractNumId w:val="11"/>
  </w:num>
  <w:num w:numId="13" w16cid:durableId="344868076">
    <w:abstractNumId w:val="12"/>
  </w:num>
  <w:num w:numId="14" w16cid:durableId="942416356">
    <w:abstractNumId w:val="14"/>
  </w:num>
  <w:num w:numId="15" w16cid:durableId="43607233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removePersonalInformation/>
  <w:removeDateAndTime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63D"/>
    <w:rsid w:val="00003E0F"/>
    <w:rsid w:val="000115CE"/>
    <w:rsid w:val="00014864"/>
    <w:rsid w:val="00023AF9"/>
    <w:rsid w:val="00027882"/>
    <w:rsid w:val="00030BFC"/>
    <w:rsid w:val="00031490"/>
    <w:rsid w:val="000325FD"/>
    <w:rsid w:val="00033551"/>
    <w:rsid w:val="0003660B"/>
    <w:rsid w:val="000370FC"/>
    <w:rsid w:val="00037B8F"/>
    <w:rsid w:val="00043F7A"/>
    <w:rsid w:val="00044284"/>
    <w:rsid w:val="00050AE7"/>
    <w:rsid w:val="00050EFA"/>
    <w:rsid w:val="000528E7"/>
    <w:rsid w:val="000530DB"/>
    <w:rsid w:val="000538A2"/>
    <w:rsid w:val="00053A0C"/>
    <w:rsid w:val="00056153"/>
    <w:rsid w:val="00057C3C"/>
    <w:rsid w:val="0006171F"/>
    <w:rsid w:val="00074035"/>
    <w:rsid w:val="000768AE"/>
    <w:rsid w:val="00077AEC"/>
    <w:rsid w:val="000811FA"/>
    <w:rsid w:val="000828F4"/>
    <w:rsid w:val="00087503"/>
    <w:rsid w:val="00092B99"/>
    <w:rsid w:val="000930B6"/>
    <w:rsid w:val="000947D1"/>
    <w:rsid w:val="000A06DE"/>
    <w:rsid w:val="000A0B55"/>
    <w:rsid w:val="000A47CF"/>
    <w:rsid w:val="000A593C"/>
    <w:rsid w:val="000B0919"/>
    <w:rsid w:val="000B0FB9"/>
    <w:rsid w:val="000B27A2"/>
    <w:rsid w:val="000B51BD"/>
    <w:rsid w:val="000B6B12"/>
    <w:rsid w:val="000C2611"/>
    <w:rsid w:val="000D100A"/>
    <w:rsid w:val="000D1244"/>
    <w:rsid w:val="000D6F0F"/>
    <w:rsid w:val="000D73FE"/>
    <w:rsid w:val="000E1D5E"/>
    <w:rsid w:val="000E7026"/>
    <w:rsid w:val="000E79FA"/>
    <w:rsid w:val="000F032E"/>
    <w:rsid w:val="000F51EC"/>
    <w:rsid w:val="000F588F"/>
    <w:rsid w:val="000F5991"/>
    <w:rsid w:val="000F7122"/>
    <w:rsid w:val="001006CC"/>
    <w:rsid w:val="00101FB6"/>
    <w:rsid w:val="00102D42"/>
    <w:rsid w:val="00102F4A"/>
    <w:rsid w:val="001100AA"/>
    <w:rsid w:val="00110D26"/>
    <w:rsid w:val="00111173"/>
    <w:rsid w:val="001139ED"/>
    <w:rsid w:val="00115906"/>
    <w:rsid w:val="00120DB8"/>
    <w:rsid w:val="001210AF"/>
    <w:rsid w:val="00137E31"/>
    <w:rsid w:val="00140FAE"/>
    <w:rsid w:val="00142F38"/>
    <w:rsid w:val="00142F3B"/>
    <w:rsid w:val="0014423A"/>
    <w:rsid w:val="00144E94"/>
    <w:rsid w:val="00147C1A"/>
    <w:rsid w:val="0015025D"/>
    <w:rsid w:val="001538C3"/>
    <w:rsid w:val="00154FAD"/>
    <w:rsid w:val="00157DBB"/>
    <w:rsid w:val="0016195B"/>
    <w:rsid w:val="00164F41"/>
    <w:rsid w:val="0016559A"/>
    <w:rsid w:val="001658ED"/>
    <w:rsid w:val="00167D1E"/>
    <w:rsid w:val="00171DB3"/>
    <w:rsid w:val="00175245"/>
    <w:rsid w:val="00180314"/>
    <w:rsid w:val="0018177F"/>
    <w:rsid w:val="001832D4"/>
    <w:rsid w:val="00185876"/>
    <w:rsid w:val="00186912"/>
    <w:rsid w:val="0019272C"/>
    <w:rsid w:val="00192FE5"/>
    <w:rsid w:val="001941FC"/>
    <w:rsid w:val="001951BE"/>
    <w:rsid w:val="00195EA5"/>
    <w:rsid w:val="00196A5E"/>
    <w:rsid w:val="00196DF3"/>
    <w:rsid w:val="001A0F3D"/>
    <w:rsid w:val="001B1A9F"/>
    <w:rsid w:val="001B2ED0"/>
    <w:rsid w:val="001B4EEF"/>
    <w:rsid w:val="001B5818"/>
    <w:rsid w:val="001B689C"/>
    <w:rsid w:val="001C1BEC"/>
    <w:rsid w:val="001C5B7D"/>
    <w:rsid w:val="001D1325"/>
    <w:rsid w:val="001D30CF"/>
    <w:rsid w:val="001E049E"/>
    <w:rsid w:val="001E04AD"/>
    <w:rsid w:val="001E2847"/>
    <w:rsid w:val="001E320C"/>
    <w:rsid w:val="001E6286"/>
    <w:rsid w:val="001F2D88"/>
    <w:rsid w:val="001F556C"/>
    <w:rsid w:val="00200635"/>
    <w:rsid w:val="00205E41"/>
    <w:rsid w:val="00207833"/>
    <w:rsid w:val="002124C4"/>
    <w:rsid w:val="00212B6E"/>
    <w:rsid w:val="00217A27"/>
    <w:rsid w:val="00222539"/>
    <w:rsid w:val="00222C0B"/>
    <w:rsid w:val="002312A9"/>
    <w:rsid w:val="00232E7F"/>
    <w:rsid w:val="00233C9E"/>
    <w:rsid w:val="002346B8"/>
    <w:rsid w:val="002357D2"/>
    <w:rsid w:val="00237BBD"/>
    <w:rsid w:val="00242874"/>
    <w:rsid w:val="00244B0D"/>
    <w:rsid w:val="002453EF"/>
    <w:rsid w:val="0024747D"/>
    <w:rsid w:val="00250A55"/>
    <w:rsid w:val="00251123"/>
    <w:rsid w:val="00254E0D"/>
    <w:rsid w:val="00254F36"/>
    <w:rsid w:val="00256A0B"/>
    <w:rsid w:val="00262476"/>
    <w:rsid w:val="002660F6"/>
    <w:rsid w:val="00267A3E"/>
    <w:rsid w:val="00267CFF"/>
    <w:rsid w:val="00270ACD"/>
    <w:rsid w:val="00277B81"/>
    <w:rsid w:val="0028016D"/>
    <w:rsid w:val="00281D44"/>
    <w:rsid w:val="002835F7"/>
    <w:rsid w:val="0028384D"/>
    <w:rsid w:val="00285468"/>
    <w:rsid w:val="002912B4"/>
    <w:rsid w:val="00293EB2"/>
    <w:rsid w:val="00295380"/>
    <w:rsid w:val="002954EC"/>
    <w:rsid w:val="00296D72"/>
    <w:rsid w:val="00297FE6"/>
    <w:rsid w:val="002A27AE"/>
    <w:rsid w:val="002A546E"/>
    <w:rsid w:val="002B0289"/>
    <w:rsid w:val="002B05A8"/>
    <w:rsid w:val="002B53B4"/>
    <w:rsid w:val="002B5895"/>
    <w:rsid w:val="002B7447"/>
    <w:rsid w:val="002D1110"/>
    <w:rsid w:val="002D36EA"/>
    <w:rsid w:val="002D3D71"/>
    <w:rsid w:val="002D56ED"/>
    <w:rsid w:val="002E0FAB"/>
    <w:rsid w:val="002E2FA1"/>
    <w:rsid w:val="002E504E"/>
    <w:rsid w:val="002E595D"/>
    <w:rsid w:val="002E7F48"/>
    <w:rsid w:val="002F0BCA"/>
    <w:rsid w:val="002F20C7"/>
    <w:rsid w:val="002F23B3"/>
    <w:rsid w:val="002F2E12"/>
    <w:rsid w:val="00300481"/>
    <w:rsid w:val="00302F67"/>
    <w:rsid w:val="003100F2"/>
    <w:rsid w:val="00312FD2"/>
    <w:rsid w:val="00320ACE"/>
    <w:rsid w:val="00321F62"/>
    <w:rsid w:val="00322631"/>
    <w:rsid w:val="00325B99"/>
    <w:rsid w:val="003274D9"/>
    <w:rsid w:val="00327549"/>
    <w:rsid w:val="00327A40"/>
    <w:rsid w:val="00330D15"/>
    <w:rsid w:val="003318B9"/>
    <w:rsid w:val="003341DF"/>
    <w:rsid w:val="00335998"/>
    <w:rsid w:val="00335DF1"/>
    <w:rsid w:val="00341BD0"/>
    <w:rsid w:val="00344F45"/>
    <w:rsid w:val="003457BB"/>
    <w:rsid w:val="0034694C"/>
    <w:rsid w:val="00352657"/>
    <w:rsid w:val="00356576"/>
    <w:rsid w:val="00357C5D"/>
    <w:rsid w:val="003627F0"/>
    <w:rsid w:val="003654E1"/>
    <w:rsid w:val="00365856"/>
    <w:rsid w:val="003666A5"/>
    <w:rsid w:val="00370741"/>
    <w:rsid w:val="00371869"/>
    <w:rsid w:val="00372D31"/>
    <w:rsid w:val="00373511"/>
    <w:rsid w:val="003759D6"/>
    <w:rsid w:val="003761F9"/>
    <w:rsid w:val="0038000D"/>
    <w:rsid w:val="003812CA"/>
    <w:rsid w:val="00382A78"/>
    <w:rsid w:val="00384999"/>
    <w:rsid w:val="00385ACF"/>
    <w:rsid w:val="00385C6B"/>
    <w:rsid w:val="0038741E"/>
    <w:rsid w:val="00391E26"/>
    <w:rsid w:val="00392059"/>
    <w:rsid w:val="003922BF"/>
    <w:rsid w:val="0039277B"/>
    <w:rsid w:val="0039552B"/>
    <w:rsid w:val="00396DE2"/>
    <w:rsid w:val="003A2ED6"/>
    <w:rsid w:val="003A347F"/>
    <w:rsid w:val="003A545C"/>
    <w:rsid w:val="003A5C1A"/>
    <w:rsid w:val="003A6C53"/>
    <w:rsid w:val="003B0AA2"/>
    <w:rsid w:val="003B2005"/>
    <w:rsid w:val="003B3014"/>
    <w:rsid w:val="003B3506"/>
    <w:rsid w:val="003B3D3C"/>
    <w:rsid w:val="003B73CD"/>
    <w:rsid w:val="003C072E"/>
    <w:rsid w:val="003C348A"/>
    <w:rsid w:val="003C41AA"/>
    <w:rsid w:val="003D1259"/>
    <w:rsid w:val="003D3D35"/>
    <w:rsid w:val="003D4773"/>
    <w:rsid w:val="003E0673"/>
    <w:rsid w:val="003E33C1"/>
    <w:rsid w:val="003E4D0C"/>
    <w:rsid w:val="003E75F8"/>
    <w:rsid w:val="003E78AC"/>
    <w:rsid w:val="003F0488"/>
    <w:rsid w:val="003F08CC"/>
    <w:rsid w:val="003F7372"/>
    <w:rsid w:val="003F7D1C"/>
    <w:rsid w:val="004020A7"/>
    <w:rsid w:val="00403970"/>
    <w:rsid w:val="004114D8"/>
    <w:rsid w:val="00411517"/>
    <w:rsid w:val="00415B8B"/>
    <w:rsid w:val="00417473"/>
    <w:rsid w:val="00421B2F"/>
    <w:rsid w:val="00426534"/>
    <w:rsid w:val="00426597"/>
    <w:rsid w:val="00427222"/>
    <w:rsid w:val="0043006E"/>
    <w:rsid w:val="004321D2"/>
    <w:rsid w:val="00433354"/>
    <w:rsid w:val="00434995"/>
    <w:rsid w:val="00436D16"/>
    <w:rsid w:val="00442196"/>
    <w:rsid w:val="00442DBE"/>
    <w:rsid w:val="00445145"/>
    <w:rsid w:val="0044790E"/>
    <w:rsid w:val="004527E4"/>
    <w:rsid w:val="004531C3"/>
    <w:rsid w:val="00457729"/>
    <w:rsid w:val="00461CFC"/>
    <w:rsid w:val="004626AA"/>
    <w:rsid w:val="00462C37"/>
    <w:rsid w:val="00462C3A"/>
    <w:rsid w:val="00464BCC"/>
    <w:rsid w:val="00471810"/>
    <w:rsid w:val="004761DA"/>
    <w:rsid w:val="00477474"/>
    <w:rsid w:val="00480B7F"/>
    <w:rsid w:val="00485BB3"/>
    <w:rsid w:val="00487F7F"/>
    <w:rsid w:val="00494C16"/>
    <w:rsid w:val="004A1893"/>
    <w:rsid w:val="004A33CA"/>
    <w:rsid w:val="004A5370"/>
    <w:rsid w:val="004A5AC2"/>
    <w:rsid w:val="004A5D55"/>
    <w:rsid w:val="004A653B"/>
    <w:rsid w:val="004B0C9F"/>
    <w:rsid w:val="004B0CF3"/>
    <w:rsid w:val="004B2749"/>
    <w:rsid w:val="004B3439"/>
    <w:rsid w:val="004B38C4"/>
    <w:rsid w:val="004B3C14"/>
    <w:rsid w:val="004B4346"/>
    <w:rsid w:val="004B4732"/>
    <w:rsid w:val="004B7640"/>
    <w:rsid w:val="004C4A44"/>
    <w:rsid w:val="004C50C1"/>
    <w:rsid w:val="004C66B9"/>
    <w:rsid w:val="004D2EB2"/>
    <w:rsid w:val="004D389F"/>
    <w:rsid w:val="004D5BA5"/>
    <w:rsid w:val="004D788D"/>
    <w:rsid w:val="004E031C"/>
    <w:rsid w:val="004E377A"/>
    <w:rsid w:val="004E3E77"/>
    <w:rsid w:val="004E637C"/>
    <w:rsid w:val="004E7FC3"/>
    <w:rsid w:val="004F034F"/>
    <w:rsid w:val="004F3132"/>
    <w:rsid w:val="004F37FE"/>
    <w:rsid w:val="004F3CE8"/>
    <w:rsid w:val="004F5BFC"/>
    <w:rsid w:val="004F5E10"/>
    <w:rsid w:val="004F6290"/>
    <w:rsid w:val="00501B50"/>
    <w:rsid w:val="00501DB2"/>
    <w:rsid w:val="005029B8"/>
    <w:rsid w:val="0050546D"/>
    <w:rsid w:val="00506879"/>
    <w:rsid w:val="005072C7"/>
    <w:rsid w:val="00507A17"/>
    <w:rsid w:val="00507CF2"/>
    <w:rsid w:val="005125BB"/>
    <w:rsid w:val="00512BE9"/>
    <w:rsid w:val="0051434B"/>
    <w:rsid w:val="00515818"/>
    <w:rsid w:val="005172B0"/>
    <w:rsid w:val="005173F6"/>
    <w:rsid w:val="00517C38"/>
    <w:rsid w:val="0052078E"/>
    <w:rsid w:val="00523DE2"/>
    <w:rsid w:val="00523F8D"/>
    <w:rsid w:val="005264AB"/>
    <w:rsid w:val="00526BA3"/>
    <w:rsid w:val="0052755D"/>
    <w:rsid w:val="0053212F"/>
    <w:rsid w:val="00532FDD"/>
    <w:rsid w:val="005375C6"/>
    <w:rsid w:val="00537ACB"/>
    <w:rsid w:val="00537F9C"/>
    <w:rsid w:val="005404F1"/>
    <w:rsid w:val="00540842"/>
    <w:rsid w:val="00543BD4"/>
    <w:rsid w:val="00544611"/>
    <w:rsid w:val="005463A4"/>
    <w:rsid w:val="00547225"/>
    <w:rsid w:val="00551762"/>
    <w:rsid w:val="00551E05"/>
    <w:rsid w:val="0055447C"/>
    <w:rsid w:val="005558DA"/>
    <w:rsid w:val="00557773"/>
    <w:rsid w:val="00560066"/>
    <w:rsid w:val="00560AC8"/>
    <w:rsid w:val="00565230"/>
    <w:rsid w:val="00565751"/>
    <w:rsid w:val="005717D6"/>
    <w:rsid w:val="00571EA2"/>
    <w:rsid w:val="00572222"/>
    <w:rsid w:val="00573E4D"/>
    <w:rsid w:val="00581906"/>
    <w:rsid w:val="00584072"/>
    <w:rsid w:val="0058716B"/>
    <w:rsid w:val="005924D8"/>
    <w:rsid w:val="005935CC"/>
    <w:rsid w:val="00594240"/>
    <w:rsid w:val="005944A3"/>
    <w:rsid w:val="005A1109"/>
    <w:rsid w:val="005A19F4"/>
    <w:rsid w:val="005A19FE"/>
    <w:rsid w:val="005A2BCE"/>
    <w:rsid w:val="005B0D4F"/>
    <w:rsid w:val="005B1AD9"/>
    <w:rsid w:val="005B2167"/>
    <w:rsid w:val="005B34FE"/>
    <w:rsid w:val="005B4E66"/>
    <w:rsid w:val="005B521A"/>
    <w:rsid w:val="005C2541"/>
    <w:rsid w:val="005C4267"/>
    <w:rsid w:val="005C4DA5"/>
    <w:rsid w:val="005C5DD7"/>
    <w:rsid w:val="005D2472"/>
    <w:rsid w:val="005D3DA6"/>
    <w:rsid w:val="005E00A6"/>
    <w:rsid w:val="005E1649"/>
    <w:rsid w:val="005E49EB"/>
    <w:rsid w:val="005E6FB3"/>
    <w:rsid w:val="005F312E"/>
    <w:rsid w:val="005F36A8"/>
    <w:rsid w:val="005F514C"/>
    <w:rsid w:val="005F7C09"/>
    <w:rsid w:val="0060288A"/>
    <w:rsid w:val="00606148"/>
    <w:rsid w:val="00607F78"/>
    <w:rsid w:val="00611223"/>
    <w:rsid w:val="00614DB2"/>
    <w:rsid w:val="00615239"/>
    <w:rsid w:val="00616220"/>
    <w:rsid w:val="00622C22"/>
    <w:rsid w:val="00624A11"/>
    <w:rsid w:val="00626CCE"/>
    <w:rsid w:val="0063042F"/>
    <w:rsid w:val="00635664"/>
    <w:rsid w:val="0063756C"/>
    <w:rsid w:val="00642ACF"/>
    <w:rsid w:val="00643A74"/>
    <w:rsid w:val="00643EB2"/>
    <w:rsid w:val="00650AC4"/>
    <w:rsid w:val="0065563D"/>
    <w:rsid w:val="00655751"/>
    <w:rsid w:val="00660034"/>
    <w:rsid w:val="00661530"/>
    <w:rsid w:val="00664BF6"/>
    <w:rsid w:val="006661D1"/>
    <w:rsid w:val="006666A8"/>
    <w:rsid w:val="006666E2"/>
    <w:rsid w:val="00666FDB"/>
    <w:rsid w:val="0067255E"/>
    <w:rsid w:val="00672B2F"/>
    <w:rsid w:val="006734FF"/>
    <w:rsid w:val="006769D9"/>
    <w:rsid w:val="0068090E"/>
    <w:rsid w:val="006829D0"/>
    <w:rsid w:val="0068402D"/>
    <w:rsid w:val="00687243"/>
    <w:rsid w:val="00690F83"/>
    <w:rsid w:val="00692150"/>
    <w:rsid w:val="006948B4"/>
    <w:rsid w:val="00695B96"/>
    <w:rsid w:val="006961CD"/>
    <w:rsid w:val="006A14E0"/>
    <w:rsid w:val="006A1FC9"/>
    <w:rsid w:val="006A2343"/>
    <w:rsid w:val="006A2EEF"/>
    <w:rsid w:val="006A2F1A"/>
    <w:rsid w:val="006A39CB"/>
    <w:rsid w:val="006A6D22"/>
    <w:rsid w:val="006B18A9"/>
    <w:rsid w:val="006B3B37"/>
    <w:rsid w:val="006B3D67"/>
    <w:rsid w:val="006B483F"/>
    <w:rsid w:val="006B4873"/>
    <w:rsid w:val="006B5805"/>
    <w:rsid w:val="006C1AA6"/>
    <w:rsid w:val="006C1DFA"/>
    <w:rsid w:val="006C35C3"/>
    <w:rsid w:val="006C4B8D"/>
    <w:rsid w:val="006C5743"/>
    <w:rsid w:val="006C7933"/>
    <w:rsid w:val="006D1329"/>
    <w:rsid w:val="006D20DE"/>
    <w:rsid w:val="006D20FD"/>
    <w:rsid w:val="006D2B43"/>
    <w:rsid w:val="006D6BA8"/>
    <w:rsid w:val="006D7B85"/>
    <w:rsid w:val="006E09F4"/>
    <w:rsid w:val="006E0E5B"/>
    <w:rsid w:val="006E0F00"/>
    <w:rsid w:val="006E2C0C"/>
    <w:rsid w:val="006E48FB"/>
    <w:rsid w:val="006E518E"/>
    <w:rsid w:val="006E65A9"/>
    <w:rsid w:val="006F6CAF"/>
    <w:rsid w:val="006F7F31"/>
    <w:rsid w:val="00701654"/>
    <w:rsid w:val="007019C8"/>
    <w:rsid w:val="00701E59"/>
    <w:rsid w:val="00705E59"/>
    <w:rsid w:val="00710191"/>
    <w:rsid w:val="00711FBB"/>
    <w:rsid w:val="0071754C"/>
    <w:rsid w:val="0072388E"/>
    <w:rsid w:val="00725E1D"/>
    <w:rsid w:val="007340DF"/>
    <w:rsid w:val="007353FF"/>
    <w:rsid w:val="00744CAF"/>
    <w:rsid w:val="00744EA9"/>
    <w:rsid w:val="007460B6"/>
    <w:rsid w:val="00746C60"/>
    <w:rsid w:val="00752FC4"/>
    <w:rsid w:val="007535D2"/>
    <w:rsid w:val="00753FB5"/>
    <w:rsid w:val="00754255"/>
    <w:rsid w:val="00757E9C"/>
    <w:rsid w:val="00757EE2"/>
    <w:rsid w:val="0076016B"/>
    <w:rsid w:val="00760956"/>
    <w:rsid w:val="00770559"/>
    <w:rsid w:val="00777367"/>
    <w:rsid w:val="00777704"/>
    <w:rsid w:val="0078010C"/>
    <w:rsid w:val="00781CA2"/>
    <w:rsid w:val="0078269A"/>
    <w:rsid w:val="00785C62"/>
    <w:rsid w:val="00786065"/>
    <w:rsid w:val="0078704D"/>
    <w:rsid w:val="007874C6"/>
    <w:rsid w:val="00790C93"/>
    <w:rsid w:val="00795DEA"/>
    <w:rsid w:val="00795E3A"/>
    <w:rsid w:val="00796F60"/>
    <w:rsid w:val="00796FD9"/>
    <w:rsid w:val="007976EF"/>
    <w:rsid w:val="00797C3D"/>
    <w:rsid w:val="007A388E"/>
    <w:rsid w:val="007A75CE"/>
    <w:rsid w:val="007A7857"/>
    <w:rsid w:val="007B0C8E"/>
    <w:rsid w:val="007B2EED"/>
    <w:rsid w:val="007B31C6"/>
    <w:rsid w:val="007B3EFD"/>
    <w:rsid w:val="007B4C91"/>
    <w:rsid w:val="007B50FF"/>
    <w:rsid w:val="007B64A6"/>
    <w:rsid w:val="007C1813"/>
    <w:rsid w:val="007C564C"/>
    <w:rsid w:val="007D09A5"/>
    <w:rsid w:val="007D1E3F"/>
    <w:rsid w:val="007D70F7"/>
    <w:rsid w:val="007E28D3"/>
    <w:rsid w:val="007E704F"/>
    <w:rsid w:val="007F5D98"/>
    <w:rsid w:val="007F6270"/>
    <w:rsid w:val="0080089B"/>
    <w:rsid w:val="008042E1"/>
    <w:rsid w:val="008050D1"/>
    <w:rsid w:val="008057B7"/>
    <w:rsid w:val="00806658"/>
    <w:rsid w:val="00813BE3"/>
    <w:rsid w:val="00824841"/>
    <w:rsid w:val="00824C24"/>
    <w:rsid w:val="008266B7"/>
    <w:rsid w:val="00826E85"/>
    <w:rsid w:val="0083030A"/>
    <w:rsid w:val="00830C5F"/>
    <w:rsid w:val="00834A33"/>
    <w:rsid w:val="008350F2"/>
    <w:rsid w:val="00836D2F"/>
    <w:rsid w:val="00836DBA"/>
    <w:rsid w:val="0083783C"/>
    <w:rsid w:val="00842F0E"/>
    <w:rsid w:val="008459D9"/>
    <w:rsid w:val="0084637C"/>
    <w:rsid w:val="00847173"/>
    <w:rsid w:val="00847400"/>
    <w:rsid w:val="00853883"/>
    <w:rsid w:val="00856255"/>
    <w:rsid w:val="008574A6"/>
    <w:rsid w:val="008635FB"/>
    <w:rsid w:val="0087023D"/>
    <w:rsid w:val="00875003"/>
    <w:rsid w:val="00877493"/>
    <w:rsid w:val="00877A8A"/>
    <w:rsid w:val="00882747"/>
    <w:rsid w:val="008841D7"/>
    <w:rsid w:val="00892C53"/>
    <w:rsid w:val="00893BFB"/>
    <w:rsid w:val="008949DE"/>
    <w:rsid w:val="00896EE1"/>
    <w:rsid w:val="00897FD4"/>
    <w:rsid w:val="008A02DC"/>
    <w:rsid w:val="008A69A7"/>
    <w:rsid w:val="008B0C4D"/>
    <w:rsid w:val="008C1334"/>
    <w:rsid w:val="008C1482"/>
    <w:rsid w:val="008C1AC4"/>
    <w:rsid w:val="008C399E"/>
    <w:rsid w:val="008C7D72"/>
    <w:rsid w:val="008D09F3"/>
    <w:rsid w:val="008D0AA7"/>
    <w:rsid w:val="008D467D"/>
    <w:rsid w:val="008D5C8E"/>
    <w:rsid w:val="008D5C9F"/>
    <w:rsid w:val="008E1C29"/>
    <w:rsid w:val="008E35AF"/>
    <w:rsid w:val="008F251F"/>
    <w:rsid w:val="008F4BAE"/>
    <w:rsid w:val="00905F15"/>
    <w:rsid w:val="009065CD"/>
    <w:rsid w:val="009076CF"/>
    <w:rsid w:val="00911135"/>
    <w:rsid w:val="009126E7"/>
    <w:rsid w:val="00912A0A"/>
    <w:rsid w:val="00912D8E"/>
    <w:rsid w:val="00912FF8"/>
    <w:rsid w:val="00920234"/>
    <w:rsid w:val="009239A9"/>
    <w:rsid w:val="00923DC4"/>
    <w:rsid w:val="00926A1C"/>
    <w:rsid w:val="009270E5"/>
    <w:rsid w:val="00932163"/>
    <w:rsid w:val="00935622"/>
    <w:rsid w:val="00944AB8"/>
    <w:rsid w:val="00945749"/>
    <w:rsid w:val="009468D3"/>
    <w:rsid w:val="009472EA"/>
    <w:rsid w:val="00951C15"/>
    <w:rsid w:val="00953E49"/>
    <w:rsid w:val="00956F1E"/>
    <w:rsid w:val="0095708F"/>
    <w:rsid w:val="00970836"/>
    <w:rsid w:val="00971C9D"/>
    <w:rsid w:val="00971E7D"/>
    <w:rsid w:val="009723E1"/>
    <w:rsid w:val="00975CE4"/>
    <w:rsid w:val="00976AA0"/>
    <w:rsid w:val="00977E5C"/>
    <w:rsid w:val="00980461"/>
    <w:rsid w:val="009807FF"/>
    <w:rsid w:val="00981666"/>
    <w:rsid w:val="00982FB7"/>
    <w:rsid w:val="0098777F"/>
    <w:rsid w:val="009912AC"/>
    <w:rsid w:val="00991615"/>
    <w:rsid w:val="00996A45"/>
    <w:rsid w:val="00997907"/>
    <w:rsid w:val="009A0273"/>
    <w:rsid w:val="009A0F28"/>
    <w:rsid w:val="009A0F4C"/>
    <w:rsid w:val="009A1907"/>
    <w:rsid w:val="009A4814"/>
    <w:rsid w:val="009A4AAB"/>
    <w:rsid w:val="009B1AAF"/>
    <w:rsid w:val="009B3C6A"/>
    <w:rsid w:val="009B5173"/>
    <w:rsid w:val="009C14C6"/>
    <w:rsid w:val="009C38C2"/>
    <w:rsid w:val="009C4C36"/>
    <w:rsid w:val="009C60B5"/>
    <w:rsid w:val="009C60BF"/>
    <w:rsid w:val="009C63FF"/>
    <w:rsid w:val="009D4FB3"/>
    <w:rsid w:val="009D6F54"/>
    <w:rsid w:val="009D7F50"/>
    <w:rsid w:val="009E28A8"/>
    <w:rsid w:val="009E5477"/>
    <w:rsid w:val="009E5AAB"/>
    <w:rsid w:val="009E5EBC"/>
    <w:rsid w:val="009F15A6"/>
    <w:rsid w:val="009F5FEE"/>
    <w:rsid w:val="00A025EE"/>
    <w:rsid w:val="00A0424B"/>
    <w:rsid w:val="00A067BB"/>
    <w:rsid w:val="00A06BC3"/>
    <w:rsid w:val="00A11333"/>
    <w:rsid w:val="00A13185"/>
    <w:rsid w:val="00A13C06"/>
    <w:rsid w:val="00A13D13"/>
    <w:rsid w:val="00A147B8"/>
    <w:rsid w:val="00A16457"/>
    <w:rsid w:val="00A17117"/>
    <w:rsid w:val="00A25020"/>
    <w:rsid w:val="00A26008"/>
    <w:rsid w:val="00A27691"/>
    <w:rsid w:val="00A31ACA"/>
    <w:rsid w:val="00A333C6"/>
    <w:rsid w:val="00A334F2"/>
    <w:rsid w:val="00A33FE1"/>
    <w:rsid w:val="00A34CF9"/>
    <w:rsid w:val="00A35932"/>
    <w:rsid w:val="00A50D3F"/>
    <w:rsid w:val="00A52D54"/>
    <w:rsid w:val="00A53582"/>
    <w:rsid w:val="00A55856"/>
    <w:rsid w:val="00A55ABF"/>
    <w:rsid w:val="00A56015"/>
    <w:rsid w:val="00A60C0E"/>
    <w:rsid w:val="00A60DB8"/>
    <w:rsid w:val="00A61D3E"/>
    <w:rsid w:val="00A62685"/>
    <w:rsid w:val="00A63C0C"/>
    <w:rsid w:val="00A763AE"/>
    <w:rsid w:val="00A776A7"/>
    <w:rsid w:val="00A87CCE"/>
    <w:rsid w:val="00A90DAB"/>
    <w:rsid w:val="00A966F4"/>
    <w:rsid w:val="00A96C86"/>
    <w:rsid w:val="00A97089"/>
    <w:rsid w:val="00AA2DDF"/>
    <w:rsid w:val="00AB1BE8"/>
    <w:rsid w:val="00AB25FD"/>
    <w:rsid w:val="00AB484E"/>
    <w:rsid w:val="00AB5B7D"/>
    <w:rsid w:val="00AC13BD"/>
    <w:rsid w:val="00AC3648"/>
    <w:rsid w:val="00AC5070"/>
    <w:rsid w:val="00AC5200"/>
    <w:rsid w:val="00AD0297"/>
    <w:rsid w:val="00AD08EE"/>
    <w:rsid w:val="00AD20F9"/>
    <w:rsid w:val="00AD33EC"/>
    <w:rsid w:val="00AD3BDF"/>
    <w:rsid w:val="00AD3BE2"/>
    <w:rsid w:val="00AD580F"/>
    <w:rsid w:val="00AE27BA"/>
    <w:rsid w:val="00AE3089"/>
    <w:rsid w:val="00AE7256"/>
    <w:rsid w:val="00AF42E5"/>
    <w:rsid w:val="00AF4D11"/>
    <w:rsid w:val="00AF5545"/>
    <w:rsid w:val="00B01D23"/>
    <w:rsid w:val="00B033CE"/>
    <w:rsid w:val="00B040FB"/>
    <w:rsid w:val="00B062FC"/>
    <w:rsid w:val="00B0662F"/>
    <w:rsid w:val="00B06FF7"/>
    <w:rsid w:val="00B10718"/>
    <w:rsid w:val="00B108C7"/>
    <w:rsid w:val="00B1170B"/>
    <w:rsid w:val="00B13728"/>
    <w:rsid w:val="00B2270A"/>
    <w:rsid w:val="00B227FE"/>
    <w:rsid w:val="00B22B7C"/>
    <w:rsid w:val="00B235CD"/>
    <w:rsid w:val="00B2632B"/>
    <w:rsid w:val="00B27718"/>
    <w:rsid w:val="00B31E73"/>
    <w:rsid w:val="00B32078"/>
    <w:rsid w:val="00B3280A"/>
    <w:rsid w:val="00B33913"/>
    <w:rsid w:val="00B34D55"/>
    <w:rsid w:val="00B41516"/>
    <w:rsid w:val="00B416F6"/>
    <w:rsid w:val="00B46F3E"/>
    <w:rsid w:val="00B51E94"/>
    <w:rsid w:val="00B52968"/>
    <w:rsid w:val="00B543C4"/>
    <w:rsid w:val="00B54569"/>
    <w:rsid w:val="00B5502B"/>
    <w:rsid w:val="00B55BAA"/>
    <w:rsid w:val="00B57030"/>
    <w:rsid w:val="00B60748"/>
    <w:rsid w:val="00B60D95"/>
    <w:rsid w:val="00B619A7"/>
    <w:rsid w:val="00B62585"/>
    <w:rsid w:val="00B63133"/>
    <w:rsid w:val="00B64081"/>
    <w:rsid w:val="00B64E3E"/>
    <w:rsid w:val="00B73664"/>
    <w:rsid w:val="00B879CA"/>
    <w:rsid w:val="00B91B32"/>
    <w:rsid w:val="00B927BF"/>
    <w:rsid w:val="00B96203"/>
    <w:rsid w:val="00B96221"/>
    <w:rsid w:val="00B964F8"/>
    <w:rsid w:val="00BA20D0"/>
    <w:rsid w:val="00BA556C"/>
    <w:rsid w:val="00BA571F"/>
    <w:rsid w:val="00BA5F1D"/>
    <w:rsid w:val="00BA62EB"/>
    <w:rsid w:val="00BA706B"/>
    <w:rsid w:val="00BB08FF"/>
    <w:rsid w:val="00BB33D6"/>
    <w:rsid w:val="00BB390C"/>
    <w:rsid w:val="00BB6200"/>
    <w:rsid w:val="00BC0367"/>
    <w:rsid w:val="00BC0F0A"/>
    <w:rsid w:val="00BC1DE8"/>
    <w:rsid w:val="00BC508A"/>
    <w:rsid w:val="00BC5188"/>
    <w:rsid w:val="00BD090A"/>
    <w:rsid w:val="00BD262C"/>
    <w:rsid w:val="00BD3642"/>
    <w:rsid w:val="00BD3B53"/>
    <w:rsid w:val="00BD5620"/>
    <w:rsid w:val="00BD6ABB"/>
    <w:rsid w:val="00BD76CC"/>
    <w:rsid w:val="00BE00A4"/>
    <w:rsid w:val="00BE08BB"/>
    <w:rsid w:val="00BE1DF9"/>
    <w:rsid w:val="00BE20B1"/>
    <w:rsid w:val="00BE6AE3"/>
    <w:rsid w:val="00BF180B"/>
    <w:rsid w:val="00BF48F7"/>
    <w:rsid w:val="00BF5B96"/>
    <w:rsid w:val="00C021F2"/>
    <w:rsid w:val="00C036A4"/>
    <w:rsid w:val="00C04522"/>
    <w:rsid w:val="00C04BD3"/>
    <w:rsid w:val="00C05B02"/>
    <w:rsid w:val="00C05D5C"/>
    <w:rsid w:val="00C11980"/>
    <w:rsid w:val="00C12894"/>
    <w:rsid w:val="00C14119"/>
    <w:rsid w:val="00C14787"/>
    <w:rsid w:val="00C14F1C"/>
    <w:rsid w:val="00C15179"/>
    <w:rsid w:val="00C16296"/>
    <w:rsid w:val="00C17234"/>
    <w:rsid w:val="00C17E0B"/>
    <w:rsid w:val="00C22535"/>
    <w:rsid w:val="00C247A0"/>
    <w:rsid w:val="00C25340"/>
    <w:rsid w:val="00C25905"/>
    <w:rsid w:val="00C31CE8"/>
    <w:rsid w:val="00C3786F"/>
    <w:rsid w:val="00C41D58"/>
    <w:rsid w:val="00C42BE2"/>
    <w:rsid w:val="00C454B8"/>
    <w:rsid w:val="00C46B69"/>
    <w:rsid w:val="00C53737"/>
    <w:rsid w:val="00C54100"/>
    <w:rsid w:val="00C5506B"/>
    <w:rsid w:val="00C579A4"/>
    <w:rsid w:val="00C60C72"/>
    <w:rsid w:val="00C6156F"/>
    <w:rsid w:val="00C63B77"/>
    <w:rsid w:val="00C67D5B"/>
    <w:rsid w:val="00C717D0"/>
    <w:rsid w:val="00C72967"/>
    <w:rsid w:val="00C72DFF"/>
    <w:rsid w:val="00C75837"/>
    <w:rsid w:val="00C8077D"/>
    <w:rsid w:val="00C80F0C"/>
    <w:rsid w:val="00C81344"/>
    <w:rsid w:val="00C8195B"/>
    <w:rsid w:val="00C84B56"/>
    <w:rsid w:val="00C85648"/>
    <w:rsid w:val="00C864DA"/>
    <w:rsid w:val="00C9104D"/>
    <w:rsid w:val="00C91BB3"/>
    <w:rsid w:val="00C92F8E"/>
    <w:rsid w:val="00C966E3"/>
    <w:rsid w:val="00CA0A2C"/>
    <w:rsid w:val="00CA0A76"/>
    <w:rsid w:val="00CA3340"/>
    <w:rsid w:val="00CA6CC9"/>
    <w:rsid w:val="00CA779C"/>
    <w:rsid w:val="00CB005F"/>
    <w:rsid w:val="00CB0809"/>
    <w:rsid w:val="00CB52FC"/>
    <w:rsid w:val="00CB6563"/>
    <w:rsid w:val="00CB6C09"/>
    <w:rsid w:val="00CC171C"/>
    <w:rsid w:val="00CC4484"/>
    <w:rsid w:val="00CC791E"/>
    <w:rsid w:val="00CD18E4"/>
    <w:rsid w:val="00CD1AA1"/>
    <w:rsid w:val="00CD3F50"/>
    <w:rsid w:val="00CD4C77"/>
    <w:rsid w:val="00CD4F11"/>
    <w:rsid w:val="00CD6030"/>
    <w:rsid w:val="00CD638F"/>
    <w:rsid w:val="00CD7FC7"/>
    <w:rsid w:val="00CE007E"/>
    <w:rsid w:val="00CE2A08"/>
    <w:rsid w:val="00CE3F56"/>
    <w:rsid w:val="00CE76A7"/>
    <w:rsid w:val="00CF28DF"/>
    <w:rsid w:val="00CF5F5A"/>
    <w:rsid w:val="00D031CE"/>
    <w:rsid w:val="00D04123"/>
    <w:rsid w:val="00D06525"/>
    <w:rsid w:val="00D11157"/>
    <w:rsid w:val="00D12183"/>
    <w:rsid w:val="00D13B31"/>
    <w:rsid w:val="00D14307"/>
    <w:rsid w:val="00D149F1"/>
    <w:rsid w:val="00D14EA6"/>
    <w:rsid w:val="00D159A2"/>
    <w:rsid w:val="00D17BA3"/>
    <w:rsid w:val="00D20430"/>
    <w:rsid w:val="00D23798"/>
    <w:rsid w:val="00D24211"/>
    <w:rsid w:val="00D24330"/>
    <w:rsid w:val="00D26EFA"/>
    <w:rsid w:val="00D26F4E"/>
    <w:rsid w:val="00D33D2A"/>
    <w:rsid w:val="00D356C3"/>
    <w:rsid w:val="00D36106"/>
    <w:rsid w:val="00D418B1"/>
    <w:rsid w:val="00D42FCD"/>
    <w:rsid w:val="00D43275"/>
    <w:rsid w:val="00D43B50"/>
    <w:rsid w:val="00D477D2"/>
    <w:rsid w:val="00D502BE"/>
    <w:rsid w:val="00D51915"/>
    <w:rsid w:val="00D51ECF"/>
    <w:rsid w:val="00D55298"/>
    <w:rsid w:val="00D601EB"/>
    <w:rsid w:val="00D60C30"/>
    <w:rsid w:val="00D61183"/>
    <w:rsid w:val="00D61308"/>
    <w:rsid w:val="00D61B50"/>
    <w:rsid w:val="00D640BD"/>
    <w:rsid w:val="00D72DFE"/>
    <w:rsid w:val="00D73066"/>
    <w:rsid w:val="00D73CA6"/>
    <w:rsid w:val="00D75D85"/>
    <w:rsid w:val="00D76A11"/>
    <w:rsid w:val="00D77642"/>
    <w:rsid w:val="00D80561"/>
    <w:rsid w:val="00D809B6"/>
    <w:rsid w:val="00D81803"/>
    <w:rsid w:val="00D81C2D"/>
    <w:rsid w:val="00D84F72"/>
    <w:rsid w:val="00D90359"/>
    <w:rsid w:val="00D950E8"/>
    <w:rsid w:val="00DA0525"/>
    <w:rsid w:val="00DA0E2C"/>
    <w:rsid w:val="00DA2B2C"/>
    <w:rsid w:val="00DA37CF"/>
    <w:rsid w:val="00DA4B4C"/>
    <w:rsid w:val="00DA6452"/>
    <w:rsid w:val="00DB1814"/>
    <w:rsid w:val="00DB250A"/>
    <w:rsid w:val="00DC0E7E"/>
    <w:rsid w:val="00DC7840"/>
    <w:rsid w:val="00DD0293"/>
    <w:rsid w:val="00DD630C"/>
    <w:rsid w:val="00DD6E2E"/>
    <w:rsid w:val="00DD7504"/>
    <w:rsid w:val="00DE0B02"/>
    <w:rsid w:val="00DE1093"/>
    <w:rsid w:val="00DE11E9"/>
    <w:rsid w:val="00DE2698"/>
    <w:rsid w:val="00DE7809"/>
    <w:rsid w:val="00DF0E6A"/>
    <w:rsid w:val="00DF12F9"/>
    <w:rsid w:val="00DF2637"/>
    <w:rsid w:val="00E0253D"/>
    <w:rsid w:val="00E0521C"/>
    <w:rsid w:val="00E05306"/>
    <w:rsid w:val="00E116E9"/>
    <w:rsid w:val="00E13054"/>
    <w:rsid w:val="00E13680"/>
    <w:rsid w:val="00E1763B"/>
    <w:rsid w:val="00E17ED4"/>
    <w:rsid w:val="00E21327"/>
    <w:rsid w:val="00E21557"/>
    <w:rsid w:val="00E21F85"/>
    <w:rsid w:val="00E2250A"/>
    <w:rsid w:val="00E253C1"/>
    <w:rsid w:val="00E256E5"/>
    <w:rsid w:val="00E2665D"/>
    <w:rsid w:val="00E42798"/>
    <w:rsid w:val="00E42ABE"/>
    <w:rsid w:val="00E44966"/>
    <w:rsid w:val="00E45691"/>
    <w:rsid w:val="00E52834"/>
    <w:rsid w:val="00E52D7D"/>
    <w:rsid w:val="00E52E92"/>
    <w:rsid w:val="00E53A3B"/>
    <w:rsid w:val="00E551F3"/>
    <w:rsid w:val="00E55670"/>
    <w:rsid w:val="00E55F15"/>
    <w:rsid w:val="00E6227D"/>
    <w:rsid w:val="00E6483A"/>
    <w:rsid w:val="00E66BB3"/>
    <w:rsid w:val="00E66CB6"/>
    <w:rsid w:val="00E71248"/>
    <w:rsid w:val="00E732F9"/>
    <w:rsid w:val="00E74635"/>
    <w:rsid w:val="00E77049"/>
    <w:rsid w:val="00E77959"/>
    <w:rsid w:val="00E80E79"/>
    <w:rsid w:val="00E80EF9"/>
    <w:rsid w:val="00E814F0"/>
    <w:rsid w:val="00E828B0"/>
    <w:rsid w:val="00E83A87"/>
    <w:rsid w:val="00E91F43"/>
    <w:rsid w:val="00E92C6F"/>
    <w:rsid w:val="00E95AA9"/>
    <w:rsid w:val="00E96736"/>
    <w:rsid w:val="00EA02DC"/>
    <w:rsid w:val="00EA0963"/>
    <w:rsid w:val="00EB42D0"/>
    <w:rsid w:val="00EB528A"/>
    <w:rsid w:val="00EB64EC"/>
    <w:rsid w:val="00EC1A56"/>
    <w:rsid w:val="00EC2CE4"/>
    <w:rsid w:val="00EC4AF3"/>
    <w:rsid w:val="00ED48F5"/>
    <w:rsid w:val="00ED66E2"/>
    <w:rsid w:val="00ED7F58"/>
    <w:rsid w:val="00EE495C"/>
    <w:rsid w:val="00EE5DB6"/>
    <w:rsid w:val="00EE7630"/>
    <w:rsid w:val="00EE7788"/>
    <w:rsid w:val="00EF0BC4"/>
    <w:rsid w:val="00EF175C"/>
    <w:rsid w:val="00EF6F04"/>
    <w:rsid w:val="00F002D4"/>
    <w:rsid w:val="00F00429"/>
    <w:rsid w:val="00F0077D"/>
    <w:rsid w:val="00F010FA"/>
    <w:rsid w:val="00F04627"/>
    <w:rsid w:val="00F046DB"/>
    <w:rsid w:val="00F12DF5"/>
    <w:rsid w:val="00F15D7E"/>
    <w:rsid w:val="00F20B7E"/>
    <w:rsid w:val="00F20F2A"/>
    <w:rsid w:val="00F22F18"/>
    <w:rsid w:val="00F239E2"/>
    <w:rsid w:val="00F31411"/>
    <w:rsid w:val="00F31A60"/>
    <w:rsid w:val="00F4544D"/>
    <w:rsid w:val="00F45E85"/>
    <w:rsid w:val="00F47108"/>
    <w:rsid w:val="00F4724D"/>
    <w:rsid w:val="00F5141E"/>
    <w:rsid w:val="00F609FC"/>
    <w:rsid w:val="00F6339D"/>
    <w:rsid w:val="00F71D73"/>
    <w:rsid w:val="00F73AE6"/>
    <w:rsid w:val="00F75F5A"/>
    <w:rsid w:val="00F763B1"/>
    <w:rsid w:val="00F83482"/>
    <w:rsid w:val="00F85534"/>
    <w:rsid w:val="00F90044"/>
    <w:rsid w:val="00F9148E"/>
    <w:rsid w:val="00F944A3"/>
    <w:rsid w:val="00F95EE2"/>
    <w:rsid w:val="00F960CD"/>
    <w:rsid w:val="00FA402E"/>
    <w:rsid w:val="00FA4F39"/>
    <w:rsid w:val="00FA55FF"/>
    <w:rsid w:val="00FB2CC6"/>
    <w:rsid w:val="00FB49C2"/>
    <w:rsid w:val="00FB6440"/>
    <w:rsid w:val="00FC109F"/>
    <w:rsid w:val="00FC5120"/>
    <w:rsid w:val="00FC5C35"/>
    <w:rsid w:val="00FC60B2"/>
    <w:rsid w:val="00FC6F59"/>
    <w:rsid w:val="00FD2399"/>
    <w:rsid w:val="00FD78A1"/>
    <w:rsid w:val="00FE16AE"/>
    <w:rsid w:val="00FE250A"/>
    <w:rsid w:val="00FE3B0C"/>
    <w:rsid w:val="00FE4448"/>
    <w:rsid w:val="00FE4A52"/>
    <w:rsid w:val="00FE51EB"/>
    <w:rsid w:val="00FE5D20"/>
    <w:rsid w:val="00FE78D2"/>
    <w:rsid w:val="00FF203B"/>
    <w:rsid w:val="00FF3FD6"/>
    <w:rsid w:val="00FF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9307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212832" w:themeColor="text2" w:themeShade="BF"/>
        <w:sz w:val="22"/>
        <w:szCs w:val="22"/>
        <w:lang w:val="en-US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37ACB"/>
    <w:rPr>
      <w:color w:val="auto"/>
    </w:rPr>
  </w:style>
  <w:style w:type="paragraph" w:styleId="1">
    <w:name w:val="heading 1"/>
    <w:basedOn w:val="ContactInfo"/>
    <w:next w:val="a1"/>
    <w:link w:val="10"/>
    <w:uiPriority w:val="9"/>
    <w:qFormat/>
    <w:rsid w:val="00537ACB"/>
    <w:pPr>
      <w:outlineLvl w:val="0"/>
    </w:pPr>
    <w:rPr>
      <w:b/>
      <w:color w:val="044F44" w:themeColor="accent5"/>
      <w:sz w:val="32"/>
    </w:rPr>
  </w:style>
  <w:style w:type="paragraph" w:styleId="21">
    <w:name w:val="heading 2"/>
    <w:basedOn w:val="a1"/>
    <w:next w:val="a1"/>
    <w:link w:val="22"/>
    <w:uiPriority w:val="9"/>
    <w:rsid w:val="00537ACB"/>
    <w:pPr>
      <w:spacing w:before="200" w:after="0"/>
      <w:outlineLvl w:val="1"/>
    </w:pPr>
    <w:rPr>
      <w:b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3780B" w:themeColor="accent1" w:themeShade="7F"/>
      <w:sz w:val="24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95B511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95B51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3780B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3780B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semiHidden/>
    <w:rsid w:val="00B63133"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semiHidden/>
    <w:rsid w:val="00254E0D"/>
    <w:rPr>
      <w:color w:val="auto"/>
    </w:rPr>
  </w:style>
  <w:style w:type="paragraph" w:styleId="a7">
    <w:name w:val="footer"/>
    <w:basedOn w:val="a1"/>
    <w:link w:val="a8"/>
    <w:uiPriority w:val="99"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4E6504" w:themeColor="accent2" w:themeShade="80"/>
    </w:rPr>
  </w:style>
  <w:style w:type="character" w:customStyle="1" w:styleId="a8">
    <w:name w:val="页脚 字符"/>
    <w:basedOn w:val="a2"/>
    <w:link w:val="a7"/>
    <w:uiPriority w:val="99"/>
    <w:rsid w:val="00254E0D"/>
    <w:rPr>
      <w:rFonts w:asciiTheme="majorHAnsi" w:hAnsiTheme="majorHAnsi"/>
      <w:color w:val="4E6504" w:themeColor="accent2" w:themeShade="80"/>
    </w:rPr>
  </w:style>
  <w:style w:type="character" w:styleId="a9">
    <w:name w:val="Placeholder Text"/>
    <w:basedOn w:val="a2"/>
    <w:uiPriority w:val="99"/>
    <w:semiHidden/>
    <w:rsid w:val="00912A0A"/>
    <w:rPr>
      <w:color w:val="033B32" w:themeColor="accent5" w:themeShade="BF"/>
      <w:sz w:val="22"/>
    </w:rPr>
  </w:style>
  <w:style w:type="paragraph" w:customStyle="1" w:styleId="ContactInfo">
    <w:name w:val="Contact Info"/>
    <w:basedOn w:val="a1"/>
    <w:uiPriority w:val="3"/>
    <w:qFormat/>
    <w:rsid w:val="00B73664"/>
    <w:pPr>
      <w:spacing w:after="0"/>
    </w:pPr>
    <w:rPr>
      <w:szCs w:val="18"/>
    </w:rPr>
  </w:style>
  <w:style w:type="paragraph" w:styleId="aa">
    <w:name w:val="Date"/>
    <w:basedOn w:val="a1"/>
    <w:next w:val="ab"/>
    <w:link w:val="ac"/>
    <w:uiPriority w:val="4"/>
    <w:unhideWhenUsed/>
    <w:qFormat/>
    <w:pPr>
      <w:spacing w:before="720" w:after="960"/>
    </w:pPr>
  </w:style>
  <w:style w:type="character" w:customStyle="1" w:styleId="ac">
    <w:name w:val="日期 字符"/>
    <w:basedOn w:val="a2"/>
    <w:link w:val="aa"/>
    <w:uiPriority w:val="4"/>
    <w:rsid w:val="00752FC4"/>
  </w:style>
  <w:style w:type="paragraph" w:styleId="ad">
    <w:name w:val="Closing"/>
    <w:basedOn w:val="a1"/>
    <w:next w:val="ae"/>
    <w:link w:val="af"/>
    <w:uiPriority w:val="6"/>
    <w:unhideWhenUsed/>
    <w:qFormat/>
    <w:rsid w:val="00254E0D"/>
    <w:pPr>
      <w:spacing w:after="960" w:line="240" w:lineRule="auto"/>
    </w:pPr>
  </w:style>
  <w:style w:type="character" w:customStyle="1" w:styleId="af">
    <w:name w:val="结束语 字符"/>
    <w:basedOn w:val="a2"/>
    <w:link w:val="ad"/>
    <w:uiPriority w:val="6"/>
    <w:rsid w:val="00254E0D"/>
    <w:rPr>
      <w:color w:val="auto"/>
    </w:rPr>
  </w:style>
  <w:style w:type="character" w:customStyle="1" w:styleId="10">
    <w:name w:val="标题 1 字符"/>
    <w:basedOn w:val="a2"/>
    <w:link w:val="1"/>
    <w:uiPriority w:val="9"/>
    <w:rsid w:val="00537ACB"/>
    <w:rPr>
      <w:b/>
      <w:color w:val="044F44" w:themeColor="accent5"/>
      <w:sz w:val="32"/>
      <w:szCs w:val="18"/>
    </w:rPr>
  </w:style>
  <w:style w:type="character" w:customStyle="1" w:styleId="22">
    <w:name w:val="标题 2 字符"/>
    <w:basedOn w:val="a2"/>
    <w:link w:val="21"/>
    <w:uiPriority w:val="9"/>
    <w:rsid w:val="00537ACB"/>
    <w:rPr>
      <w:b/>
      <w:color w:val="auto"/>
    </w:rPr>
  </w:style>
  <w:style w:type="table" w:styleId="af0">
    <w:name w:val="Table Grid"/>
    <w:basedOn w:val="a3"/>
    <w:uiPriority w:val="3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1"/>
    <w:link w:val="af2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2">
    <w:name w:val="批注框文本 字符"/>
    <w:basedOn w:val="a2"/>
    <w:link w:val="af1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af3">
    <w:name w:val="Bibliography"/>
    <w:basedOn w:val="a1"/>
    <w:next w:val="a1"/>
    <w:uiPriority w:val="37"/>
    <w:semiHidden/>
    <w:unhideWhenUsed/>
    <w:rsid w:val="00572222"/>
  </w:style>
  <w:style w:type="paragraph" w:styleId="af4">
    <w:name w:val="Block Text"/>
    <w:basedOn w:val="a1"/>
    <w:uiPriority w:val="99"/>
    <w:semiHidden/>
    <w:unhideWhenUsed/>
    <w:rsid w:val="000F51EC"/>
    <w:pPr>
      <w:pBdr>
        <w:top w:val="single" w:sz="2" w:space="10" w:color="C3EA1F" w:themeColor="accent1" w:frame="1"/>
        <w:left w:val="single" w:sz="2" w:space="10" w:color="C3EA1F" w:themeColor="accent1" w:frame="1"/>
        <w:bottom w:val="single" w:sz="2" w:space="10" w:color="C3EA1F" w:themeColor="accent1" w:frame="1"/>
        <w:right w:val="single" w:sz="2" w:space="10" w:color="C3EA1F" w:themeColor="accent1" w:frame="1"/>
      </w:pBdr>
      <w:ind w:left="1152" w:right="1152"/>
    </w:pPr>
    <w:rPr>
      <w:i/>
      <w:iCs/>
      <w:color w:val="95B511" w:themeColor="accent1" w:themeShade="BF"/>
    </w:rPr>
  </w:style>
  <w:style w:type="paragraph" w:styleId="af5">
    <w:name w:val="Body Text"/>
    <w:basedOn w:val="a1"/>
    <w:link w:val="af6"/>
    <w:uiPriority w:val="99"/>
    <w:semiHidden/>
    <w:unhideWhenUsed/>
    <w:rsid w:val="00572222"/>
    <w:pPr>
      <w:spacing w:after="120"/>
    </w:pPr>
  </w:style>
  <w:style w:type="character" w:customStyle="1" w:styleId="af6">
    <w:name w:val="正文文本 字符"/>
    <w:basedOn w:val="a2"/>
    <w:link w:val="af5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23">
    <w:name w:val="Body Text 2"/>
    <w:basedOn w:val="a1"/>
    <w:link w:val="24"/>
    <w:uiPriority w:val="99"/>
    <w:semiHidden/>
    <w:unhideWhenUsed/>
    <w:rsid w:val="00572222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33">
    <w:name w:val="Body Text 3"/>
    <w:basedOn w:val="a1"/>
    <w:link w:val="34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af7">
    <w:name w:val="Body Text First Indent"/>
    <w:basedOn w:val="af5"/>
    <w:link w:val="af8"/>
    <w:uiPriority w:val="99"/>
    <w:semiHidden/>
    <w:unhideWhenUsed/>
    <w:rsid w:val="00572222"/>
    <w:pPr>
      <w:spacing w:after="300"/>
      <w:ind w:firstLine="360"/>
    </w:pPr>
  </w:style>
  <w:style w:type="character" w:customStyle="1" w:styleId="af8">
    <w:name w:val="正文文本首行缩进 字符"/>
    <w:basedOn w:val="af6"/>
    <w:link w:val="af7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f9">
    <w:name w:val="Body Text Indent"/>
    <w:basedOn w:val="a1"/>
    <w:link w:val="afa"/>
    <w:uiPriority w:val="99"/>
    <w:semiHidden/>
    <w:unhideWhenUsed/>
    <w:rsid w:val="00572222"/>
    <w:pPr>
      <w:spacing w:after="120"/>
      <w:ind w:left="360"/>
    </w:pPr>
  </w:style>
  <w:style w:type="character" w:customStyle="1" w:styleId="afa">
    <w:name w:val="正文文本缩进 字符"/>
    <w:basedOn w:val="a2"/>
    <w:link w:val="af9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25">
    <w:name w:val="Body Text First Indent 2"/>
    <w:basedOn w:val="af9"/>
    <w:link w:val="26"/>
    <w:uiPriority w:val="99"/>
    <w:semiHidden/>
    <w:unhideWhenUsed/>
    <w:rsid w:val="00572222"/>
    <w:pPr>
      <w:spacing w:after="300"/>
      <w:ind w:firstLine="360"/>
    </w:pPr>
  </w:style>
  <w:style w:type="character" w:customStyle="1" w:styleId="26">
    <w:name w:val="正文文本首行缩进 2 字符"/>
    <w:basedOn w:val="afa"/>
    <w:link w:val="25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27">
    <w:name w:val="Body Text Indent 2"/>
    <w:basedOn w:val="a1"/>
    <w:link w:val="28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35">
    <w:name w:val="Body Text Indent 3"/>
    <w:basedOn w:val="a1"/>
    <w:link w:val="36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afb">
    <w:name w:val="Book Title"/>
    <w:basedOn w:val="a2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afc">
    <w:name w:val="caption"/>
    <w:basedOn w:val="a1"/>
    <w:next w:val="a1"/>
    <w:uiPriority w:val="35"/>
    <w:semiHidden/>
    <w:unhideWhenUsed/>
    <w:qFormat/>
    <w:rsid w:val="00572222"/>
    <w:pPr>
      <w:spacing w:after="200" w:line="240" w:lineRule="auto"/>
    </w:pPr>
    <w:rPr>
      <w:i/>
      <w:iCs/>
      <w:color w:val="2C3644" w:themeColor="text2"/>
      <w:szCs w:val="18"/>
    </w:rPr>
  </w:style>
  <w:style w:type="table" w:styleId="afd">
    <w:name w:val="Colorful Grid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AD2" w:themeFill="accent1" w:themeFillTint="33"/>
    </w:tcPr>
    <w:tblStylePr w:type="firstRow">
      <w:rPr>
        <w:b/>
        <w:bCs/>
      </w:rPr>
      <w:tblPr/>
      <w:tcPr>
        <w:shd w:val="clear" w:color="auto" w:fill="E7F6A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F6A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5B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5B511" w:themeFill="accent1" w:themeFillShade="BF"/>
      </w:tcPr>
    </w:tblStylePr>
    <w:tblStylePr w:type="band1Vert">
      <w:tblPr/>
      <w:tcPr>
        <w:shd w:val="clear" w:color="auto" w:fill="E1F48F" w:themeFill="accent1" w:themeFillTint="7F"/>
      </w:tcPr>
    </w:tblStylePr>
    <w:tblStylePr w:type="band1Horz">
      <w:tblPr/>
      <w:tcPr>
        <w:shd w:val="clear" w:color="auto" w:fill="E1F48F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FCC5" w:themeFill="accent2" w:themeFillTint="33"/>
    </w:tcPr>
    <w:tblStylePr w:type="firstRow">
      <w:rPr>
        <w:b/>
        <w:bCs/>
      </w:rPr>
      <w:tblPr/>
      <w:tcPr>
        <w:shd w:val="clear" w:color="auto" w:fill="E0FA8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FA8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4970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49706" w:themeFill="accent2" w:themeFillShade="BF"/>
      </w:tcPr>
    </w:tblStylePr>
    <w:tblStylePr w:type="band1Vert">
      <w:tblPr/>
      <w:tcPr>
        <w:shd w:val="clear" w:color="auto" w:fill="D8F96F" w:themeFill="accent2" w:themeFillTint="7F"/>
      </w:tcPr>
    </w:tblStylePr>
    <w:tblStylePr w:type="band1Horz">
      <w:tblPr/>
      <w:tcPr>
        <w:shd w:val="clear" w:color="auto" w:fill="D8F96F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F9F1" w:themeFill="accent3" w:themeFillTint="33"/>
    </w:tcPr>
    <w:tblStylePr w:type="firstRow">
      <w:rPr>
        <w:b/>
        <w:bCs/>
      </w:rPr>
      <w:tblPr/>
      <w:tcPr>
        <w:shd w:val="clear" w:color="auto" w:fill="86F3E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F3E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C7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C7A6A" w:themeFill="accent3" w:themeFillShade="BF"/>
      </w:tcPr>
    </w:tblStylePr>
    <w:tblStylePr w:type="band1Vert">
      <w:tblPr/>
      <w:tcPr>
        <w:shd w:val="clear" w:color="auto" w:fill="68F0DC" w:themeFill="accent3" w:themeFillTint="7F"/>
      </w:tcPr>
    </w:tblStylePr>
    <w:tblStylePr w:type="band1Horz">
      <w:tblPr/>
      <w:tcPr>
        <w:shd w:val="clear" w:color="auto" w:fill="68F0DC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8F0" w:themeFill="accent4" w:themeFillTint="33"/>
    </w:tcPr>
    <w:tblStylePr w:type="firstRow">
      <w:rPr>
        <w:b/>
        <w:bCs/>
      </w:rPr>
      <w:tblPr/>
      <w:tcPr>
        <w:shd w:val="clear" w:color="auto" w:fill="95F2E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F2E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18F7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18F79" w:themeFill="accent4" w:themeFillShade="BF"/>
      </w:tcPr>
    </w:tblStylePr>
    <w:tblStylePr w:type="band1Vert">
      <w:tblPr/>
      <w:tcPr>
        <w:shd w:val="clear" w:color="auto" w:fill="7BEFDB" w:themeFill="accent4" w:themeFillTint="7F"/>
      </w:tcPr>
    </w:tblStylePr>
    <w:tblStylePr w:type="band1Horz">
      <w:tblPr/>
      <w:tcPr>
        <w:shd w:val="clear" w:color="auto" w:fill="7BEFDB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BEF" w:themeFill="accent5" w:themeFillTint="33"/>
    </w:tcPr>
    <w:tblStylePr w:type="firstRow">
      <w:rPr>
        <w:b/>
        <w:bCs/>
      </w:rPr>
      <w:tblPr/>
      <w:tcPr>
        <w:shd w:val="clear" w:color="auto" w:fill="5CF6D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CF6D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33B3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33B32" w:themeFill="accent5" w:themeFillShade="BF"/>
      </w:tc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shd w:val="clear" w:color="auto" w:fill="34F4D8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5DF" w:themeFill="accent6" w:themeFillTint="33"/>
    </w:tcPr>
    <w:tblStylePr w:type="firstRow">
      <w:rPr>
        <w:b/>
        <w:bCs/>
      </w:rPr>
      <w:tblPr/>
      <w:tcPr>
        <w:shd w:val="clear" w:color="auto" w:fill="9EACC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EACC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128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12832" w:themeFill="accent6" w:themeFillShade="BF"/>
      </w:tc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shd w:val="clear" w:color="auto" w:fill="8698B1" w:themeFill="accent6" w:themeFillTint="7F"/>
      </w:tcPr>
    </w:tblStylePr>
  </w:style>
  <w:style w:type="table" w:styleId="afe">
    <w:name w:val="Colorful List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206" w:themeFill="accent2" w:themeFillShade="CC"/>
      </w:tcPr>
    </w:tblStylePr>
    <w:tblStylePr w:type="lastRow">
      <w:rPr>
        <w:b/>
        <w:bCs/>
        <w:color w:val="7CA2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D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206" w:themeFill="accent2" w:themeFillShade="CC"/>
      </w:tcPr>
    </w:tblStylePr>
    <w:tblStylePr w:type="lastRow">
      <w:rPr>
        <w:b/>
        <w:bCs/>
        <w:color w:val="7CA2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EE2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206" w:themeFill="accent2" w:themeFillShade="CC"/>
      </w:tcPr>
    </w:tblStylePr>
    <w:tblStylePr w:type="lastRow">
      <w:rPr>
        <w:b/>
        <w:bCs/>
        <w:color w:val="7CA2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C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29982" w:themeFill="accent4" w:themeFillShade="CC"/>
      </w:tcPr>
    </w:tblStylePr>
    <w:tblStylePr w:type="lastRow">
      <w:rPr>
        <w:b/>
        <w:bCs/>
        <w:color w:val="1299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C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8371" w:themeFill="accent3" w:themeFillShade="CC"/>
      </w:tcPr>
    </w:tblStylePr>
    <w:tblStylePr w:type="lastRow">
      <w:rPr>
        <w:b/>
        <w:bCs/>
        <w:color w:val="0C83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7FD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32B36" w:themeFill="accent6" w:themeFillShade="CC"/>
      </w:tcPr>
    </w:tblStylePr>
    <w:tblStylePr w:type="lastRow">
      <w:rPr>
        <w:b/>
        <w:bCs/>
        <w:color w:val="232B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E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33F36" w:themeFill="accent5" w:themeFillShade="CC"/>
      </w:tcPr>
    </w:tblStylePr>
    <w:tblStylePr w:type="lastRow">
      <w:rPr>
        <w:b/>
        <w:bCs/>
        <w:color w:val="033F3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aff">
    <w:name w:val="Colorful Shading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CB0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CB08" w:themeColor="accent2"/>
        <w:left w:val="single" w:sz="4" w:space="0" w:color="C3EA1F" w:themeColor="accent1"/>
        <w:bottom w:val="single" w:sz="4" w:space="0" w:color="C3EA1F" w:themeColor="accent1"/>
        <w:right w:val="single" w:sz="4" w:space="0" w:color="C3EA1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D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910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910D" w:themeColor="accent1" w:themeShade="99"/>
          <w:insideV w:val="nil"/>
        </w:tcBorders>
        <w:shd w:val="clear" w:color="auto" w:fill="78910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10D" w:themeFill="accent1" w:themeFillShade="99"/>
      </w:tcPr>
    </w:tblStylePr>
    <w:tblStylePr w:type="band1Vert">
      <w:tblPr/>
      <w:tcPr>
        <w:shd w:val="clear" w:color="auto" w:fill="E7F6A5" w:themeFill="accent1" w:themeFillTint="66"/>
      </w:tcPr>
    </w:tblStylePr>
    <w:tblStylePr w:type="band1Horz">
      <w:tblPr/>
      <w:tcPr>
        <w:shd w:val="clear" w:color="auto" w:fill="E1F48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CB08" w:themeColor="accent2"/>
        <w:left w:val="single" w:sz="4" w:space="0" w:color="9DCB08" w:themeColor="accent2"/>
        <w:bottom w:val="single" w:sz="4" w:space="0" w:color="9DCB08" w:themeColor="accent2"/>
        <w:right w:val="single" w:sz="4" w:space="0" w:color="9DCB0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EE2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790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7904" w:themeColor="accent2" w:themeShade="99"/>
          <w:insideV w:val="nil"/>
        </w:tcBorders>
        <w:shd w:val="clear" w:color="auto" w:fill="5D790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7904" w:themeFill="accent2" w:themeFillShade="99"/>
      </w:tcPr>
    </w:tblStylePr>
    <w:tblStylePr w:type="band1Vert">
      <w:tblPr/>
      <w:tcPr>
        <w:shd w:val="clear" w:color="auto" w:fill="E0FA8B" w:themeFill="accent2" w:themeFillTint="66"/>
      </w:tcPr>
    </w:tblStylePr>
    <w:tblStylePr w:type="band1Horz">
      <w:tblPr/>
      <w:tcPr>
        <w:shd w:val="clear" w:color="auto" w:fill="D8F96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7C0A3" w:themeColor="accent4"/>
        <w:left w:val="single" w:sz="4" w:space="0" w:color="10A48E" w:themeColor="accent3"/>
        <w:bottom w:val="single" w:sz="4" w:space="0" w:color="10A48E" w:themeColor="accent3"/>
        <w:right w:val="single" w:sz="4" w:space="0" w:color="10A4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C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7C0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62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6255" w:themeColor="accent3" w:themeShade="99"/>
          <w:insideV w:val="nil"/>
        </w:tcBorders>
        <w:shd w:val="clear" w:color="auto" w:fill="0962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6255" w:themeFill="accent3" w:themeFillShade="99"/>
      </w:tcPr>
    </w:tblStylePr>
    <w:tblStylePr w:type="band1Vert">
      <w:tblPr/>
      <w:tcPr>
        <w:shd w:val="clear" w:color="auto" w:fill="86F3E3" w:themeFill="accent3" w:themeFillTint="66"/>
      </w:tcPr>
    </w:tblStylePr>
    <w:tblStylePr w:type="band1Horz">
      <w:tblPr/>
      <w:tcPr>
        <w:shd w:val="clear" w:color="auto" w:fill="68F0D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0A48E" w:themeColor="accent3"/>
        <w:left w:val="single" w:sz="4" w:space="0" w:color="17C0A3" w:themeColor="accent4"/>
        <w:bottom w:val="single" w:sz="4" w:space="0" w:color="17C0A3" w:themeColor="accent4"/>
        <w:right w:val="single" w:sz="4" w:space="0" w:color="17C0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C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0A4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D736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7361" w:themeColor="accent4" w:themeShade="99"/>
          <w:insideV w:val="nil"/>
        </w:tcBorders>
        <w:shd w:val="clear" w:color="auto" w:fill="0D736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7361" w:themeFill="accent4" w:themeFillShade="99"/>
      </w:tcPr>
    </w:tblStylePr>
    <w:tblStylePr w:type="band1Vert">
      <w:tblPr/>
      <w:tcPr>
        <w:shd w:val="clear" w:color="auto" w:fill="95F2E2" w:themeFill="accent4" w:themeFillTint="66"/>
      </w:tcPr>
    </w:tblStylePr>
    <w:tblStylePr w:type="band1Horz">
      <w:tblPr/>
      <w:tcPr>
        <w:shd w:val="clear" w:color="auto" w:fill="7BEFD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C3644" w:themeColor="accent6"/>
        <w:left w:val="single" w:sz="4" w:space="0" w:color="044F44" w:themeColor="accent5"/>
        <w:bottom w:val="single" w:sz="4" w:space="0" w:color="044F44" w:themeColor="accent5"/>
        <w:right w:val="single" w:sz="4" w:space="0" w:color="044F4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D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C36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22F2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22F28" w:themeColor="accent5" w:themeShade="99"/>
          <w:insideV w:val="nil"/>
        </w:tcBorders>
        <w:shd w:val="clear" w:color="auto" w:fill="022F2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2F28" w:themeFill="accent5" w:themeFillShade="99"/>
      </w:tcPr>
    </w:tblStylePr>
    <w:tblStylePr w:type="band1Vert">
      <w:tblPr/>
      <w:tcPr>
        <w:shd w:val="clear" w:color="auto" w:fill="5CF6DF" w:themeFill="accent5" w:themeFillTint="66"/>
      </w:tcPr>
    </w:tblStylePr>
    <w:tblStylePr w:type="band1Horz">
      <w:tblPr/>
      <w:tcPr>
        <w:shd w:val="clear" w:color="auto" w:fill="34F4D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44F44" w:themeColor="accent5"/>
        <w:left w:val="single" w:sz="4" w:space="0" w:color="2C3644" w:themeColor="accent6"/>
        <w:bottom w:val="single" w:sz="4" w:space="0" w:color="2C3644" w:themeColor="accent6"/>
        <w:right w:val="single" w:sz="4" w:space="0" w:color="2C36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44F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A20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A2028" w:themeColor="accent6" w:themeShade="99"/>
          <w:insideV w:val="nil"/>
        </w:tcBorders>
        <w:shd w:val="clear" w:color="auto" w:fill="1A20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2028" w:themeFill="accent6" w:themeFillShade="99"/>
      </w:tcPr>
    </w:tblStylePr>
    <w:tblStylePr w:type="band1Vert">
      <w:tblPr/>
      <w:tcPr>
        <w:shd w:val="clear" w:color="auto" w:fill="9EACC0" w:themeFill="accent6" w:themeFillTint="66"/>
      </w:tcPr>
    </w:tblStylePr>
    <w:tblStylePr w:type="band1Horz">
      <w:tblPr/>
      <w:tcPr>
        <w:shd w:val="clear" w:color="auto" w:fill="8698B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0">
    <w:name w:val="annotation reference"/>
    <w:basedOn w:val="a2"/>
    <w:uiPriority w:val="99"/>
    <w:semiHidden/>
    <w:unhideWhenUsed/>
    <w:rsid w:val="00572222"/>
    <w:rPr>
      <w:sz w:val="22"/>
      <w:szCs w:val="16"/>
    </w:rPr>
  </w:style>
  <w:style w:type="paragraph" w:styleId="aff1">
    <w:name w:val="annotation text"/>
    <w:basedOn w:val="a1"/>
    <w:link w:val="aff2"/>
    <w:uiPriority w:val="99"/>
    <w:semiHidden/>
    <w:unhideWhenUsed/>
    <w:rsid w:val="00572222"/>
    <w:pPr>
      <w:spacing w:line="240" w:lineRule="auto"/>
    </w:pPr>
  </w:style>
  <w:style w:type="character" w:customStyle="1" w:styleId="aff2">
    <w:name w:val="批注文字 字符"/>
    <w:basedOn w:val="a2"/>
    <w:link w:val="aff1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572222"/>
    <w:rPr>
      <w:b/>
      <w:bCs/>
    </w:rPr>
  </w:style>
  <w:style w:type="character" w:customStyle="1" w:styleId="aff4">
    <w:name w:val="批注主题 字符"/>
    <w:basedOn w:val="aff2"/>
    <w:link w:val="aff3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aff5">
    <w:name w:val="Dark List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EA1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80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B51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B51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B51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B51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CB0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40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4970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4970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970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9706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0A4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51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7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7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7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7A6A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C0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5F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8F7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8F7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F7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F79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44F4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272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33B3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C36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61A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128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</w:style>
  <w:style w:type="paragraph" w:styleId="aff6">
    <w:name w:val="Document Map"/>
    <w:basedOn w:val="a1"/>
    <w:link w:val="aff7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7">
    <w:name w:val="文档结构图 字符"/>
    <w:basedOn w:val="a2"/>
    <w:link w:val="aff6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aff8">
    <w:name w:val="E-mail Signature"/>
    <w:basedOn w:val="a1"/>
    <w:link w:val="aff9"/>
    <w:uiPriority w:val="99"/>
    <w:semiHidden/>
    <w:unhideWhenUsed/>
    <w:rsid w:val="00572222"/>
    <w:pPr>
      <w:spacing w:after="0" w:line="240" w:lineRule="auto"/>
    </w:pPr>
  </w:style>
  <w:style w:type="character" w:customStyle="1" w:styleId="aff9">
    <w:name w:val="电子邮件签名 字符"/>
    <w:basedOn w:val="a2"/>
    <w:link w:val="aff8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affa">
    <w:name w:val="Emphasis"/>
    <w:basedOn w:val="a2"/>
    <w:uiPriority w:val="20"/>
    <w:qFormat/>
    <w:rsid w:val="00572222"/>
    <w:rPr>
      <w:i/>
      <w:iCs/>
      <w:sz w:val="22"/>
    </w:rPr>
  </w:style>
  <w:style w:type="character" w:styleId="affb">
    <w:name w:val="endnote reference"/>
    <w:basedOn w:val="a2"/>
    <w:uiPriority w:val="99"/>
    <w:semiHidden/>
    <w:unhideWhenUsed/>
    <w:rsid w:val="00572222"/>
    <w:rPr>
      <w:sz w:val="22"/>
      <w:vertAlign w:val="superscript"/>
    </w:rPr>
  </w:style>
  <w:style w:type="paragraph" w:styleId="affc">
    <w:name w:val="endnote text"/>
    <w:basedOn w:val="a1"/>
    <w:link w:val="affd"/>
    <w:uiPriority w:val="99"/>
    <w:semiHidden/>
    <w:unhideWhenUsed/>
    <w:rsid w:val="00572222"/>
    <w:pPr>
      <w:spacing w:after="0" w:line="240" w:lineRule="auto"/>
    </w:pPr>
  </w:style>
  <w:style w:type="character" w:customStyle="1" w:styleId="affd">
    <w:name w:val="尾注文本 字符"/>
    <w:basedOn w:val="a2"/>
    <w:link w:val="affc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ffe">
    <w:name w:val="envelope address"/>
    <w:basedOn w:val="a1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f">
    <w:name w:val="envelope return"/>
    <w:basedOn w:val="a1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ff0">
    <w:name w:val="FollowedHyperlink"/>
    <w:basedOn w:val="a2"/>
    <w:uiPriority w:val="99"/>
    <w:semiHidden/>
    <w:unhideWhenUsed/>
    <w:rsid w:val="000F51EC"/>
    <w:rPr>
      <w:color w:val="4E6504" w:themeColor="accent2" w:themeShade="80"/>
      <w:sz w:val="22"/>
      <w:u w:val="single"/>
    </w:rPr>
  </w:style>
  <w:style w:type="character" w:styleId="afff1">
    <w:name w:val="footnote reference"/>
    <w:basedOn w:val="a2"/>
    <w:uiPriority w:val="99"/>
    <w:semiHidden/>
    <w:unhideWhenUsed/>
    <w:rsid w:val="00572222"/>
    <w:rPr>
      <w:sz w:val="22"/>
      <w:vertAlign w:val="superscript"/>
    </w:rPr>
  </w:style>
  <w:style w:type="paragraph" w:styleId="afff2">
    <w:name w:val="footnote text"/>
    <w:basedOn w:val="a1"/>
    <w:link w:val="afff3"/>
    <w:uiPriority w:val="99"/>
    <w:semiHidden/>
    <w:unhideWhenUsed/>
    <w:rsid w:val="00572222"/>
    <w:pPr>
      <w:spacing w:after="0" w:line="240" w:lineRule="auto"/>
    </w:pPr>
  </w:style>
  <w:style w:type="character" w:customStyle="1" w:styleId="afff3">
    <w:name w:val="脚注文本 字符"/>
    <w:basedOn w:val="a2"/>
    <w:link w:val="afff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11">
    <w:name w:val="Grid Table 1 Light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7F6A5" w:themeColor="accent1" w:themeTint="66"/>
        <w:left w:val="single" w:sz="4" w:space="0" w:color="E7F6A5" w:themeColor="accent1" w:themeTint="66"/>
        <w:bottom w:val="single" w:sz="4" w:space="0" w:color="E7F6A5" w:themeColor="accent1" w:themeTint="66"/>
        <w:right w:val="single" w:sz="4" w:space="0" w:color="E7F6A5" w:themeColor="accent1" w:themeTint="66"/>
        <w:insideH w:val="single" w:sz="4" w:space="0" w:color="E7F6A5" w:themeColor="accent1" w:themeTint="66"/>
        <w:insideV w:val="single" w:sz="4" w:space="0" w:color="E7F6A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BF27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0FA8B" w:themeColor="accent2" w:themeTint="66"/>
        <w:left w:val="single" w:sz="4" w:space="0" w:color="E0FA8B" w:themeColor="accent2" w:themeTint="66"/>
        <w:bottom w:val="single" w:sz="4" w:space="0" w:color="E0FA8B" w:themeColor="accent2" w:themeTint="66"/>
        <w:right w:val="single" w:sz="4" w:space="0" w:color="E0FA8B" w:themeColor="accent2" w:themeTint="66"/>
        <w:insideH w:val="single" w:sz="4" w:space="0" w:color="E0FA8B" w:themeColor="accent2" w:themeTint="66"/>
        <w:insideV w:val="single" w:sz="4" w:space="0" w:color="E0FA8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F85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6F3E3" w:themeColor="accent3" w:themeTint="66"/>
        <w:left w:val="single" w:sz="4" w:space="0" w:color="86F3E3" w:themeColor="accent3" w:themeTint="66"/>
        <w:bottom w:val="single" w:sz="4" w:space="0" w:color="86F3E3" w:themeColor="accent3" w:themeTint="66"/>
        <w:right w:val="single" w:sz="4" w:space="0" w:color="86F3E3" w:themeColor="accent3" w:themeTint="66"/>
        <w:insideH w:val="single" w:sz="4" w:space="0" w:color="86F3E3" w:themeColor="accent3" w:themeTint="66"/>
        <w:insideV w:val="single" w:sz="4" w:space="0" w:color="86F3E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AED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5F2E2" w:themeColor="accent4" w:themeTint="66"/>
        <w:left w:val="single" w:sz="4" w:space="0" w:color="95F2E2" w:themeColor="accent4" w:themeTint="66"/>
        <w:bottom w:val="single" w:sz="4" w:space="0" w:color="95F2E2" w:themeColor="accent4" w:themeTint="66"/>
        <w:right w:val="single" w:sz="4" w:space="0" w:color="95F2E2" w:themeColor="accent4" w:themeTint="66"/>
        <w:insideH w:val="single" w:sz="4" w:space="0" w:color="95F2E2" w:themeColor="accent4" w:themeTint="66"/>
        <w:insideV w:val="single" w:sz="4" w:space="0" w:color="95F2E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EC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5CF6DF" w:themeColor="accent5" w:themeTint="66"/>
        <w:left w:val="single" w:sz="4" w:space="0" w:color="5CF6DF" w:themeColor="accent5" w:themeTint="66"/>
        <w:bottom w:val="single" w:sz="4" w:space="0" w:color="5CF6DF" w:themeColor="accent5" w:themeTint="66"/>
        <w:right w:val="single" w:sz="4" w:space="0" w:color="5CF6DF" w:themeColor="accent5" w:themeTint="66"/>
        <w:insideH w:val="single" w:sz="4" w:space="0" w:color="5CF6DF" w:themeColor="accent5" w:themeTint="66"/>
        <w:insideV w:val="single" w:sz="4" w:space="0" w:color="5CF6D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EACC0" w:themeColor="accent6" w:themeTint="66"/>
        <w:left w:val="single" w:sz="4" w:space="0" w:color="9EACC0" w:themeColor="accent6" w:themeTint="66"/>
        <w:bottom w:val="single" w:sz="4" w:space="0" w:color="9EACC0" w:themeColor="accent6" w:themeTint="66"/>
        <w:right w:val="single" w:sz="4" w:space="0" w:color="9EACC0" w:themeColor="accent6" w:themeTint="66"/>
        <w:insideH w:val="single" w:sz="4" w:space="0" w:color="9EACC0" w:themeColor="accent6" w:themeTint="66"/>
        <w:insideV w:val="single" w:sz="4" w:space="0" w:color="9EACC0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DBF278" w:themeColor="accent1" w:themeTint="99"/>
        <w:bottom w:val="single" w:sz="2" w:space="0" w:color="DBF278" w:themeColor="accent1" w:themeTint="99"/>
        <w:insideH w:val="single" w:sz="2" w:space="0" w:color="DBF278" w:themeColor="accent1" w:themeTint="99"/>
        <w:insideV w:val="single" w:sz="2" w:space="0" w:color="DBF27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BF27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BF27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2-2">
    <w:name w:val="Grid Table 2 Accent 2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D0F852" w:themeColor="accent2" w:themeTint="99"/>
        <w:bottom w:val="single" w:sz="2" w:space="0" w:color="D0F852" w:themeColor="accent2" w:themeTint="99"/>
        <w:insideH w:val="single" w:sz="2" w:space="0" w:color="D0F852" w:themeColor="accent2" w:themeTint="99"/>
        <w:insideV w:val="single" w:sz="2" w:space="0" w:color="D0F85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F85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F85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2-3">
    <w:name w:val="Grid Table 2 Accent 3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4AEDD5" w:themeColor="accent3" w:themeTint="99"/>
        <w:bottom w:val="single" w:sz="2" w:space="0" w:color="4AEDD5" w:themeColor="accent3" w:themeTint="99"/>
        <w:insideH w:val="single" w:sz="2" w:space="0" w:color="4AEDD5" w:themeColor="accent3" w:themeTint="99"/>
        <w:insideV w:val="single" w:sz="2" w:space="0" w:color="4AEDD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AEDD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AEDD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2-4">
    <w:name w:val="Grid Table 2 Accent 4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0ECD4" w:themeColor="accent4" w:themeTint="99"/>
        <w:bottom w:val="single" w:sz="2" w:space="0" w:color="60ECD4" w:themeColor="accent4" w:themeTint="99"/>
        <w:insideH w:val="single" w:sz="2" w:space="0" w:color="60ECD4" w:themeColor="accent4" w:themeTint="99"/>
        <w:insideV w:val="single" w:sz="2" w:space="0" w:color="60ECD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ECD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ECD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2-5">
    <w:name w:val="Grid Table 2 Accent 5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0CF1CF" w:themeColor="accent5" w:themeTint="99"/>
        <w:bottom w:val="single" w:sz="2" w:space="0" w:color="0CF1CF" w:themeColor="accent5" w:themeTint="99"/>
        <w:insideH w:val="single" w:sz="2" w:space="0" w:color="0CF1CF" w:themeColor="accent5" w:themeTint="99"/>
        <w:insideV w:val="single" w:sz="2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CF1C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CF1C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2-6">
    <w:name w:val="Grid Table 2 Accent 6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D83A1" w:themeColor="accent6" w:themeTint="99"/>
        <w:bottom w:val="single" w:sz="2" w:space="0" w:color="6D83A1" w:themeColor="accent6" w:themeTint="99"/>
        <w:insideH w:val="single" w:sz="2" w:space="0" w:color="6D83A1" w:themeColor="accent6" w:themeTint="99"/>
        <w:insideV w:val="single" w:sz="2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D83A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D83A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37">
    <w:name w:val="Grid Table 3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  <w:tblStylePr w:type="neCell">
      <w:tblPr/>
      <w:tcPr>
        <w:tcBorders>
          <w:bottom w:val="single" w:sz="4" w:space="0" w:color="DBF278" w:themeColor="accent1" w:themeTint="99"/>
        </w:tcBorders>
      </w:tcPr>
    </w:tblStylePr>
    <w:tblStylePr w:type="nwCell">
      <w:tblPr/>
      <w:tcPr>
        <w:tcBorders>
          <w:bottom w:val="single" w:sz="4" w:space="0" w:color="DBF278" w:themeColor="accent1" w:themeTint="99"/>
        </w:tcBorders>
      </w:tcPr>
    </w:tblStylePr>
    <w:tblStylePr w:type="seCell">
      <w:tblPr/>
      <w:tcPr>
        <w:tcBorders>
          <w:top w:val="single" w:sz="4" w:space="0" w:color="DBF278" w:themeColor="accent1" w:themeTint="99"/>
        </w:tcBorders>
      </w:tcPr>
    </w:tblStylePr>
    <w:tblStylePr w:type="swCell">
      <w:tblPr/>
      <w:tcPr>
        <w:tcBorders>
          <w:top w:val="single" w:sz="4" w:space="0" w:color="DBF27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  <w:tblStylePr w:type="neCell">
      <w:tblPr/>
      <w:tcPr>
        <w:tcBorders>
          <w:bottom w:val="single" w:sz="4" w:space="0" w:color="D0F852" w:themeColor="accent2" w:themeTint="99"/>
        </w:tcBorders>
      </w:tcPr>
    </w:tblStylePr>
    <w:tblStylePr w:type="nwCell">
      <w:tblPr/>
      <w:tcPr>
        <w:tcBorders>
          <w:bottom w:val="single" w:sz="4" w:space="0" w:color="D0F852" w:themeColor="accent2" w:themeTint="99"/>
        </w:tcBorders>
      </w:tcPr>
    </w:tblStylePr>
    <w:tblStylePr w:type="seCell">
      <w:tblPr/>
      <w:tcPr>
        <w:tcBorders>
          <w:top w:val="single" w:sz="4" w:space="0" w:color="D0F852" w:themeColor="accent2" w:themeTint="99"/>
        </w:tcBorders>
      </w:tcPr>
    </w:tblStylePr>
    <w:tblStylePr w:type="swCell">
      <w:tblPr/>
      <w:tcPr>
        <w:tcBorders>
          <w:top w:val="single" w:sz="4" w:space="0" w:color="D0F852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  <w:tblStylePr w:type="neCell">
      <w:tblPr/>
      <w:tcPr>
        <w:tcBorders>
          <w:bottom w:val="single" w:sz="4" w:space="0" w:color="4AEDD5" w:themeColor="accent3" w:themeTint="99"/>
        </w:tcBorders>
      </w:tcPr>
    </w:tblStylePr>
    <w:tblStylePr w:type="nwCell">
      <w:tblPr/>
      <w:tcPr>
        <w:tcBorders>
          <w:bottom w:val="single" w:sz="4" w:space="0" w:color="4AEDD5" w:themeColor="accent3" w:themeTint="99"/>
        </w:tcBorders>
      </w:tcPr>
    </w:tblStylePr>
    <w:tblStylePr w:type="seCell">
      <w:tblPr/>
      <w:tcPr>
        <w:tcBorders>
          <w:top w:val="single" w:sz="4" w:space="0" w:color="4AEDD5" w:themeColor="accent3" w:themeTint="99"/>
        </w:tcBorders>
      </w:tcPr>
    </w:tblStylePr>
    <w:tblStylePr w:type="swCell">
      <w:tblPr/>
      <w:tcPr>
        <w:tcBorders>
          <w:top w:val="single" w:sz="4" w:space="0" w:color="4AEDD5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  <w:tblStylePr w:type="neCell">
      <w:tblPr/>
      <w:tcPr>
        <w:tcBorders>
          <w:bottom w:val="single" w:sz="4" w:space="0" w:color="60ECD4" w:themeColor="accent4" w:themeTint="99"/>
        </w:tcBorders>
      </w:tcPr>
    </w:tblStylePr>
    <w:tblStylePr w:type="nwCell">
      <w:tblPr/>
      <w:tcPr>
        <w:tcBorders>
          <w:bottom w:val="single" w:sz="4" w:space="0" w:color="60ECD4" w:themeColor="accent4" w:themeTint="99"/>
        </w:tcBorders>
      </w:tcPr>
    </w:tblStylePr>
    <w:tblStylePr w:type="seCell">
      <w:tblPr/>
      <w:tcPr>
        <w:tcBorders>
          <w:top w:val="single" w:sz="4" w:space="0" w:color="60ECD4" w:themeColor="accent4" w:themeTint="99"/>
        </w:tcBorders>
      </w:tcPr>
    </w:tblStylePr>
    <w:tblStylePr w:type="swCell">
      <w:tblPr/>
      <w:tcPr>
        <w:tcBorders>
          <w:top w:val="single" w:sz="4" w:space="0" w:color="60ECD4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bottom w:val="single" w:sz="4" w:space="0" w:color="0CF1CF" w:themeColor="accent5" w:themeTint="99"/>
        </w:tcBorders>
      </w:tcPr>
    </w:tblStylePr>
    <w:tblStylePr w:type="nwCell">
      <w:tblPr/>
      <w:tcPr>
        <w:tcBorders>
          <w:bottom w:val="single" w:sz="4" w:space="0" w:color="0CF1CF" w:themeColor="accent5" w:themeTint="99"/>
        </w:tcBorders>
      </w:tcPr>
    </w:tblStylePr>
    <w:tblStylePr w:type="seCell">
      <w:tblPr/>
      <w:tcPr>
        <w:tcBorders>
          <w:top w:val="single" w:sz="4" w:space="0" w:color="0CF1CF" w:themeColor="accent5" w:themeTint="99"/>
        </w:tcBorders>
      </w:tcPr>
    </w:tblStylePr>
    <w:tblStylePr w:type="swCell">
      <w:tblPr/>
      <w:tcPr>
        <w:tcBorders>
          <w:top w:val="single" w:sz="4" w:space="0" w:color="0CF1CF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bottom w:val="single" w:sz="4" w:space="0" w:color="6D83A1" w:themeColor="accent6" w:themeTint="99"/>
        </w:tcBorders>
      </w:tcPr>
    </w:tblStylePr>
    <w:tblStylePr w:type="nwCell">
      <w:tblPr/>
      <w:tcPr>
        <w:tcBorders>
          <w:bottom w:val="single" w:sz="4" w:space="0" w:color="6D83A1" w:themeColor="accent6" w:themeTint="99"/>
        </w:tcBorders>
      </w:tcPr>
    </w:tblStylePr>
    <w:tblStylePr w:type="seCell">
      <w:tblPr/>
      <w:tcPr>
        <w:tcBorders>
          <w:top w:val="single" w:sz="4" w:space="0" w:color="6D83A1" w:themeColor="accent6" w:themeTint="99"/>
        </w:tcBorders>
      </w:tcPr>
    </w:tblStylePr>
    <w:tblStylePr w:type="swCell">
      <w:tblPr/>
      <w:tcPr>
        <w:tcBorders>
          <w:top w:val="single" w:sz="4" w:space="0" w:color="6D83A1" w:themeColor="accent6" w:themeTint="99"/>
        </w:tcBorders>
      </w:tcPr>
    </w:tblStylePr>
  </w:style>
  <w:style w:type="table" w:styleId="43">
    <w:name w:val="Grid Table 4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EA1F" w:themeColor="accent1"/>
          <w:left w:val="single" w:sz="4" w:space="0" w:color="C3EA1F" w:themeColor="accent1"/>
          <w:bottom w:val="single" w:sz="4" w:space="0" w:color="C3EA1F" w:themeColor="accent1"/>
          <w:right w:val="single" w:sz="4" w:space="0" w:color="C3EA1F" w:themeColor="accent1"/>
          <w:insideH w:val="nil"/>
          <w:insideV w:val="nil"/>
        </w:tcBorders>
        <w:shd w:val="clear" w:color="auto" w:fill="C3EA1F" w:themeFill="accent1"/>
      </w:tcPr>
    </w:tblStylePr>
    <w:tblStylePr w:type="lastRow">
      <w:rPr>
        <w:b/>
        <w:bCs/>
      </w:rPr>
      <w:tblPr/>
      <w:tcPr>
        <w:tcBorders>
          <w:top w:val="double" w:sz="4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4-2">
    <w:name w:val="Grid Table 4 Accent 2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CB08" w:themeColor="accent2"/>
          <w:left w:val="single" w:sz="4" w:space="0" w:color="9DCB08" w:themeColor="accent2"/>
          <w:bottom w:val="single" w:sz="4" w:space="0" w:color="9DCB08" w:themeColor="accent2"/>
          <w:right w:val="single" w:sz="4" w:space="0" w:color="9DCB08" w:themeColor="accent2"/>
          <w:insideH w:val="nil"/>
          <w:insideV w:val="nil"/>
        </w:tcBorders>
        <w:shd w:val="clear" w:color="auto" w:fill="9DCB08" w:themeFill="accent2"/>
      </w:tcPr>
    </w:tblStylePr>
    <w:tblStylePr w:type="lastRow">
      <w:rPr>
        <w:b/>
        <w:bCs/>
      </w:rPr>
      <w:tblPr/>
      <w:tcPr>
        <w:tcBorders>
          <w:top w:val="double" w:sz="4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4-3">
    <w:name w:val="Grid Table 4 Accent 3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A48E" w:themeColor="accent3"/>
          <w:left w:val="single" w:sz="4" w:space="0" w:color="10A48E" w:themeColor="accent3"/>
          <w:bottom w:val="single" w:sz="4" w:space="0" w:color="10A48E" w:themeColor="accent3"/>
          <w:right w:val="single" w:sz="4" w:space="0" w:color="10A48E" w:themeColor="accent3"/>
          <w:insideH w:val="nil"/>
          <w:insideV w:val="nil"/>
        </w:tcBorders>
        <w:shd w:val="clear" w:color="auto" w:fill="10A48E" w:themeFill="accent3"/>
      </w:tcPr>
    </w:tblStylePr>
    <w:tblStylePr w:type="lastRow">
      <w:rPr>
        <w:b/>
        <w:bCs/>
      </w:rPr>
      <w:tblPr/>
      <w:tcPr>
        <w:tcBorders>
          <w:top w:val="double" w:sz="4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4-4">
    <w:name w:val="Grid Table 4 Accent 4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C0A3" w:themeColor="accent4"/>
          <w:left w:val="single" w:sz="4" w:space="0" w:color="17C0A3" w:themeColor="accent4"/>
          <w:bottom w:val="single" w:sz="4" w:space="0" w:color="17C0A3" w:themeColor="accent4"/>
          <w:right w:val="single" w:sz="4" w:space="0" w:color="17C0A3" w:themeColor="accent4"/>
          <w:insideH w:val="nil"/>
          <w:insideV w:val="nil"/>
        </w:tcBorders>
        <w:shd w:val="clear" w:color="auto" w:fill="17C0A3" w:themeFill="accent4"/>
      </w:tcPr>
    </w:tblStylePr>
    <w:tblStylePr w:type="lastRow">
      <w:rPr>
        <w:b/>
        <w:bCs/>
      </w:rPr>
      <w:tblPr/>
      <w:tcPr>
        <w:tcBorders>
          <w:top w:val="double" w:sz="4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4-5">
    <w:name w:val="Grid Table 4 Accent 5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44F44" w:themeColor="accent5"/>
          <w:left w:val="single" w:sz="4" w:space="0" w:color="044F44" w:themeColor="accent5"/>
          <w:bottom w:val="single" w:sz="4" w:space="0" w:color="044F44" w:themeColor="accent5"/>
          <w:right w:val="single" w:sz="4" w:space="0" w:color="044F44" w:themeColor="accent5"/>
          <w:insideH w:val="nil"/>
          <w:insideV w:val="nil"/>
        </w:tcBorders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4-6">
    <w:name w:val="Grid Table 4 Accent 6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3644" w:themeColor="accent6"/>
          <w:left w:val="single" w:sz="4" w:space="0" w:color="2C3644" w:themeColor="accent6"/>
          <w:bottom w:val="single" w:sz="4" w:space="0" w:color="2C3644" w:themeColor="accent6"/>
          <w:right w:val="single" w:sz="4" w:space="0" w:color="2C3644" w:themeColor="accent6"/>
          <w:insideH w:val="nil"/>
          <w:insideV w:val="nil"/>
        </w:tcBorders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53">
    <w:name w:val="Grid Table 5 Dark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AD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EA1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EA1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3EA1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3EA1F" w:themeFill="accent1"/>
      </w:tcPr>
    </w:tblStylePr>
    <w:tblStylePr w:type="band1Vert">
      <w:tblPr/>
      <w:tcPr>
        <w:shd w:val="clear" w:color="auto" w:fill="E7F6A5" w:themeFill="accent1" w:themeFillTint="66"/>
      </w:tcPr>
    </w:tblStylePr>
    <w:tblStylePr w:type="band1Horz">
      <w:tblPr/>
      <w:tcPr>
        <w:shd w:val="clear" w:color="auto" w:fill="E7F6A5" w:themeFill="accent1" w:themeFillTint="66"/>
      </w:tcPr>
    </w:tblStylePr>
  </w:style>
  <w:style w:type="table" w:styleId="5-2">
    <w:name w:val="Grid Table 5 Dark Accent 2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CC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CB0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CB0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CB0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CB08" w:themeFill="accent2"/>
      </w:tcPr>
    </w:tblStylePr>
    <w:tblStylePr w:type="band1Vert">
      <w:tblPr/>
      <w:tcPr>
        <w:shd w:val="clear" w:color="auto" w:fill="E0FA8B" w:themeFill="accent2" w:themeFillTint="66"/>
      </w:tcPr>
    </w:tblStylePr>
    <w:tblStylePr w:type="band1Horz">
      <w:tblPr/>
      <w:tcPr>
        <w:shd w:val="clear" w:color="auto" w:fill="E0FA8B" w:themeFill="accent2" w:themeFillTint="66"/>
      </w:tcPr>
    </w:tblStylePr>
  </w:style>
  <w:style w:type="table" w:styleId="5-3">
    <w:name w:val="Grid Table 5 Dark Accent 3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F9F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A4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A4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0A4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0A48E" w:themeFill="accent3"/>
      </w:tcPr>
    </w:tblStylePr>
    <w:tblStylePr w:type="band1Vert">
      <w:tblPr/>
      <w:tcPr>
        <w:shd w:val="clear" w:color="auto" w:fill="86F3E3" w:themeFill="accent3" w:themeFillTint="66"/>
      </w:tcPr>
    </w:tblStylePr>
    <w:tblStylePr w:type="band1Horz">
      <w:tblPr/>
      <w:tcPr>
        <w:shd w:val="clear" w:color="auto" w:fill="86F3E3" w:themeFill="accent3" w:themeFillTint="66"/>
      </w:tcPr>
    </w:tblStylePr>
  </w:style>
  <w:style w:type="table" w:styleId="5-4">
    <w:name w:val="Grid Table 5 Dark Accent 4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8F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C0A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C0A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C0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C0A3" w:themeFill="accent4"/>
      </w:tcPr>
    </w:tblStylePr>
    <w:tblStylePr w:type="band1Vert">
      <w:tblPr/>
      <w:tcPr>
        <w:shd w:val="clear" w:color="auto" w:fill="95F2E2" w:themeFill="accent4" w:themeFillTint="66"/>
      </w:tcPr>
    </w:tblStylePr>
    <w:tblStylePr w:type="band1Horz">
      <w:tblPr/>
      <w:tcPr>
        <w:shd w:val="clear" w:color="auto" w:fill="95F2E2" w:themeFill="accent4" w:themeFillTint="66"/>
      </w:tcPr>
    </w:tblStylePr>
  </w:style>
  <w:style w:type="table" w:styleId="5-5">
    <w:name w:val="Grid Table 5 Dark Accent 5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BE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44F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44F44" w:themeFill="accent5"/>
      </w:tcPr>
    </w:tblStylePr>
    <w:tblStylePr w:type="band1Vert">
      <w:tblPr/>
      <w:tcPr>
        <w:shd w:val="clear" w:color="auto" w:fill="5CF6DF" w:themeFill="accent5" w:themeFillTint="66"/>
      </w:tcPr>
    </w:tblStylePr>
    <w:tblStylePr w:type="band1Horz">
      <w:tblPr/>
      <w:tcPr>
        <w:shd w:val="clear" w:color="auto" w:fill="5CF6DF" w:themeFill="accent5" w:themeFillTint="66"/>
      </w:tcPr>
    </w:tblStylePr>
  </w:style>
  <w:style w:type="table" w:styleId="5-6">
    <w:name w:val="Grid Table 5 Dark Accent 6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C36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C3644" w:themeFill="accent6"/>
      </w:tcPr>
    </w:tblStylePr>
    <w:tblStylePr w:type="band1Vert">
      <w:tblPr/>
      <w:tcPr>
        <w:shd w:val="clear" w:color="auto" w:fill="9EACC0" w:themeFill="accent6" w:themeFillTint="66"/>
      </w:tcPr>
    </w:tblStylePr>
    <w:tblStylePr w:type="band1Horz">
      <w:tblPr/>
      <w:tcPr>
        <w:shd w:val="clear" w:color="auto" w:fill="9EACC0" w:themeFill="accent6" w:themeFillTint="66"/>
      </w:tcPr>
    </w:tblStylePr>
  </w:style>
  <w:style w:type="table" w:styleId="61">
    <w:name w:val="Grid Table 6 Colorful"/>
    <w:basedOn w:val="a3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BF27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6-2">
    <w:name w:val="Grid Table 6 Colorful Accent 2"/>
    <w:basedOn w:val="a3"/>
    <w:uiPriority w:val="51"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F85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6-3">
    <w:name w:val="Grid Table 6 Colorful Accent 3"/>
    <w:basedOn w:val="a3"/>
    <w:uiPriority w:val="51"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AED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6-4">
    <w:name w:val="Grid Table 6 Colorful Accent 4"/>
    <w:basedOn w:val="a3"/>
    <w:uiPriority w:val="51"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EC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6-5">
    <w:name w:val="Grid Table 6 Colorful Accent 5"/>
    <w:basedOn w:val="a3"/>
    <w:uiPriority w:val="51"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6-6">
    <w:name w:val="Grid Table 6 Colorful Accent 6"/>
    <w:basedOn w:val="a3"/>
    <w:uiPriority w:val="51"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71">
    <w:name w:val="Grid Table 7 Colorful"/>
    <w:basedOn w:val="a3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  <w:tblStylePr w:type="neCell">
      <w:tblPr/>
      <w:tcPr>
        <w:tcBorders>
          <w:bottom w:val="single" w:sz="4" w:space="0" w:color="DBF278" w:themeColor="accent1" w:themeTint="99"/>
        </w:tcBorders>
      </w:tcPr>
    </w:tblStylePr>
    <w:tblStylePr w:type="nwCell">
      <w:tblPr/>
      <w:tcPr>
        <w:tcBorders>
          <w:bottom w:val="single" w:sz="4" w:space="0" w:color="DBF278" w:themeColor="accent1" w:themeTint="99"/>
        </w:tcBorders>
      </w:tcPr>
    </w:tblStylePr>
    <w:tblStylePr w:type="seCell">
      <w:tblPr/>
      <w:tcPr>
        <w:tcBorders>
          <w:top w:val="single" w:sz="4" w:space="0" w:color="DBF278" w:themeColor="accent1" w:themeTint="99"/>
        </w:tcBorders>
      </w:tcPr>
    </w:tblStylePr>
    <w:tblStylePr w:type="swCell">
      <w:tblPr/>
      <w:tcPr>
        <w:tcBorders>
          <w:top w:val="single" w:sz="4" w:space="0" w:color="DBF27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  <w:tblStylePr w:type="neCell">
      <w:tblPr/>
      <w:tcPr>
        <w:tcBorders>
          <w:bottom w:val="single" w:sz="4" w:space="0" w:color="D0F852" w:themeColor="accent2" w:themeTint="99"/>
        </w:tcBorders>
      </w:tcPr>
    </w:tblStylePr>
    <w:tblStylePr w:type="nwCell">
      <w:tblPr/>
      <w:tcPr>
        <w:tcBorders>
          <w:bottom w:val="single" w:sz="4" w:space="0" w:color="D0F852" w:themeColor="accent2" w:themeTint="99"/>
        </w:tcBorders>
      </w:tcPr>
    </w:tblStylePr>
    <w:tblStylePr w:type="seCell">
      <w:tblPr/>
      <w:tcPr>
        <w:tcBorders>
          <w:top w:val="single" w:sz="4" w:space="0" w:color="D0F852" w:themeColor="accent2" w:themeTint="99"/>
        </w:tcBorders>
      </w:tcPr>
    </w:tblStylePr>
    <w:tblStylePr w:type="swCell">
      <w:tblPr/>
      <w:tcPr>
        <w:tcBorders>
          <w:top w:val="single" w:sz="4" w:space="0" w:color="D0F852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  <w:tblStylePr w:type="neCell">
      <w:tblPr/>
      <w:tcPr>
        <w:tcBorders>
          <w:bottom w:val="single" w:sz="4" w:space="0" w:color="4AEDD5" w:themeColor="accent3" w:themeTint="99"/>
        </w:tcBorders>
      </w:tcPr>
    </w:tblStylePr>
    <w:tblStylePr w:type="nwCell">
      <w:tblPr/>
      <w:tcPr>
        <w:tcBorders>
          <w:bottom w:val="single" w:sz="4" w:space="0" w:color="4AEDD5" w:themeColor="accent3" w:themeTint="99"/>
        </w:tcBorders>
      </w:tcPr>
    </w:tblStylePr>
    <w:tblStylePr w:type="seCell">
      <w:tblPr/>
      <w:tcPr>
        <w:tcBorders>
          <w:top w:val="single" w:sz="4" w:space="0" w:color="4AEDD5" w:themeColor="accent3" w:themeTint="99"/>
        </w:tcBorders>
      </w:tcPr>
    </w:tblStylePr>
    <w:tblStylePr w:type="swCell">
      <w:tblPr/>
      <w:tcPr>
        <w:tcBorders>
          <w:top w:val="single" w:sz="4" w:space="0" w:color="4AEDD5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  <w:tblStylePr w:type="neCell">
      <w:tblPr/>
      <w:tcPr>
        <w:tcBorders>
          <w:bottom w:val="single" w:sz="4" w:space="0" w:color="60ECD4" w:themeColor="accent4" w:themeTint="99"/>
        </w:tcBorders>
      </w:tcPr>
    </w:tblStylePr>
    <w:tblStylePr w:type="nwCell">
      <w:tblPr/>
      <w:tcPr>
        <w:tcBorders>
          <w:bottom w:val="single" w:sz="4" w:space="0" w:color="60ECD4" w:themeColor="accent4" w:themeTint="99"/>
        </w:tcBorders>
      </w:tcPr>
    </w:tblStylePr>
    <w:tblStylePr w:type="seCell">
      <w:tblPr/>
      <w:tcPr>
        <w:tcBorders>
          <w:top w:val="single" w:sz="4" w:space="0" w:color="60ECD4" w:themeColor="accent4" w:themeTint="99"/>
        </w:tcBorders>
      </w:tcPr>
    </w:tblStylePr>
    <w:tblStylePr w:type="swCell">
      <w:tblPr/>
      <w:tcPr>
        <w:tcBorders>
          <w:top w:val="single" w:sz="4" w:space="0" w:color="60ECD4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bottom w:val="single" w:sz="4" w:space="0" w:color="0CF1CF" w:themeColor="accent5" w:themeTint="99"/>
        </w:tcBorders>
      </w:tcPr>
    </w:tblStylePr>
    <w:tblStylePr w:type="nwCell">
      <w:tblPr/>
      <w:tcPr>
        <w:tcBorders>
          <w:bottom w:val="single" w:sz="4" w:space="0" w:color="0CF1CF" w:themeColor="accent5" w:themeTint="99"/>
        </w:tcBorders>
      </w:tcPr>
    </w:tblStylePr>
    <w:tblStylePr w:type="seCell">
      <w:tblPr/>
      <w:tcPr>
        <w:tcBorders>
          <w:top w:val="single" w:sz="4" w:space="0" w:color="0CF1CF" w:themeColor="accent5" w:themeTint="99"/>
        </w:tcBorders>
      </w:tcPr>
    </w:tblStylePr>
    <w:tblStylePr w:type="swCell">
      <w:tblPr/>
      <w:tcPr>
        <w:tcBorders>
          <w:top w:val="single" w:sz="4" w:space="0" w:color="0CF1CF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bottom w:val="single" w:sz="4" w:space="0" w:color="6D83A1" w:themeColor="accent6" w:themeTint="99"/>
        </w:tcBorders>
      </w:tcPr>
    </w:tblStylePr>
    <w:tblStylePr w:type="nwCell">
      <w:tblPr/>
      <w:tcPr>
        <w:tcBorders>
          <w:bottom w:val="single" w:sz="4" w:space="0" w:color="6D83A1" w:themeColor="accent6" w:themeTint="99"/>
        </w:tcBorders>
      </w:tcPr>
    </w:tblStylePr>
    <w:tblStylePr w:type="seCell">
      <w:tblPr/>
      <w:tcPr>
        <w:tcBorders>
          <w:top w:val="single" w:sz="4" w:space="0" w:color="6D83A1" w:themeColor="accent6" w:themeTint="99"/>
        </w:tcBorders>
      </w:tcPr>
    </w:tblStylePr>
    <w:tblStylePr w:type="swCell">
      <w:tblPr/>
      <w:tcPr>
        <w:tcBorders>
          <w:top w:val="single" w:sz="4" w:space="0" w:color="6D83A1" w:themeColor="accent6" w:themeTint="99"/>
        </w:tcBorders>
      </w:tcPr>
    </w:tblStylePr>
  </w:style>
  <w:style w:type="character" w:customStyle="1" w:styleId="32">
    <w:name w:val="标题 3 字符"/>
    <w:basedOn w:val="a2"/>
    <w:link w:val="31"/>
    <w:uiPriority w:val="9"/>
    <w:semiHidden/>
    <w:rsid w:val="00572222"/>
    <w:rPr>
      <w:rFonts w:asciiTheme="majorHAnsi" w:eastAsiaTheme="majorEastAsia" w:hAnsiTheme="majorHAnsi" w:cstheme="majorBidi"/>
      <w:color w:val="63780B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42">
    <w:name w:val="标题 4 字符"/>
    <w:basedOn w:val="a2"/>
    <w:link w:val="41"/>
    <w:uiPriority w:val="9"/>
    <w:semiHidden/>
    <w:rsid w:val="00572222"/>
    <w:rPr>
      <w:rFonts w:asciiTheme="majorHAnsi" w:eastAsiaTheme="majorEastAsia" w:hAnsiTheme="majorHAnsi" w:cstheme="majorBidi"/>
      <w:i/>
      <w:iCs/>
      <w:color w:val="95B511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52">
    <w:name w:val="标题 5 字符"/>
    <w:basedOn w:val="a2"/>
    <w:link w:val="51"/>
    <w:uiPriority w:val="9"/>
    <w:semiHidden/>
    <w:rsid w:val="00572222"/>
    <w:rPr>
      <w:rFonts w:asciiTheme="majorHAnsi" w:eastAsiaTheme="majorEastAsia" w:hAnsiTheme="majorHAnsi" w:cstheme="majorBidi"/>
      <w:color w:val="95B511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60">
    <w:name w:val="标题 6 字符"/>
    <w:basedOn w:val="a2"/>
    <w:link w:val="6"/>
    <w:uiPriority w:val="9"/>
    <w:semiHidden/>
    <w:rsid w:val="00572222"/>
    <w:rPr>
      <w:rFonts w:asciiTheme="majorHAnsi" w:eastAsiaTheme="majorEastAsia" w:hAnsiTheme="majorHAnsi" w:cstheme="majorBidi"/>
      <w:color w:val="63780B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70">
    <w:name w:val="标题 7 字符"/>
    <w:basedOn w:val="a2"/>
    <w:link w:val="7"/>
    <w:uiPriority w:val="9"/>
    <w:semiHidden/>
    <w:rsid w:val="00572222"/>
    <w:rPr>
      <w:rFonts w:asciiTheme="majorHAnsi" w:eastAsiaTheme="majorEastAsia" w:hAnsiTheme="majorHAnsi" w:cstheme="majorBidi"/>
      <w:i/>
      <w:iCs/>
      <w:color w:val="63780B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80">
    <w:name w:val="标题 8 字符"/>
    <w:basedOn w:val="a2"/>
    <w:link w:val="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90">
    <w:name w:val="标题 9 字符"/>
    <w:basedOn w:val="a2"/>
    <w:link w:val="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">
    <w:name w:val="HTML Acronym"/>
    <w:basedOn w:val="a2"/>
    <w:uiPriority w:val="99"/>
    <w:semiHidden/>
    <w:unhideWhenUsed/>
    <w:rsid w:val="00572222"/>
    <w:rPr>
      <w:sz w:val="22"/>
    </w:rPr>
  </w:style>
  <w:style w:type="paragraph" w:styleId="HTML0">
    <w:name w:val="HTML Address"/>
    <w:basedOn w:val="a1"/>
    <w:link w:val="HTML1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2">
    <w:name w:val="HTML Cite"/>
    <w:basedOn w:val="a2"/>
    <w:uiPriority w:val="99"/>
    <w:semiHidden/>
    <w:unhideWhenUsed/>
    <w:rsid w:val="00572222"/>
    <w:rPr>
      <w:i/>
      <w:iCs/>
      <w:sz w:val="22"/>
    </w:rPr>
  </w:style>
  <w:style w:type="character" w:styleId="HTML3">
    <w:name w:val="HTML Code"/>
    <w:basedOn w:val="a2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572222"/>
    <w:rPr>
      <w:i/>
      <w:iCs/>
      <w:sz w:val="22"/>
    </w:rPr>
  </w:style>
  <w:style w:type="character" w:styleId="HTML5">
    <w:name w:val="HTML Keyboard"/>
    <w:basedOn w:val="a2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HTML7">
    <w:name w:val="HTML 预设格式 字符"/>
    <w:basedOn w:val="a2"/>
    <w:link w:val="HTML6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8">
    <w:name w:val="HTML Sample"/>
    <w:basedOn w:val="a2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572222"/>
    <w:rPr>
      <w:i/>
      <w:iCs/>
      <w:sz w:val="22"/>
    </w:rPr>
  </w:style>
  <w:style w:type="character" w:styleId="afff4">
    <w:name w:val="Hyperlink"/>
    <w:basedOn w:val="a2"/>
    <w:uiPriority w:val="99"/>
    <w:unhideWhenUsed/>
    <w:rsid w:val="000F51EC"/>
    <w:rPr>
      <w:color w:val="0B6051" w:themeColor="accent4" w:themeShade="80"/>
      <w:sz w:val="22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2a">
    <w:name w:val="index 2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38">
    <w:name w:val="index 3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44">
    <w:name w:val="index 4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54">
    <w:name w:val="index 5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62">
    <w:name w:val="index 6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72">
    <w:name w:val="index 7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91">
    <w:name w:val="index 9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afff5">
    <w:name w:val="index heading"/>
    <w:basedOn w:val="a1"/>
    <w:next w:val="12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afff6">
    <w:name w:val="Intense Emphasis"/>
    <w:basedOn w:val="a2"/>
    <w:uiPriority w:val="21"/>
    <w:semiHidden/>
    <w:qFormat/>
    <w:rsid w:val="000F51EC"/>
    <w:rPr>
      <w:i/>
      <w:iCs/>
      <w:color w:val="95B511" w:themeColor="accent1" w:themeShade="BF"/>
      <w:sz w:val="22"/>
    </w:rPr>
  </w:style>
  <w:style w:type="paragraph" w:styleId="afff7">
    <w:name w:val="Intense Quote"/>
    <w:basedOn w:val="a1"/>
    <w:next w:val="a1"/>
    <w:link w:val="afff8"/>
    <w:uiPriority w:val="30"/>
    <w:semiHidden/>
    <w:qFormat/>
    <w:rsid w:val="000F51EC"/>
    <w:pPr>
      <w:pBdr>
        <w:top w:val="single" w:sz="4" w:space="10" w:color="C3EA1F" w:themeColor="accent1"/>
        <w:bottom w:val="single" w:sz="4" w:space="10" w:color="C3EA1F" w:themeColor="accent1"/>
      </w:pBdr>
      <w:spacing w:before="360" w:after="360"/>
      <w:ind w:left="864" w:right="864"/>
      <w:jc w:val="center"/>
    </w:pPr>
    <w:rPr>
      <w:i/>
      <w:iCs/>
      <w:color w:val="95B511" w:themeColor="accent1" w:themeShade="BF"/>
    </w:rPr>
  </w:style>
  <w:style w:type="character" w:customStyle="1" w:styleId="afff8">
    <w:name w:val="明显引用 字符"/>
    <w:basedOn w:val="a2"/>
    <w:link w:val="afff7"/>
    <w:uiPriority w:val="30"/>
    <w:semiHidden/>
    <w:rsid w:val="000F51EC"/>
    <w:rPr>
      <w:i/>
      <w:iCs/>
      <w:color w:val="95B511" w:themeColor="accent1" w:themeShade="BF"/>
    </w:rPr>
  </w:style>
  <w:style w:type="character" w:styleId="afff9">
    <w:name w:val="Intense Reference"/>
    <w:basedOn w:val="a2"/>
    <w:uiPriority w:val="32"/>
    <w:semiHidden/>
    <w:qFormat/>
    <w:rsid w:val="000F51EC"/>
    <w:rPr>
      <w:b/>
      <w:bCs/>
      <w:caps w:val="0"/>
      <w:smallCaps/>
      <w:color w:val="95B511" w:themeColor="accent1" w:themeShade="BF"/>
      <w:spacing w:val="5"/>
      <w:sz w:val="22"/>
    </w:rPr>
  </w:style>
  <w:style w:type="table" w:styleId="afffa">
    <w:name w:val="Light Grid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  <w:insideH w:val="single" w:sz="8" w:space="0" w:color="C3EA1F" w:themeColor="accent1"/>
        <w:insideV w:val="single" w:sz="8" w:space="0" w:color="C3EA1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18" w:space="0" w:color="C3EA1F" w:themeColor="accent1"/>
          <w:right w:val="single" w:sz="8" w:space="0" w:color="C3EA1F" w:themeColor="accent1"/>
          <w:insideH w:val="nil"/>
          <w:insideV w:val="single" w:sz="8" w:space="0" w:color="C3EA1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  <w:insideH w:val="nil"/>
          <w:insideV w:val="single" w:sz="8" w:space="0" w:color="C3EA1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  <w:tblStylePr w:type="band1Vert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  <w:shd w:val="clear" w:color="auto" w:fill="F0F9C7" w:themeFill="accent1" w:themeFillTint="3F"/>
      </w:tcPr>
    </w:tblStylePr>
    <w:tblStylePr w:type="band1Horz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  <w:insideV w:val="single" w:sz="8" w:space="0" w:color="C3EA1F" w:themeColor="accent1"/>
        </w:tcBorders>
        <w:shd w:val="clear" w:color="auto" w:fill="F0F9C7" w:themeFill="accent1" w:themeFillTint="3F"/>
      </w:tcPr>
    </w:tblStylePr>
    <w:tblStylePr w:type="band2Horz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  <w:insideV w:val="single" w:sz="8" w:space="0" w:color="C3EA1F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  <w:insideH w:val="single" w:sz="8" w:space="0" w:color="9DCB08" w:themeColor="accent2"/>
        <w:insideV w:val="single" w:sz="8" w:space="0" w:color="9DCB0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18" w:space="0" w:color="9DCB08" w:themeColor="accent2"/>
          <w:right w:val="single" w:sz="8" w:space="0" w:color="9DCB08" w:themeColor="accent2"/>
          <w:insideH w:val="nil"/>
          <w:insideV w:val="single" w:sz="8" w:space="0" w:color="9DCB0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  <w:insideH w:val="nil"/>
          <w:insideV w:val="single" w:sz="8" w:space="0" w:color="9DCB0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  <w:tblStylePr w:type="band1Vert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  <w:shd w:val="clear" w:color="auto" w:fill="EBFCB7" w:themeFill="accent2" w:themeFillTint="3F"/>
      </w:tcPr>
    </w:tblStylePr>
    <w:tblStylePr w:type="band1Horz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  <w:insideV w:val="single" w:sz="8" w:space="0" w:color="9DCB08" w:themeColor="accent2"/>
        </w:tcBorders>
        <w:shd w:val="clear" w:color="auto" w:fill="EBFCB7" w:themeFill="accent2" w:themeFillTint="3F"/>
      </w:tcPr>
    </w:tblStylePr>
    <w:tblStylePr w:type="band2Horz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  <w:insideV w:val="single" w:sz="8" w:space="0" w:color="9DCB08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  <w:insideH w:val="single" w:sz="8" w:space="0" w:color="10A48E" w:themeColor="accent3"/>
        <w:insideV w:val="single" w:sz="8" w:space="0" w:color="10A4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18" w:space="0" w:color="10A48E" w:themeColor="accent3"/>
          <w:right w:val="single" w:sz="8" w:space="0" w:color="10A48E" w:themeColor="accent3"/>
          <w:insideH w:val="nil"/>
          <w:insideV w:val="single" w:sz="8" w:space="0" w:color="10A4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  <w:insideH w:val="nil"/>
          <w:insideV w:val="single" w:sz="8" w:space="0" w:color="10A4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  <w:tblStylePr w:type="band1Vert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  <w:shd w:val="clear" w:color="auto" w:fill="B4F7ED" w:themeFill="accent3" w:themeFillTint="3F"/>
      </w:tcPr>
    </w:tblStylePr>
    <w:tblStylePr w:type="band1Horz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  <w:insideV w:val="single" w:sz="8" w:space="0" w:color="10A48E" w:themeColor="accent3"/>
        </w:tcBorders>
        <w:shd w:val="clear" w:color="auto" w:fill="B4F7ED" w:themeFill="accent3" w:themeFillTint="3F"/>
      </w:tcPr>
    </w:tblStylePr>
    <w:tblStylePr w:type="band2Horz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  <w:insideV w:val="single" w:sz="8" w:space="0" w:color="10A48E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  <w:insideH w:val="single" w:sz="8" w:space="0" w:color="17C0A3" w:themeColor="accent4"/>
        <w:insideV w:val="single" w:sz="8" w:space="0" w:color="17C0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18" w:space="0" w:color="17C0A3" w:themeColor="accent4"/>
          <w:right w:val="single" w:sz="8" w:space="0" w:color="17C0A3" w:themeColor="accent4"/>
          <w:insideH w:val="nil"/>
          <w:insideV w:val="single" w:sz="8" w:space="0" w:color="17C0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  <w:insideH w:val="nil"/>
          <w:insideV w:val="single" w:sz="8" w:space="0" w:color="17C0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  <w:tblStylePr w:type="band1Vert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  <w:shd w:val="clear" w:color="auto" w:fill="BDF7ED" w:themeFill="accent4" w:themeFillTint="3F"/>
      </w:tcPr>
    </w:tblStylePr>
    <w:tblStylePr w:type="band1Horz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  <w:insideV w:val="single" w:sz="8" w:space="0" w:color="17C0A3" w:themeColor="accent4"/>
        </w:tcBorders>
        <w:shd w:val="clear" w:color="auto" w:fill="BDF7ED" w:themeFill="accent4" w:themeFillTint="3F"/>
      </w:tcPr>
    </w:tblStylePr>
    <w:tblStylePr w:type="band2Horz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  <w:insideV w:val="single" w:sz="8" w:space="0" w:color="17C0A3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  <w:insideH w:val="single" w:sz="8" w:space="0" w:color="044F44" w:themeColor="accent5"/>
        <w:insideV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18" w:space="0" w:color="044F44" w:themeColor="accent5"/>
          <w:right w:val="single" w:sz="8" w:space="0" w:color="044F44" w:themeColor="accent5"/>
          <w:insideH w:val="nil"/>
          <w:insideV w:val="single" w:sz="8" w:space="0" w:color="044F4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H w:val="nil"/>
          <w:insideV w:val="single" w:sz="8" w:space="0" w:color="044F4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band1Vert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  <w:shd w:val="clear" w:color="auto" w:fill="9AFAEB" w:themeFill="accent5" w:themeFillTint="3F"/>
      </w:tcPr>
    </w:tblStylePr>
    <w:tblStylePr w:type="band1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V w:val="single" w:sz="8" w:space="0" w:color="044F44" w:themeColor="accent5"/>
        </w:tcBorders>
        <w:shd w:val="clear" w:color="auto" w:fill="9AFAEB" w:themeFill="accent5" w:themeFillTint="3F"/>
      </w:tcPr>
    </w:tblStylePr>
    <w:tblStylePr w:type="band2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V w:val="single" w:sz="8" w:space="0" w:color="044F44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  <w:insideH w:val="single" w:sz="8" w:space="0" w:color="2C3644" w:themeColor="accent6"/>
        <w:insideV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18" w:space="0" w:color="2C3644" w:themeColor="accent6"/>
          <w:right w:val="single" w:sz="8" w:space="0" w:color="2C3644" w:themeColor="accent6"/>
          <w:insideH w:val="nil"/>
          <w:insideV w:val="single" w:sz="8" w:space="0" w:color="2C36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H w:val="nil"/>
          <w:insideV w:val="single" w:sz="8" w:space="0" w:color="2C36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band1Vert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  <w:shd w:val="clear" w:color="auto" w:fill="C3CCD8" w:themeFill="accent6" w:themeFillTint="3F"/>
      </w:tcPr>
    </w:tblStylePr>
    <w:tblStylePr w:type="band1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V w:val="single" w:sz="8" w:space="0" w:color="2C3644" w:themeColor="accent6"/>
        </w:tcBorders>
        <w:shd w:val="clear" w:color="auto" w:fill="C3CCD8" w:themeFill="accent6" w:themeFillTint="3F"/>
      </w:tcPr>
    </w:tblStylePr>
    <w:tblStylePr w:type="band2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V w:val="single" w:sz="8" w:space="0" w:color="2C3644" w:themeColor="accent6"/>
        </w:tcBorders>
      </w:tcPr>
    </w:tblStylePr>
  </w:style>
  <w:style w:type="table" w:styleId="afffb">
    <w:name w:val="Light List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EA1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  <w:tblStylePr w:type="band1Horz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CB0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  <w:tblStylePr w:type="band1Horz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0A4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  <w:tblStylePr w:type="band1Horz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C0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  <w:tblStylePr w:type="band1Horz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band1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band1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</w:style>
  <w:style w:type="table" w:styleId="afffc">
    <w:name w:val="Light Shading"/>
    <w:basedOn w:val="a3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  <w:tblBorders>
        <w:top w:val="single" w:sz="8" w:space="0" w:color="C3EA1F" w:themeColor="accent1"/>
        <w:bottom w:val="single" w:sz="8" w:space="0" w:color="C3EA1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EA1F" w:themeColor="accent1"/>
          <w:left w:val="nil"/>
          <w:bottom w:val="single" w:sz="8" w:space="0" w:color="C3EA1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EA1F" w:themeColor="accent1"/>
          <w:left w:val="nil"/>
          <w:bottom w:val="single" w:sz="8" w:space="0" w:color="C3EA1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  <w:tblBorders>
        <w:top w:val="single" w:sz="8" w:space="0" w:color="9DCB08" w:themeColor="accent2"/>
        <w:bottom w:val="single" w:sz="8" w:space="0" w:color="9DCB0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CB08" w:themeColor="accent2"/>
          <w:left w:val="nil"/>
          <w:bottom w:val="single" w:sz="8" w:space="0" w:color="9DCB0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CB08" w:themeColor="accent2"/>
          <w:left w:val="nil"/>
          <w:bottom w:val="single" w:sz="8" w:space="0" w:color="9DCB0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  <w:tblBorders>
        <w:top w:val="single" w:sz="8" w:space="0" w:color="10A48E" w:themeColor="accent3"/>
        <w:bottom w:val="single" w:sz="8" w:space="0" w:color="10A4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A48E" w:themeColor="accent3"/>
          <w:left w:val="nil"/>
          <w:bottom w:val="single" w:sz="8" w:space="0" w:color="10A4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A48E" w:themeColor="accent3"/>
          <w:left w:val="nil"/>
          <w:bottom w:val="single" w:sz="8" w:space="0" w:color="10A4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  <w:tblBorders>
        <w:top w:val="single" w:sz="8" w:space="0" w:color="17C0A3" w:themeColor="accent4"/>
        <w:bottom w:val="single" w:sz="8" w:space="0" w:color="17C0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C0A3" w:themeColor="accent4"/>
          <w:left w:val="nil"/>
          <w:bottom w:val="single" w:sz="8" w:space="0" w:color="17C0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C0A3" w:themeColor="accent4"/>
          <w:left w:val="nil"/>
          <w:bottom w:val="single" w:sz="8" w:space="0" w:color="17C0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  <w:tblBorders>
        <w:top w:val="single" w:sz="8" w:space="0" w:color="044F44" w:themeColor="accent5"/>
        <w:bottom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44F44" w:themeColor="accent5"/>
          <w:left w:val="nil"/>
          <w:bottom w:val="single" w:sz="8" w:space="0" w:color="044F4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44F44" w:themeColor="accent5"/>
          <w:left w:val="nil"/>
          <w:bottom w:val="single" w:sz="8" w:space="0" w:color="044F4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  <w:tblBorders>
        <w:top w:val="single" w:sz="8" w:space="0" w:color="2C3644" w:themeColor="accent6"/>
        <w:bottom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3644" w:themeColor="accent6"/>
          <w:left w:val="nil"/>
          <w:bottom w:val="single" w:sz="8" w:space="0" w:color="2C36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3644" w:themeColor="accent6"/>
          <w:left w:val="nil"/>
          <w:bottom w:val="single" w:sz="8" w:space="0" w:color="2C36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</w:style>
  <w:style w:type="character" w:styleId="afffd">
    <w:name w:val="line number"/>
    <w:basedOn w:val="a2"/>
    <w:uiPriority w:val="99"/>
    <w:semiHidden/>
    <w:unhideWhenUsed/>
    <w:rsid w:val="00572222"/>
    <w:rPr>
      <w:sz w:val="22"/>
    </w:rPr>
  </w:style>
  <w:style w:type="paragraph" w:styleId="afffe">
    <w:name w:val="List"/>
    <w:basedOn w:val="a1"/>
    <w:uiPriority w:val="99"/>
    <w:semiHidden/>
    <w:unhideWhenUsed/>
    <w:rsid w:val="00572222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572222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572222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572222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572222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affff">
    <w:name w:val="List Continue"/>
    <w:basedOn w:val="a1"/>
    <w:uiPriority w:val="99"/>
    <w:semiHidden/>
    <w:unhideWhenUsed/>
    <w:rsid w:val="00572222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572222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affff0">
    <w:name w:val="List Paragraph"/>
    <w:basedOn w:val="a1"/>
    <w:uiPriority w:val="34"/>
    <w:semiHidden/>
    <w:qFormat/>
    <w:rsid w:val="00572222"/>
    <w:pPr>
      <w:ind w:left="720"/>
      <w:contextualSpacing/>
    </w:pPr>
  </w:style>
  <w:style w:type="table" w:styleId="13">
    <w:name w:val="List Table 1 Light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BF27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1-20">
    <w:name w:val="List Table 1 Light Accent 2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F85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1-30">
    <w:name w:val="List Table 1 Light Accent 3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AED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1-40">
    <w:name w:val="List Table 1 Light Accent 4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0EC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1-50">
    <w:name w:val="List Table 1 Light Accent 5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1-60">
    <w:name w:val="List Table 1 Light Accent 6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2d">
    <w:name w:val="List Table 2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BF278" w:themeColor="accent1" w:themeTint="99"/>
        <w:bottom w:val="single" w:sz="4" w:space="0" w:color="DBF278" w:themeColor="accent1" w:themeTint="99"/>
        <w:insideH w:val="single" w:sz="4" w:space="0" w:color="DBF27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2-20">
    <w:name w:val="List Table 2 Accent 2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0F852" w:themeColor="accent2" w:themeTint="99"/>
        <w:bottom w:val="single" w:sz="4" w:space="0" w:color="D0F852" w:themeColor="accent2" w:themeTint="99"/>
        <w:insideH w:val="single" w:sz="4" w:space="0" w:color="D0F85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2-30">
    <w:name w:val="List Table 2 Accent 3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AEDD5" w:themeColor="accent3" w:themeTint="99"/>
        <w:bottom w:val="single" w:sz="4" w:space="0" w:color="4AEDD5" w:themeColor="accent3" w:themeTint="99"/>
        <w:insideH w:val="single" w:sz="4" w:space="0" w:color="4AEDD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2-40">
    <w:name w:val="List Table 2 Accent 4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ECD4" w:themeColor="accent4" w:themeTint="99"/>
        <w:bottom w:val="single" w:sz="4" w:space="0" w:color="60ECD4" w:themeColor="accent4" w:themeTint="99"/>
        <w:insideH w:val="single" w:sz="4" w:space="0" w:color="60ECD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2-50">
    <w:name w:val="List Table 2 Accent 5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CF1CF" w:themeColor="accent5" w:themeTint="99"/>
        <w:bottom w:val="single" w:sz="4" w:space="0" w:color="0CF1CF" w:themeColor="accent5" w:themeTint="99"/>
        <w:insideH w:val="single" w:sz="4" w:space="0" w:color="0CF1C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2-60">
    <w:name w:val="List Table 2 Accent 6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D83A1" w:themeColor="accent6" w:themeTint="99"/>
        <w:bottom w:val="single" w:sz="4" w:space="0" w:color="6D83A1" w:themeColor="accent6" w:themeTint="99"/>
        <w:insideH w:val="single" w:sz="4" w:space="0" w:color="6D83A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3b">
    <w:name w:val="List Table 3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3EA1F" w:themeColor="accent1"/>
        <w:left w:val="single" w:sz="4" w:space="0" w:color="C3EA1F" w:themeColor="accent1"/>
        <w:bottom w:val="single" w:sz="4" w:space="0" w:color="C3EA1F" w:themeColor="accent1"/>
        <w:right w:val="single" w:sz="4" w:space="0" w:color="C3EA1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EA1F" w:themeFill="accent1"/>
      </w:tcPr>
    </w:tblStylePr>
    <w:tblStylePr w:type="lastRow">
      <w:rPr>
        <w:b/>
        <w:bCs/>
      </w:rPr>
      <w:tblPr/>
      <w:tcPr>
        <w:tcBorders>
          <w:top w:val="double" w:sz="4" w:space="0" w:color="C3EA1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3EA1F" w:themeColor="accent1"/>
          <w:right w:val="single" w:sz="4" w:space="0" w:color="C3EA1F" w:themeColor="accent1"/>
        </w:tcBorders>
      </w:tcPr>
    </w:tblStylePr>
    <w:tblStylePr w:type="band1Horz">
      <w:tblPr/>
      <w:tcPr>
        <w:tcBorders>
          <w:top w:val="single" w:sz="4" w:space="0" w:color="C3EA1F" w:themeColor="accent1"/>
          <w:bottom w:val="single" w:sz="4" w:space="0" w:color="C3EA1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3EA1F" w:themeColor="accent1"/>
          <w:left w:val="nil"/>
        </w:tcBorders>
      </w:tcPr>
    </w:tblStylePr>
    <w:tblStylePr w:type="swCell">
      <w:tblPr/>
      <w:tcPr>
        <w:tcBorders>
          <w:top w:val="double" w:sz="4" w:space="0" w:color="C3EA1F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DCB08" w:themeColor="accent2"/>
        <w:left w:val="single" w:sz="4" w:space="0" w:color="9DCB08" w:themeColor="accent2"/>
        <w:bottom w:val="single" w:sz="4" w:space="0" w:color="9DCB08" w:themeColor="accent2"/>
        <w:right w:val="single" w:sz="4" w:space="0" w:color="9DCB0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CB08" w:themeFill="accent2"/>
      </w:tcPr>
    </w:tblStylePr>
    <w:tblStylePr w:type="lastRow">
      <w:rPr>
        <w:b/>
        <w:bCs/>
      </w:rPr>
      <w:tblPr/>
      <w:tcPr>
        <w:tcBorders>
          <w:top w:val="double" w:sz="4" w:space="0" w:color="9DCB0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CB08" w:themeColor="accent2"/>
          <w:right w:val="single" w:sz="4" w:space="0" w:color="9DCB08" w:themeColor="accent2"/>
        </w:tcBorders>
      </w:tcPr>
    </w:tblStylePr>
    <w:tblStylePr w:type="band1Horz">
      <w:tblPr/>
      <w:tcPr>
        <w:tcBorders>
          <w:top w:val="single" w:sz="4" w:space="0" w:color="9DCB08" w:themeColor="accent2"/>
          <w:bottom w:val="single" w:sz="4" w:space="0" w:color="9DCB0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CB08" w:themeColor="accent2"/>
          <w:left w:val="nil"/>
        </w:tcBorders>
      </w:tcPr>
    </w:tblStylePr>
    <w:tblStylePr w:type="swCell">
      <w:tblPr/>
      <w:tcPr>
        <w:tcBorders>
          <w:top w:val="double" w:sz="4" w:space="0" w:color="9DCB08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10A48E" w:themeColor="accent3"/>
        <w:left w:val="single" w:sz="4" w:space="0" w:color="10A48E" w:themeColor="accent3"/>
        <w:bottom w:val="single" w:sz="4" w:space="0" w:color="10A48E" w:themeColor="accent3"/>
        <w:right w:val="single" w:sz="4" w:space="0" w:color="10A4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0A48E" w:themeFill="accent3"/>
      </w:tcPr>
    </w:tblStylePr>
    <w:tblStylePr w:type="lastRow">
      <w:rPr>
        <w:b/>
        <w:bCs/>
      </w:rPr>
      <w:tblPr/>
      <w:tcPr>
        <w:tcBorders>
          <w:top w:val="double" w:sz="4" w:space="0" w:color="10A4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0A48E" w:themeColor="accent3"/>
          <w:right w:val="single" w:sz="4" w:space="0" w:color="10A48E" w:themeColor="accent3"/>
        </w:tcBorders>
      </w:tcPr>
    </w:tblStylePr>
    <w:tblStylePr w:type="band1Horz">
      <w:tblPr/>
      <w:tcPr>
        <w:tcBorders>
          <w:top w:val="single" w:sz="4" w:space="0" w:color="10A48E" w:themeColor="accent3"/>
          <w:bottom w:val="single" w:sz="4" w:space="0" w:color="10A4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0A48E" w:themeColor="accent3"/>
          <w:left w:val="nil"/>
        </w:tcBorders>
      </w:tcPr>
    </w:tblStylePr>
    <w:tblStylePr w:type="swCell">
      <w:tblPr/>
      <w:tcPr>
        <w:tcBorders>
          <w:top w:val="double" w:sz="4" w:space="0" w:color="10A48E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17C0A3" w:themeColor="accent4"/>
        <w:left w:val="single" w:sz="4" w:space="0" w:color="17C0A3" w:themeColor="accent4"/>
        <w:bottom w:val="single" w:sz="4" w:space="0" w:color="17C0A3" w:themeColor="accent4"/>
        <w:right w:val="single" w:sz="4" w:space="0" w:color="17C0A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C0A3" w:themeFill="accent4"/>
      </w:tcPr>
    </w:tblStylePr>
    <w:tblStylePr w:type="lastRow">
      <w:rPr>
        <w:b/>
        <w:bCs/>
      </w:rPr>
      <w:tblPr/>
      <w:tcPr>
        <w:tcBorders>
          <w:top w:val="double" w:sz="4" w:space="0" w:color="17C0A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C0A3" w:themeColor="accent4"/>
          <w:right w:val="single" w:sz="4" w:space="0" w:color="17C0A3" w:themeColor="accent4"/>
        </w:tcBorders>
      </w:tcPr>
    </w:tblStylePr>
    <w:tblStylePr w:type="band1Horz">
      <w:tblPr/>
      <w:tcPr>
        <w:tcBorders>
          <w:top w:val="single" w:sz="4" w:space="0" w:color="17C0A3" w:themeColor="accent4"/>
          <w:bottom w:val="single" w:sz="4" w:space="0" w:color="17C0A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C0A3" w:themeColor="accent4"/>
          <w:left w:val="nil"/>
        </w:tcBorders>
      </w:tcPr>
    </w:tblStylePr>
    <w:tblStylePr w:type="swCell">
      <w:tblPr/>
      <w:tcPr>
        <w:tcBorders>
          <w:top w:val="double" w:sz="4" w:space="0" w:color="17C0A3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44F44" w:themeColor="accent5"/>
        <w:left w:val="single" w:sz="4" w:space="0" w:color="044F44" w:themeColor="accent5"/>
        <w:bottom w:val="single" w:sz="4" w:space="0" w:color="044F44" w:themeColor="accent5"/>
        <w:right w:val="single" w:sz="4" w:space="0" w:color="044F4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44F44" w:themeColor="accent5"/>
          <w:right w:val="single" w:sz="4" w:space="0" w:color="044F44" w:themeColor="accent5"/>
        </w:tcBorders>
      </w:tcPr>
    </w:tblStylePr>
    <w:tblStylePr w:type="band1Horz">
      <w:tblPr/>
      <w:tcPr>
        <w:tcBorders>
          <w:top w:val="single" w:sz="4" w:space="0" w:color="044F44" w:themeColor="accent5"/>
          <w:bottom w:val="single" w:sz="4" w:space="0" w:color="044F4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44F44" w:themeColor="accent5"/>
          <w:left w:val="nil"/>
        </w:tcBorders>
      </w:tcPr>
    </w:tblStylePr>
    <w:tblStylePr w:type="swCell">
      <w:tblPr/>
      <w:tcPr>
        <w:tcBorders>
          <w:top w:val="double" w:sz="4" w:space="0" w:color="044F44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C3644" w:themeColor="accent6"/>
        <w:left w:val="single" w:sz="4" w:space="0" w:color="2C3644" w:themeColor="accent6"/>
        <w:bottom w:val="single" w:sz="4" w:space="0" w:color="2C3644" w:themeColor="accent6"/>
        <w:right w:val="single" w:sz="4" w:space="0" w:color="2C36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C3644" w:themeColor="accent6"/>
          <w:right w:val="single" w:sz="4" w:space="0" w:color="2C3644" w:themeColor="accent6"/>
        </w:tcBorders>
      </w:tcPr>
    </w:tblStylePr>
    <w:tblStylePr w:type="band1Horz">
      <w:tblPr/>
      <w:tcPr>
        <w:tcBorders>
          <w:top w:val="single" w:sz="4" w:space="0" w:color="2C3644" w:themeColor="accent6"/>
          <w:bottom w:val="single" w:sz="4" w:space="0" w:color="2C36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C3644" w:themeColor="accent6"/>
          <w:left w:val="nil"/>
        </w:tcBorders>
      </w:tcPr>
    </w:tblStylePr>
    <w:tblStylePr w:type="swCell">
      <w:tblPr/>
      <w:tcPr>
        <w:tcBorders>
          <w:top w:val="double" w:sz="4" w:space="0" w:color="2C3644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EA1F" w:themeColor="accent1"/>
          <w:left w:val="single" w:sz="4" w:space="0" w:color="C3EA1F" w:themeColor="accent1"/>
          <w:bottom w:val="single" w:sz="4" w:space="0" w:color="C3EA1F" w:themeColor="accent1"/>
          <w:right w:val="single" w:sz="4" w:space="0" w:color="C3EA1F" w:themeColor="accent1"/>
          <w:insideH w:val="nil"/>
        </w:tcBorders>
        <w:shd w:val="clear" w:color="auto" w:fill="C3EA1F" w:themeFill="accent1"/>
      </w:tcPr>
    </w:tblStylePr>
    <w:tblStylePr w:type="lastRow">
      <w:rPr>
        <w:b/>
        <w:bCs/>
      </w:rPr>
      <w:tblPr/>
      <w:tcPr>
        <w:tcBorders>
          <w:top w:val="double" w:sz="4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4-20">
    <w:name w:val="List Table 4 Accent 2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CB08" w:themeColor="accent2"/>
          <w:left w:val="single" w:sz="4" w:space="0" w:color="9DCB08" w:themeColor="accent2"/>
          <w:bottom w:val="single" w:sz="4" w:space="0" w:color="9DCB08" w:themeColor="accent2"/>
          <w:right w:val="single" w:sz="4" w:space="0" w:color="9DCB08" w:themeColor="accent2"/>
          <w:insideH w:val="nil"/>
        </w:tcBorders>
        <w:shd w:val="clear" w:color="auto" w:fill="9DCB08" w:themeFill="accent2"/>
      </w:tcPr>
    </w:tblStylePr>
    <w:tblStylePr w:type="lastRow">
      <w:rPr>
        <w:b/>
        <w:bCs/>
      </w:rPr>
      <w:tblPr/>
      <w:tcPr>
        <w:tcBorders>
          <w:top w:val="double" w:sz="4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4-30">
    <w:name w:val="List Table 4 Accent 3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A48E" w:themeColor="accent3"/>
          <w:left w:val="single" w:sz="4" w:space="0" w:color="10A48E" w:themeColor="accent3"/>
          <w:bottom w:val="single" w:sz="4" w:space="0" w:color="10A48E" w:themeColor="accent3"/>
          <w:right w:val="single" w:sz="4" w:space="0" w:color="10A48E" w:themeColor="accent3"/>
          <w:insideH w:val="nil"/>
        </w:tcBorders>
        <w:shd w:val="clear" w:color="auto" w:fill="10A48E" w:themeFill="accent3"/>
      </w:tcPr>
    </w:tblStylePr>
    <w:tblStylePr w:type="lastRow">
      <w:rPr>
        <w:b/>
        <w:bCs/>
      </w:rPr>
      <w:tblPr/>
      <w:tcPr>
        <w:tcBorders>
          <w:top w:val="double" w:sz="4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4-40">
    <w:name w:val="List Table 4 Accent 4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C0A3" w:themeColor="accent4"/>
          <w:left w:val="single" w:sz="4" w:space="0" w:color="17C0A3" w:themeColor="accent4"/>
          <w:bottom w:val="single" w:sz="4" w:space="0" w:color="17C0A3" w:themeColor="accent4"/>
          <w:right w:val="single" w:sz="4" w:space="0" w:color="17C0A3" w:themeColor="accent4"/>
          <w:insideH w:val="nil"/>
        </w:tcBorders>
        <w:shd w:val="clear" w:color="auto" w:fill="17C0A3" w:themeFill="accent4"/>
      </w:tcPr>
    </w:tblStylePr>
    <w:tblStylePr w:type="lastRow">
      <w:rPr>
        <w:b/>
        <w:bCs/>
      </w:rPr>
      <w:tblPr/>
      <w:tcPr>
        <w:tcBorders>
          <w:top w:val="double" w:sz="4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4-50">
    <w:name w:val="List Table 4 Accent 5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44F44" w:themeColor="accent5"/>
          <w:left w:val="single" w:sz="4" w:space="0" w:color="044F44" w:themeColor="accent5"/>
          <w:bottom w:val="single" w:sz="4" w:space="0" w:color="044F44" w:themeColor="accent5"/>
          <w:right w:val="single" w:sz="4" w:space="0" w:color="044F44" w:themeColor="accent5"/>
          <w:insideH w:val="nil"/>
        </w:tcBorders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4-60">
    <w:name w:val="List Table 4 Accent 6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3644" w:themeColor="accent6"/>
          <w:left w:val="single" w:sz="4" w:space="0" w:color="2C3644" w:themeColor="accent6"/>
          <w:bottom w:val="single" w:sz="4" w:space="0" w:color="2C3644" w:themeColor="accent6"/>
          <w:right w:val="single" w:sz="4" w:space="0" w:color="2C3644" w:themeColor="accent6"/>
          <w:insideH w:val="nil"/>
        </w:tcBorders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57">
    <w:name w:val="List Table 5 Dark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3EA1F" w:themeColor="accent1"/>
        <w:left w:val="single" w:sz="24" w:space="0" w:color="C3EA1F" w:themeColor="accent1"/>
        <w:bottom w:val="single" w:sz="24" w:space="0" w:color="C3EA1F" w:themeColor="accent1"/>
        <w:right w:val="single" w:sz="24" w:space="0" w:color="C3EA1F" w:themeColor="accent1"/>
      </w:tblBorders>
    </w:tblPr>
    <w:tcPr>
      <w:shd w:val="clear" w:color="auto" w:fill="C3EA1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DCB08" w:themeColor="accent2"/>
        <w:left w:val="single" w:sz="24" w:space="0" w:color="9DCB08" w:themeColor="accent2"/>
        <w:bottom w:val="single" w:sz="24" w:space="0" w:color="9DCB08" w:themeColor="accent2"/>
        <w:right w:val="single" w:sz="24" w:space="0" w:color="9DCB08" w:themeColor="accent2"/>
      </w:tblBorders>
    </w:tblPr>
    <w:tcPr>
      <w:shd w:val="clear" w:color="auto" w:fill="9DCB0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0A48E" w:themeColor="accent3"/>
        <w:left w:val="single" w:sz="24" w:space="0" w:color="10A48E" w:themeColor="accent3"/>
        <w:bottom w:val="single" w:sz="24" w:space="0" w:color="10A48E" w:themeColor="accent3"/>
        <w:right w:val="single" w:sz="24" w:space="0" w:color="10A48E" w:themeColor="accent3"/>
      </w:tblBorders>
    </w:tblPr>
    <w:tcPr>
      <w:shd w:val="clear" w:color="auto" w:fill="10A4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C0A3" w:themeColor="accent4"/>
        <w:left w:val="single" w:sz="24" w:space="0" w:color="17C0A3" w:themeColor="accent4"/>
        <w:bottom w:val="single" w:sz="24" w:space="0" w:color="17C0A3" w:themeColor="accent4"/>
        <w:right w:val="single" w:sz="24" w:space="0" w:color="17C0A3" w:themeColor="accent4"/>
      </w:tblBorders>
    </w:tblPr>
    <w:tcPr>
      <w:shd w:val="clear" w:color="auto" w:fill="17C0A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44F44" w:themeColor="accent5"/>
        <w:left w:val="single" w:sz="24" w:space="0" w:color="044F44" w:themeColor="accent5"/>
        <w:bottom w:val="single" w:sz="24" w:space="0" w:color="044F44" w:themeColor="accent5"/>
        <w:right w:val="single" w:sz="24" w:space="0" w:color="044F44" w:themeColor="accent5"/>
      </w:tblBorders>
    </w:tblPr>
    <w:tcPr>
      <w:shd w:val="clear" w:color="auto" w:fill="044F4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C3644" w:themeColor="accent6"/>
        <w:left w:val="single" w:sz="24" w:space="0" w:color="2C3644" w:themeColor="accent6"/>
        <w:bottom w:val="single" w:sz="24" w:space="0" w:color="2C3644" w:themeColor="accent6"/>
        <w:right w:val="single" w:sz="24" w:space="0" w:color="2C3644" w:themeColor="accent6"/>
      </w:tblBorders>
    </w:tblPr>
    <w:tcPr>
      <w:shd w:val="clear" w:color="auto" w:fill="2C36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  <w:tblBorders>
        <w:top w:val="single" w:sz="4" w:space="0" w:color="C3EA1F" w:themeColor="accent1"/>
        <w:bottom w:val="single" w:sz="4" w:space="0" w:color="C3EA1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3EA1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6-20">
    <w:name w:val="List Table 6 Colorful Accent 2"/>
    <w:basedOn w:val="a3"/>
    <w:uiPriority w:val="51"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  <w:tblBorders>
        <w:top w:val="single" w:sz="4" w:space="0" w:color="9DCB08" w:themeColor="accent2"/>
        <w:bottom w:val="single" w:sz="4" w:space="0" w:color="9DCB0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DCB0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6-30">
    <w:name w:val="List Table 6 Colorful Accent 3"/>
    <w:basedOn w:val="a3"/>
    <w:uiPriority w:val="51"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  <w:tblBorders>
        <w:top w:val="single" w:sz="4" w:space="0" w:color="10A48E" w:themeColor="accent3"/>
        <w:bottom w:val="single" w:sz="4" w:space="0" w:color="10A4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0A4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6-40">
    <w:name w:val="List Table 6 Colorful Accent 4"/>
    <w:basedOn w:val="a3"/>
    <w:uiPriority w:val="51"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  <w:tblBorders>
        <w:top w:val="single" w:sz="4" w:space="0" w:color="17C0A3" w:themeColor="accent4"/>
        <w:bottom w:val="single" w:sz="4" w:space="0" w:color="17C0A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7C0A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6-50">
    <w:name w:val="List Table 6 Colorful Accent 5"/>
    <w:basedOn w:val="a3"/>
    <w:uiPriority w:val="51"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  <w:tblBorders>
        <w:top w:val="single" w:sz="4" w:space="0" w:color="044F44" w:themeColor="accent5"/>
        <w:bottom w:val="single" w:sz="4" w:space="0" w:color="044F4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44F4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6-60">
    <w:name w:val="List Table 6 Colorful Accent 6"/>
    <w:basedOn w:val="a3"/>
    <w:uiPriority w:val="51"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  <w:tblBorders>
        <w:top w:val="single" w:sz="4" w:space="0" w:color="2C3644" w:themeColor="accent6"/>
        <w:bottom w:val="single" w:sz="4" w:space="0" w:color="2C36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C36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73">
    <w:name w:val="List Table 7 Colorful"/>
    <w:basedOn w:val="a3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3EA1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3EA1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3EA1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3EA1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CB0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CB0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CB0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CB0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0A4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0A4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0A4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0A4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C0A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C0A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C0A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C0A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44F4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44F4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44F4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44F4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C36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C36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C36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C36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1">
    <w:name w:val="macro"/>
    <w:link w:val="affff2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affff2">
    <w:name w:val="宏文本 字符"/>
    <w:basedOn w:val="a2"/>
    <w:link w:val="affff1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14">
    <w:name w:val="Medium Grid 1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2EF57" w:themeColor="accent1" w:themeTint="BF"/>
        <w:left w:val="single" w:sz="8" w:space="0" w:color="D2EF57" w:themeColor="accent1" w:themeTint="BF"/>
        <w:bottom w:val="single" w:sz="8" w:space="0" w:color="D2EF57" w:themeColor="accent1" w:themeTint="BF"/>
        <w:right w:val="single" w:sz="8" w:space="0" w:color="D2EF57" w:themeColor="accent1" w:themeTint="BF"/>
        <w:insideH w:val="single" w:sz="8" w:space="0" w:color="D2EF57" w:themeColor="accent1" w:themeTint="BF"/>
        <w:insideV w:val="single" w:sz="8" w:space="0" w:color="D2EF57" w:themeColor="accent1" w:themeTint="BF"/>
      </w:tblBorders>
    </w:tblPr>
    <w:tcPr>
      <w:shd w:val="clear" w:color="auto" w:fill="F0F9C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EF5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48F" w:themeFill="accent1" w:themeFillTint="7F"/>
      </w:tcPr>
    </w:tblStylePr>
    <w:tblStylePr w:type="band1Horz">
      <w:tblPr/>
      <w:tcPr>
        <w:shd w:val="clear" w:color="auto" w:fill="E1F48F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4F627" w:themeColor="accent2" w:themeTint="BF"/>
        <w:left w:val="single" w:sz="8" w:space="0" w:color="C4F627" w:themeColor="accent2" w:themeTint="BF"/>
        <w:bottom w:val="single" w:sz="8" w:space="0" w:color="C4F627" w:themeColor="accent2" w:themeTint="BF"/>
        <w:right w:val="single" w:sz="8" w:space="0" w:color="C4F627" w:themeColor="accent2" w:themeTint="BF"/>
        <w:insideH w:val="single" w:sz="8" w:space="0" w:color="C4F627" w:themeColor="accent2" w:themeTint="BF"/>
        <w:insideV w:val="single" w:sz="8" w:space="0" w:color="C4F627" w:themeColor="accent2" w:themeTint="BF"/>
      </w:tblBorders>
    </w:tblPr>
    <w:tcPr>
      <w:shd w:val="clear" w:color="auto" w:fill="EBFCB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F62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96F" w:themeFill="accent2" w:themeFillTint="7F"/>
      </w:tcPr>
    </w:tblStylePr>
    <w:tblStylePr w:type="band1Horz">
      <w:tblPr/>
      <w:tcPr>
        <w:shd w:val="clear" w:color="auto" w:fill="D8F96F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DE9CA" w:themeColor="accent3" w:themeTint="BF"/>
        <w:left w:val="single" w:sz="8" w:space="0" w:color="1DE9CA" w:themeColor="accent3" w:themeTint="BF"/>
        <w:bottom w:val="single" w:sz="8" w:space="0" w:color="1DE9CA" w:themeColor="accent3" w:themeTint="BF"/>
        <w:right w:val="single" w:sz="8" w:space="0" w:color="1DE9CA" w:themeColor="accent3" w:themeTint="BF"/>
        <w:insideH w:val="single" w:sz="8" w:space="0" w:color="1DE9CA" w:themeColor="accent3" w:themeTint="BF"/>
        <w:insideV w:val="single" w:sz="8" w:space="0" w:color="1DE9CA" w:themeColor="accent3" w:themeTint="BF"/>
      </w:tblBorders>
    </w:tblPr>
    <w:tcPr>
      <w:shd w:val="clear" w:color="auto" w:fill="B4F7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DE9C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F0DC" w:themeFill="accent3" w:themeFillTint="7F"/>
      </w:tcPr>
    </w:tblStylePr>
    <w:tblStylePr w:type="band1Horz">
      <w:tblPr/>
      <w:tcPr>
        <w:shd w:val="clear" w:color="auto" w:fill="68F0DC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39E7C9" w:themeColor="accent4" w:themeTint="BF"/>
        <w:left w:val="single" w:sz="8" w:space="0" w:color="39E7C9" w:themeColor="accent4" w:themeTint="BF"/>
        <w:bottom w:val="single" w:sz="8" w:space="0" w:color="39E7C9" w:themeColor="accent4" w:themeTint="BF"/>
        <w:right w:val="single" w:sz="8" w:space="0" w:color="39E7C9" w:themeColor="accent4" w:themeTint="BF"/>
        <w:insideH w:val="single" w:sz="8" w:space="0" w:color="39E7C9" w:themeColor="accent4" w:themeTint="BF"/>
        <w:insideV w:val="single" w:sz="8" w:space="0" w:color="39E7C9" w:themeColor="accent4" w:themeTint="BF"/>
      </w:tblBorders>
    </w:tblPr>
    <w:tcPr>
      <w:shd w:val="clear" w:color="auto" w:fill="BDF7E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9E7C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BEFDB" w:themeFill="accent4" w:themeFillTint="7F"/>
      </w:tcPr>
    </w:tblStylePr>
    <w:tblStylePr w:type="band1Horz">
      <w:tblPr/>
      <w:tcPr>
        <w:shd w:val="clear" w:color="auto" w:fill="7BEFDB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9B49B" w:themeColor="accent5" w:themeTint="BF"/>
        <w:left w:val="single" w:sz="8" w:space="0" w:color="09B49B" w:themeColor="accent5" w:themeTint="BF"/>
        <w:bottom w:val="single" w:sz="8" w:space="0" w:color="09B49B" w:themeColor="accent5" w:themeTint="BF"/>
        <w:right w:val="single" w:sz="8" w:space="0" w:color="09B49B" w:themeColor="accent5" w:themeTint="BF"/>
        <w:insideH w:val="single" w:sz="8" w:space="0" w:color="09B49B" w:themeColor="accent5" w:themeTint="BF"/>
        <w:insideV w:val="single" w:sz="8" w:space="0" w:color="09B49B" w:themeColor="accent5" w:themeTint="BF"/>
      </w:tblBorders>
    </w:tblPr>
    <w:tcPr>
      <w:shd w:val="clear" w:color="auto" w:fill="9AFA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9B49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shd w:val="clear" w:color="auto" w:fill="34F4D8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36680" w:themeColor="accent6" w:themeTint="BF"/>
        <w:left w:val="single" w:sz="8" w:space="0" w:color="536680" w:themeColor="accent6" w:themeTint="BF"/>
        <w:bottom w:val="single" w:sz="8" w:space="0" w:color="536680" w:themeColor="accent6" w:themeTint="BF"/>
        <w:right w:val="single" w:sz="8" w:space="0" w:color="536680" w:themeColor="accent6" w:themeTint="BF"/>
        <w:insideH w:val="single" w:sz="8" w:space="0" w:color="536680" w:themeColor="accent6" w:themeTint="BF"/>
        <w:insideV w:val="single" w:sz="8" w:space="0" w:color="536680" w:themeColor="accent6" w:themeTint="BF"/>
      </w:tblBorders>
    </w:tblPr>
    <w:tcPr>
      <w:shd w:val="clear" w:color="auto" w:fill="C3CCD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3668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shd w:val="clear" w:color="auto" w:fill="8698B1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  <w:insideH w:val="single" w:sz="8" w:space="0" w:color="C3EA1F" w:themeColor="accent1"/>
        <w:insideV w:val="single" w:sz="8" w:space="0" w:color="C3EA1F" w:themeColor="accent1"/>
      </w:tblBorders>
    </w:tblPr>
    <w:tcPr>
      <w:shd w:val="clear" w:color="auto" w:fill="F0F9C7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D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AD2" w:themeFill="accent1" w:themeFillTint="33"/>
      </w:tcPr>
    </w:tblStylePr>
    <w:tblStylePr w:type="band1Vert">
      <w:tblPr/>
      <w:tcPr>
        <w:shd w:val="clear" w:color="auto" w:fill="E1F48F" w:themeFill="accent1" w:themeFillTint="7F"/>
      </w:tcPr>
    </w:tblStylePr>
    <w:tblStylePr w:type="band1Horz">
      <w:tblPr/>
      <w:tcPr>
        <w:tcBorders>
          <w:insideH w:val="single" w:sz="6" w:space="0" w:color="C3EA1F" w:themeColor="accent1"/>
          <w:insideV w:val="single" w:sz="6" w:space="0" w:color="C3EA1F" w:themeColor="accent1"/>
        </w:tcBorders>
        <w:shd w:val="clear" w:color="auto" w:fill="E1F48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  <w:insideH w:val="single" w:sz="8" w:space="0" w:color="9DCB08" w:themeColor="accent2"/>
        <w:insideV w:val="single" w:sz="8" w:space="0" w:color="9DCB08" w:themeColor="accent2"/>
      </w:tblBorders>
    </w:tblPr>
    <w:tcPr>
      <w:shd w:val="clear" w:color="auto" w:fill="EBFCB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EE2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CC5" w:themeFill="accent2" w:themeFillTint="33"/>
      </w:tcPr>
    </w:tblStylePr>
    <w:tblStylePr w:type="band1Vert">
      <w:tblPr/>
      <w:tcPr>
        <w:shd w:val="clear" w:color="auto" w:fill="D8F96F" w:themeFill="accent2" w:themeFillTint="7F"/>
      </w:tcPr>
    </w:tblStylePr>
    <w:tblStylePr w:type="band1Horz">
      <w:tblPr/>
      <w:tcPr>
        <w:tcBorders>
          <w:insideH w:val="single" w:sz="6" w:space="0" w:color="9DCB08" w:themeColor="accent2"/>
          <w:insideV w:val="single" w:sz="6" w:space="0" w:color="9DCB08" w:themeColor="accent2"/>
        </w:tcBorders>
        <w:shd w:val="clear" w:color="auto" w:fill="D8F96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  <w:insideH w:val="single" w:sz="8" w:space="0" w:color="10A48E" w:themeColor="accent3"/>
        <w:insideV w:val="single" w:sz="8" w:space="0" w:color="10A48E" w:themeColor="accent3"/>
      </w:tblBorders>
    </w:tblPr>
    <w:tcPr>
      <w:shd w:val="clear" w:color="auto" w:fill="B4F7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C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F9F1" w:themeFill="accent3" w:themeFillTint="33"/>
      </w:tcPr>
    </w:tblStylePr>
    <w:tblStylePr w:type="band1Vert">
      <w:tblPr/>
      <w:tcPr>
        <w:shd w:val="clear" w:color="auto" w:fill="68F0DC" w:themeFill="accent3" w:themeFillTint="7F"/>
      </w:tcPr>
    </w:tblStylePr>
    <w:tblStylePr w:type="band1Horz">
      <w:tblPr/>
      <w:tcPr>
        <w:tcBorders>
          <w:insideH w:val="single" w:sz="6" w:space="0" w:color="10A48E" w:themeColor="accent3"/>
          <w:insideV w:val="single" w:sz="6" w:space="0" w:color="10A48E" w:themeColor="accent3"/>
        </w:tcBorders>
        <w:shd w:val="clear" w:color="auto" w:fill="68F0D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  <w:insideH w:val="single" w:sz="8" w:space="0" w:color="17C0A3" w:themeColor="accent4"/>
        <w:insideV w:val="single" w:sz="8" w:space="0" w:color="17C0A3" w:themeColor="accent4"/>
      </w:tblBorders>
    </w:tblPr>
    <w:tcPr>
      <w:shd w:val="clear" w:color="auto" w:fill="BDF7E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5FC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8F0" w:themeFill="accent4" w:themeFillTint="33"/>
      </w:tcPr>
    </w:tblStylePr>
    <w:tblStylePr w:type="band1Vert">
      <w:tblPr/>
      <w:tcPr>
        <w:shd w:val="clear" w:color="auto" w:fill="7BEFDB" w:themeFill="accent4" w:themeFillTint="7F"/>
      </w:tcPr>
    </w:tblStylePr>
    <w:tblStylePr w:type="band1Horz">
      <w:tblPr/>
      <w:tcPr>
        <w:tcBorders>
          <w:insideH w:val="single" w:sz="6" w:space="0" w:color="17C0A3" w:themeColor="accent4"/>
          <w:insideV w:val="single" w:sz="6" w:space="0" w:color="17C0A3" w:themeColor="accent4"/>
        </w:tcBorders>
        <w:shd w:val="clear" w:color="auto" w:fill="7BEFD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  <w:insideH w:val="single" w:sz="8" w:space="0" w:color="044F44" w:themeColor="accent5"/>
        <w:insideV w:val="single" w:sz="8" w:space="0" w:color="044F44" w:themeColor="accent5"/>
      </w:tblBorders>
    </w:tblPr>
    <w:tcPr>
      <w:shd w:val="clear" w:color="auto" w:fill="9AFA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7FD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BEF" w:themeFill="accent5" w:themeFillTint="33"/>
      </w:tc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tcBorders>
          <w:insideH w:val="single" w:sz="6" w:space="0" w:color="044F44" w:themeColor="accent5"/>
          <w:insideV w:val="single" w:sz="6" w:space="0" w:color="044F44" w:themeColor="accent5"/>
        </w:tcBorders>
        <w:shd w:val="clear" w:color="auto" w:fill="34F4D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  <w:insideH w:val="single" w:sz="8" w:space="0" w:color="2C3644" w:themeColor="accent6"/>
        <w:insideV w:val="single" w:sz="8" w:space="0" w:color="2C3644" w:themeColor="accent6"/>
      </w:tblBorders>
    </w:tblPr>
    <w:tcPr>
      <w:shd w:val="clear" w:color="auto" w:fill="C3CCD8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7E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5DF" w:themeFill="accent6" w:themeFillTint="33"/>
      </w:tc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tcBorders>
          <w:insideH w:val="single" w:sz="6" w:space="0" w:color="2C3644" w:themeColor="accent6"/>
          <w:insideV w:val="single" w:sz="6" w:space="0" w:color="2C3644" w:themeColor="accent6"/>
        </w:tcBorders>
        <w:shd w:val="clear" w:color="auto" w:fill="8698B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F9C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EA1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EA1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EA1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EA1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F48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F48F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FCB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CB0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CB0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CB0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CB0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F96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F96F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F7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A4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A4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0A4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0A4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F0D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F0D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F7E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C0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C0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C0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C0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EFD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EFDB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AE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44F4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44F4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4F4D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4F4D8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3CCD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36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36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98B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98B1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3EA1F" w:themeColor="accent1"/>
        <w:bottom w:val="single" w:sz="8" w:space="0" w:color="C3EA1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EA1F" w:themeColor="accent1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C3EA1F" w:themeColor="accent1"/>
          <w:bottom w:val="single" w:sz="8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EA1F" w:themeColor="accent1"/>
          <w:bottom w:val="single" w:sz="8" w:space="0" w:color="C3EA1F" w:themeColor="accent1"/>
        </w:tcBorders>
      </w:tcPr>
    </w:tblStylePr>
    <w:tblStylePr w:type="band1Vert">
      <w:tblPr/>
      <w:tcPr>
        <w:shd w:val="clear" w:color="auto" w:fill="F0F9C7" w:themeFill="accent1" w:themeFillTint="3F"/>
      </w:tcPr>
    </w:tblStylePr>
    <w:tblStylePr w:type="band1Horz">
      <w:tblPr/>
      <w:tcPr>
        <w:shd w:val="clear" w:color="auto" w:fill="F0F9C7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CB08" w:themeColor="accent2"/>
        <w:bottom w:val="single" w:sz="8" w:space="0" w:color="9DCB0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CB08" w:themeColor="accent2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9DCB08" w:themeColor="accent2"/>
          <w:bottom w:val="single" w:sz="8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CB08" w:themeColor="accent2"/>
          <w:bottom w:val="single" w:sz="8" w:space="0" w:color="9DCB08" w:themeColor="accent2"/>
        </w:tcBorders>
      </w:tcPr>
    </w:tblStylePr>
    <w:tblStylePr w:type="band1Vert">
      <w:tblPr/>
      <w:tcPr>
        <w:shd w:val="clear" w:color="auto" w:fill="EBFCB7" w:themeFill="accent2" w:themeFillTint="3F"/>
      </w:tcPr>
    </w:tblStylePr>
    <w:tblStylePr w:type="band1Horz">
      <w:tblPr/>
      <w:tcPr>
        <w:shd w:val="clear" w:color="auto" w:fill="EBFCB7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0A48E" w:themeColor="accent3"/>
        <w:bottom w:val="single" w:sz="8" w:space="0" w:color="10A4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0A48E" w:themeColor="accent3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10A48E" w:themeColor="accent3"/>
          <w:bottom w:val="single" w:sz="8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0A48E" w:themeColor="accent3"/>
          <w:bottom w:val="single" w:sz="8" w:space="0" w:color="10A48E" w:themeColor="accent3"/>
        </w:tcBorders>
      </w:tcPr>
    </w:tblStylePr>
    <w:tblStylePr w:type="band1Vert">
      <w:tblPr/>
      <w:tcPr>
        <w:shd w:val="clear" w:color="auto" w:fill="B4F7ED" w:themeFill="accent3" w:themeFillTint="3F"/>
      </w:tcPr>
    </w:tblStylePr>
    <w:tblStylePr w:type="band1Horz">
      <w:tblPr/>
      <w:tcPr>
        <w:shd w:val="clear" w:color="auto" w:fill="B4F7ED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C0A3" w:themeColor="accent4"/>
        <w:bottom w:val="single" w:sz="8" w:space="0" w:color="17C0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C0A3" w:themeColor="accent4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17C0A3" w:themeColor="accent4"/>
          <w:bottom w:val="single" w:sz="8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C0A3" w:themeColor="accent4"/>
          <w:bottom w:val="single" w:sz="8" w:space="0" w:color="17C0A3" w:themeColor="accent4"/>
        </w:tcBorders>
      </w:tcPr>
    </w:tblStylePr>
    <w:tblStylePr w:type="band1Vert">
      <w:tblPr/>
      <w:tcPr>
        <w:shd w:val="clear" w:color="auto" w:fill="BDF7ED" w:themeFill="accent4" w:themeFillTint="3F"/>
      </w:tcPr>
    </w:tblStylePr>
    <w:tblStylePr w:type="band1Horz">
      <w:tblPr/>
      <w:tcPr>
        <w:shd w:val="clear" w:color="auto" w:fill="BDF7ED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bottom w:val="single" w:sz="8" w:space="0" w:color="044F4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44F44" w:themeColor="accent5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044F44" w:themeColor="accent5"/>
          <w:bottom w:val="single" w:sz="8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44F44" w:themeColor="accent5"/>
          <w:bottom w:val="single" w:sz="8" w:space="0" w:color="044F44" w:themeColor="accent5"/>
        </w:tcBorders>
      </w:tcPr>
    </w:tblStylePr>
    <w:tblStylePr w:type="band1Vert">
      <w:tblPr/>
      <w:tcPr>
        <w:shd w:val="clear" w:color="auto" w:fill="9AFAEB" w:themeFill="accent5" w:themeFillTint="3F"/>
      </w:tcPr>
    </w:tblStylePr>
    <w:tblStylePr w:type="band1Horz">
      <w:tblPr/>
      <w:tcPr>
        <w:shd w:val="clear" w:color="auto" w:fill="9AFAEB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bottom w:val="single" w:sz="8" w:space="0" w:color="2C36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C3644" w:themeColor="accent6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2C3644" w:themeColor="accent6"/>
          <w:bottom w:val="single" w:sz="8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C3644" w:themeColor="accent6"/>
          <w:bottom w:val="single" w:sz="8" w:space="0" w:color="2C3644" w:themeColor="accent6"/>
        </w:tcBorders>
      </w:tcPr>
    </w:tblStylePr>
    <w:tblStylePr w:type="band1Vert">
      <w:tblPr/>
      <w:tcPr>
        <w:shd w:val="clear" w:color="auto" w:fill="C3CCD8" w:themeFill="accent6" w:themeFillTint="3F"/>
      </w:tcPr>
    </w:tblStylePr>
    <w:tblStylePr w:type="band1Horz">
      <w:tblPr/>
      <w:tcPr>
        <w:shd w:val="clear" w:color="auto" w:fill="C3CCD8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EA1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EA1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3EA1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9C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CB0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CB0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FCB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0A4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0A4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0A4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F7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C0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C0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C0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F7E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44F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44F4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44F4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A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C36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C36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C36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CCD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2EF57" w:themeColor="accent1" w:themeTint="BF"/>
        <w:left w:val="single" w:sz="8" w:space="0" w:color="D2EF57" w:themeColor="accent1" w:themeTint="BF"/>
        <w:bottom w:val="single" w:sz="8" w:space="0" w:color="D2EF57" w:themeColor="accent1" w:themeTint="BF"/>
        <w:right w:val="single" w:sz="8" w:space="0" w:color="D2EF57" w:themeColor="accent1" w:themeTint="BF"/>
        <w:insideH w:val="single" w:sz="8" w:space="0" w:color="D2EF5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EF57" w:themeColor="accent1" w:themeTint="BF"/>
          <w:left w:val="single" w:sz="8" w:space="0" w:color="D2EF57" w:themeColor="accent1" w:themeTint="BF"/>
          <w:bottom w:val="single" w:sz="8" w:space="0" w:color="D2EF57" w:themeColor="accent1" w:themeTint="BF"/>
          <w:right w:val="single" w:sz="8" w:space="0" w:color="D2EF57" w:themeColor="accent1" w:themeTint="BF"/>
          <w:insideH w:val="nil"/>
          <w:insideV w:val="nil"/>
        </w:tcBorders>
        <w:shd w:val="clear" w:color="auto" w:fill="C3EA1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EF57" w:themeColor="accent1" w:themeTint="BF"/>
          <w:left w:val="single" w:sz="8" w:space="0" w:color="D2EF57" w:themeColor="accent1" w:themeTint="BF"/>
          <w:bottom w:val="single" w:sz="8" w:space="0" w:color="D2EF57" w:themeColor="accent1" w:themeTint="BF"/>
          <w:right w:val="single" w:sz="8" w:space="0" w:color="D2EF5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9C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9C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4F627" w:themeColor="accent2" w:themeTint="BF"/>
        <w:left w:val="single" w:sz="8" w:space="0" w:color="C4F627" w:themeColor="accent2" w:themeTint="BF"/>
        <w:bottom w:val="single" w:sz="8" w:space="0" w:color="C4F627" w:themeColor="accent2" w:themeTint="BF"/>
        <w:right w:val="single" w:sz="8" w:space="0" w:color="C4F627" w:themeColor="accent2" w:themeTint="BF"/>
        <w:insideH w:val="single" w:sz="8" w:space="0" w:color="C4F62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F627" w:themeColor="accent2" w:themeTint="BF"/>
          <w:left w:val="single" w:sz="8" w:space="0" w:color="C4F627" w:themeColor="accent2" w:themeTint="BF"/>
          <w:bottom w:val="single" w:sz="8" w:space="0" w:color="C4F627" w:themeColor="accent2" w:themeTint="BF"/>
          <w:right w:val="single" w:sz="8" w:space="0" w:color="C4F627" w:themeColor="accent2" w:themeTint="BF"/>
          <w:insideH w:val="nil"/>
          <w:insideV w:val="nil"/>
        </w:tcBorders>
        <w:shd w:val="clear" w:color="auto" w:fill="9DCB0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F627" w:themeColor="accent2" w:themeTint="BF"/>
          <w:left w:val="single" w:sz="8" w:space="0" w:color="C4F627" w:themeColor="accent2" w:themeTint="BF"/>
          <w:bottom w:val="single" w:sz="8" w:space="0" w:color="C4F627" w:themeColor="accent2" w:themeTint="BF"/>
          <w:right w:val="single" w:sz="8" w:space="0" w:color="C4F62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CB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CB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DE9CA" w:themeColor="accent3" w:themeTint="BF"/>
        <w:left w:val="single" w:sz="8" w:space="0" w:color="1DE9CA" w:themeColor="accent3" w:themeTint="BF"/>
        <w:bottom w:val="single" w:sz="8" w:space="0" w:color="1DE9CA" w:themeColor="accent3" w:themeTint="BF"/>
        <w:right w:val="single" w:sz="8" w:space="0" w:color="1DE9CA" w:themeColor="accent3" w:themeTint="BF"/>
        <w:insideH w:val="single" w:sz="8" w:space="0" w:color="1DE9C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DE9CA" w:themeColor="accent3" w:themeTint="BF"/>
          <w:left w:val="single" w:sz="8" w:space="0" w:color="1DE9CA" w:themeColor="accent3" w:themeTint="BF"/>
          <w:bottom w:val="single" w:sz="8" w:space="0" w:color="1DE9CA" w:themeColor="accent3" w:themeTint="BF"/>
          <w:right w:val="single" w:sz="8" w:space="0" w:color="1DE9CA" w:themeColor="accent3" w:themeTint="BF"/>
          <w:insideH w:val="nil"/>
          <w:insideV w:val="nil"/>
        </w:tcBorders>
        <w:shd w:val="clear" w:color="auto" w:fill="10A4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E9CA" w:themeColor="accent3" w:themeTint="BF"/>
          <w:left w:val="single" w:sz="8" w:space="0" w:color="1DE9CA" w:themeColor="accent3" w:themeTint="BF"/>
          <w:bottom w:val="single" w:sz="8" w:space="0" w:color="1DE9CA" w:themeColor="accent3" w:themeTint="BF"/>
          <w:right w:val="single" w:sz="8" w:space="0" w:color="1DE9C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F7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F7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39E7C9" w:themeColor="accent4" w:themeTint="BF"/>
        <w:left w:val="single" w:sz="8" w:space="0" w:color="39E7C9" w:themeColor="accent4" w:themeTint="BF"/>
        <w:bottom w:val="single" w:sz="8" w:space="0" w:color="39E7C9" w:themeColor="accent4" w:themeTint="BF"/>
        <w:right w:val="single" w:sz="8" w:space="0" w:color="39E7C9" w:themeColor="accent4" w:themeTint="BF"/>
        <w:insideH w:val="single" w:sz="8" w:space="0" w:color="39E7C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E7C9" w:themeColor="accent4" w:themeTint="BF"/>
          <w:left w:val="single" w:sz="8" w:space="0" w:color="39E7C9" w:themeColor="accent4" w:themeTint="BF"/>
          <w:bottom w:val="single" w:sz="8" w:space="0" w:color="39E7C9" w:themeColor="accent4" w:themeTint="BF"/>
          <w:right w:val="single" w:sz="8" w:space="0" w:color="39E7C9" w:themeColor="accent4" w:themeTint="BF"/>
          <w:insideH w:val="nil"/>
          <w:insideV w:val="nil"/>
        </w:tcBorders>
        <w:shd w:val="clear" w:color="auto" w:fill="17C0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E7C9" w:themeColor="accent4" w:themeTint="BF"/>
          <w:left w:val="single" w:sz="8" w:space="0" w:color="39E7C9" w:themeColor="accent4" w:themeTint="BF"/>
          <w:bottom w:val="single" w:sz="8" w:space="0" w:color="39E7C9" w:themeColor="accent4" w:themeTint="BF"/>
          <w:right w:val="single" w:sz="8" w:space="0" w:color="39E7C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7E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F7E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9B49B" w:themeColor="accent5" w:themeTint="BF"/>
        <w:left w:val="single" w:sz="8" w:space="0" w:color="09B49B" w:themeColor="accent5" w:themeTint="BF"/>
        <w:bottom w:val="single" w:sz="8" w:space="0" w:color="09B49B" w:themeColor="accent5" w:themeTint="BF"/>
        <w:right w:val="single" w:sz="8" w:space="0" w:color="09B49B" w:themeColor="accent5" w:themeTint="BF"/>
        <w:insideH w:val="single" w:sz="8" w:space="0" w:color="09B49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9B49B" w:themeColor="accent5" w:themeTint="BF"/>
          <w:left w:val="single" w:sz="8" w:space="0" w:color="09B49B" w:themeColor="accent5" w:themeTint="BF"/>
          <w:bottom w:val="single" w:sz="8" w:space="0" w:color="09B49B" w:themeColor="accent5" w:themeTint="BF"/>
          <w:right w:val="single" w:sz="8" w:space="0" w:color="09B49B" w:themeColor="accent5" w:themeTint="BF"/>
          <w:insideH w:val="nil"/>
          <w:insideV w:val="nil"/>
        </w:tcBorders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9B49B" w:themeColor="accent5" w:themeTint="BF"/>
          <w:left w:val="single" w:sz="8" w:space="0" w:color="09B49B" w:themeColor="accent5" w:themeTint="BF"/>
          <w:bottom w:val="single" w:sz="8" w:space="0" w:color="09B49B" w:themeColor="accent5" w:themeTint="BF"/>
          <w:right w:val="single" w:sz="8" w:space="0" w:color="09B49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A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A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36680" w:themeColor="accent6" w:themeTint="BF"/>
        <w:left w:val="single" w:sz="8" w:space="0" w:color="536680" w:themeColor="accent6" w:themeTint="BF"/>
        <w:bottom w:val="single" w:sz="8" w:space="0" w:color="536680" w:themeColor="accent6" w:themeTint="BF"/>
        <w:right w:val="single" w:sz="8" w:space="0" w:color="536680" w:themeColor="accent6" w:themeTint="BF"/>
        <w:insideH w:val="single" w:sz="8" w:space="0" w:color="53668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36680" w:themeColor="accent6" w:themeTint="BF"/>
          <w:left w:val="single" w:sz="8" w:space="0" w:color="536680" w:themeColor="accent6" w:themeTint="BF"/>
          <w:bottom w:val="single" w:sz="8" w:space="0" w:color="536680" w:themeColor="accent6" w:themeTint="BF"/>
          <w:right w:val="single" w:sz="8" w:space="0" w:color="536680" w:themeColor="accent6" w:themeTint="BF"/>
          <w:insideH w:val="nil"/>
          <w:insideV w:val="nil"/>
        </w:tcBorders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6680" w:themeColor="accent6" w:themeTint="BF"/>
          <w:left w:val="single" w:sz="8" w:space="0" w:color="536680" w:themeColor="accent6" w:themeTint="BF"/>
          <w:bottom w:val="single" w:sz="8" w:space="0" w:color="536680" w:themeColor="accent6" w:themeTint="BF"/>
          <w:right w:val="single" w:sz="8" w:space="0" w:color="53668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CCD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CCD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EA1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A1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EA1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CB0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CB0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CB0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A4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A4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0A4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C0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C0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C0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3">
    <w:name w:val="Message Header"/>
    <w:basedOn w:val="a1"/>
    <w:link w:val="affff4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4">
    <w:name w:val="信息标题 字符"/>
    <w:basedOn w:val="a2"/>
    <w:link w:val="affff3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affff5">
    <w:name w:val="No Spacing"/>
    <w:uiPriority w:val="1"/>
    <w:semiHidden/>
    <w:unhideWhenUsed/>
    <w:qFormat/>
    <w:rsid w:val="00572222"/>
    <w:pPr>
      <w:spacing w:after="0" w:line="240" w:lineRule="auto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affff6">
    <w:name w:val="Normal (Web)"/>
    <w:basedOn w:val="a1"/>
    <w:uiPriority w:val="99"/>
    <w:unhideWhenUsed/>
    <w:rsid w:val="00572222"/>
    <w:rPr>
      <w:rFonts w:ascii="Times New Roman" w:hAnsi="Times New Roman" w:cs="Times New Roman"/>
      <w:sz w:val="24"/>
      <w:szCs w:val="24"/>
    </w:rPr>
  </w:style>
  <w:style w:type="paragraph" w:styleId="affff7">
    <w:name w:val="Normal Indent"/>
    <w:basedOn w:val="a1"/>
    <w:uiPriority w:val="99"/>
    <w:semiHidden/>
    <w:unhideWhenUsed/>
    <w:rsid w:val="00572222"/>
    <w:pPr>
      <w:ind w:left="720"/>
    </w:pPr>
  </w:style>
  <w:style w:type="paragraph" w:styleId="affff8">
    <w:name w:val="Note Heading"/>
    <w:basedOn w:val="a1"/>
    <w:next w:val="a1"/>
    <w:link w:val="affff9"/>
    <w:uiPriority w:val="99"/>
    <w:semiHidden/>
    <w:unhideWhenUsed/>
    <w:rsid w:val="00572222"/>
    <w:pPr>
      <w:spacing w:after="0" w:line="240" w:lineRule="auto"/>
    </w:pPr>
  </w:style>
  <w:style w:type="character" w:customStyle="1" w:styleId="affff9">
    <w:name w:val="注释标题 字符"/>
    <w:basedOn w:val="a2"/>
    <w:link w:val="affff8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affffa">
    <w:name w:val="page number"/>
    <w:basedOn w:val="a2"/>
    <w:uiPriority w:val="99"/>
    <w:semiHidden/>
    <w:unhideWhenUsed/>
    <w:rsid w:val="00572222"/>
    <w:rPr>
      <w:sz w:val="22"/>
    </w:rPr>
  </w:style>
  <w:style w:type="table" w:styleId="17">
    <w:name w:val="Plain Table 1"/>
    <w:basedOn w:val="a3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b">
    <w:name w:val="Plain Text"/>
    <w:basedOn w:val="a1"/>
    <w:link w:val="affffc"/>
    <w:uiPriority w:val="99"/>
    <w:semiHidden/>
    <w:unhideWhenUsed/>
    <w:rsid w:val="00572222"/>
    <w:pPr>
      <w:spacing w:after="0" w:line="240" w:lineRule="auto"/>
    </w:pPr>
    <w:rPr>
      <w:rFonts w:ascii="Consolas" w:hAnsi="Consolas"/>
      <w:szCs w:val="21"/>
    </w:rPr>
  </w:style>
  <w:style w:type="character" w:customStyle="1" w:styleId="affffc">
    <w:name w:val="纯文本 字符"/>
    <w:basedOn w:val="a2"/>
    <w:link w:val="affffb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affffd">
    <w:name w:val="Quote"/>
    <w:basedOn w:val="a1"/>
    <w:next w:val="a1"/>
    <w:link w:val="affffe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引用 字符"/>
    <w:basedOn w:val="a2"/>
    <w:link w:val="affffd"/>
    <w:uiPriority w:val="29"/>
    <w:semiHidden/>
    <w:rsid w:val="00572222"/>
    <w:rPr>
      <w:i/>
      <w:iCs/>
      <w:color w:val="404040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b">
    <w:name w:val="Salutation"/>
    <w:basedOn w:val="a1"/>
    <w:next w:val="a1"/>
    <w:link w:val="afffff"/>
    <w:uiPriority w:val="5"/>
    <w:qFormat/>
    <w:rsid w:val="00572222"/>
  </w:style>
  <w:style w:type="character" w:customStyle="1" w:styleId="afffff">
    <w:name w:val="称呼 字符"/>
    <w:basedOn w:val="a2"/>
    <w:link w:val="ab"/>
    <w:uiPriority w:val="5"/>
    <w:rsid w:val="00752FC4"/>
  </w:style>
  <w:style w:type="paragraph" w:styleId="ae">
    <w:name w:val="Signature"/>
    <w:basedOn w:val="a1"/>
    <w:next w:val="a1"/>
    <w:link w:val="afffff0"/>
    <w:uiPriority w:val="7"/>
    <w:qFormat/>
    <w:rsid w:val="00254E0D"/>
    <w:pPr>
      <w:contextualSpacing/>
    </w:pPr>
  </w:style>
  <w:style w:type="character" w:customStyle="1" w:styleId="afffff0">
    <w:name w:val="签名 字符"/>
    <w:basedOn w:val="a2"/>
    <w:link w:val="ae"/>
    <w:uiPriority w:val="7"/>
    <w:rsid w:val="00254E0D"/>
    <w:rPr>
      <w:color w:val="auto"/>
    </w:rPr>
  </w:style>
  <w:style w:type="character" w:styleId="afffff1">
    <w:name w:val="Strong"/>
    <w:basedOn w:val="a2"/>
    <w:uiPriority w:val="22"/>
    <w:qFormat/>
    <w:rsid w:val="00572222"/>
    <w:rPr>
      <w:b/>
      <w:bCs/>
      <w:sz w:val="22"/>
    </w:rPr>
  </w:style>
  <w:style w:type="paragraph" w:styleId="afffff2">
    <w:name w:val="Subtitle"/>
    <w:basedOn w:val="a1"/>
    <w:next w:val="a1"/>
    <w:link w:val="afffff3"/>
    <w:uiPriority w:val="11"/>
    <w:semiHidden/>
    <w:unhideWhenUsed/>
    <w:qFormat/>
    <w:rsid w:val="00572222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fffff3">
    <w:name w:val="副标题 字符"/>
    <w:basedOn w:val="a2"/>
    <w:link w:val="afffff2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afffff4">
    <w:name w:val="Subtle Emphasis"/>
    <w:basedOn w:val="a2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afffff5">
    <w:name w:val="Subtle Reference"/>
    <w:basedOn w:val="a2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18">
    <w:name w:val="Table 3D effects 1"/>
    <w:basedOn w:val="a3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6">
    <w:name w:val="Table Contemporary"/>
    <w:basedOn w:val="a3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7">
    <w:name w:val="Table Elegant"/>
    <w:basedOn w:val="a3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9">
    <w:name w:val="table of authorities"/>
    <w:basedOn w:val="a1"/>
    <w:next w:val="a1"/>
    <w:uiPriority w:val="99"/>
    <w:semiHidden/>
    <w:unhideWhenUsed/>
    <w:rsid w:val="00572222"/>
    <w:pPr>
      <w:spacing w:after="0"/>
      <w:ind w:left="220" w:hanging="220"/>
    </w:pPr>
  </w:style>
  <w:style w:type="paragraph" w:styleId="afffffa">
    <w:name w:val="table of figures"/>
    <w:basedOn w:val="a1"/>
    <w:next w:val="a1"/>
    <w:uiPriority w:val="99"/>
    <w:semiHidden/>
    <w:unhideWhenUsed/>
    <w:rsid w:val="00572222"/>
    <w:pPr>
      <w:spacing w:after="0"/>
    </w:pPr>
  </w:style>
  <w:style w:type="table" w:styleId="afffffb">
    <w:name w:val="Table Professional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3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d">
    <w:name w:val="Title"/>
    <w:basedOn w:val="a1"/>
    <w:next w:val="a1"/>
    <w:link w:val="afffffe"/>
    <w:uiPriority w:val="10"/>
    <w:semiHidden/>
    <w:qFormat/>
    <w:rsid w:val="00572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ffe">
    <w:name w:val="标题 字符"/>
    <w:basedOn w:val="a2"/>
    <w:link w:val="afffffd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affffff">
    <w:name w:val="toa heading"/>
    <w:basedOn w:val="a1"/>
    <w:next w:val="a1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572222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572222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572222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572222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572222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572222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572222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572222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572222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572222"/>
    <w:pPr>
      <w:spacing w:before="240"/>
      <w:outlineLvl w:val="9"/>
    </w:pPr>
    <w:rPr>
      <w:b w:val="0"/>
      <w:bCs/>
      <w:color w:val="95B511" w:themeColor="accent1" w:themeShade="BF"/>
      <w:szCs w:val="32"/>
    </w:rPr>
  </w:style>
  <w:style w:type="character" w:customStyle="1" w:styleId="sc-pblef">
    <w:name w:val="sc-pblef"/>
    <w:basedOn w:val="a2"/>
    <w:rsid w:val="00970836"/>
  </w:style>
  <w:style w:type="character" w:customStyle="1" w:styleId="color374151">
    <w:name w:val="color_374151"/>
    <w:basedOn w:val="a2"/>
    <w:rsid w:val="00E83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9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1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6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37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0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17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73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843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2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6657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76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12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93457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04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6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8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1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0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36482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6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61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7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41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58059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331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91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87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99787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73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05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2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1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5704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9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1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1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59810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84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4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83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96230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21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22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0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58269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87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07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37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0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78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780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95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16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5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5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82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17020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23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53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0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0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12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93508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51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48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6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5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67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39743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46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0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7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2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36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97811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25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2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73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9364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298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97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9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7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83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70788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5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79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8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7769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64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1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0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87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46104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91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09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8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3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4854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71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76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8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0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86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202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37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2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5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biAhmed\AppData\Roaming\Microsoft\Templates\Modern%20capsules%20fax%20cov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4F5C050CCEA4130BDC4AF1676BD4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F454F-83A2-4A06-B676-D2555B339F46}"/>
      </w:docPartPr>
      <w:docPartBody>
        <w:p w:rsidR="007F358D" w:rsidRDefault="005F53B5" w:rsidP="005F53B5">
          <w:pPr>
            <w:pStyle w:val="04F5C050CCEA4130BDC4AF1676BD4C111"/>
          </w:pPr>
          <w:r w:rsidRPr="000D73FE">
            <w:rPr>
              <w:rStyle w:val="a3"/>
              <w:color w:val="000000" w:themeColor="text1"/>
              <w:sz w:val="24"/>
              <w:szCs w:val="24"/>
              <w:shd w:val="clear" w:color="auto" w:fill="FBF6EF"/>
            </w:rPr>
            <w:t>[1.0]</w:t>
          </w:r>
        </w:p>
      </w:docPartBody>
    </w:docPart>
    <w:docPart>
      <w:docPartPr>
        <w:name w:val="F7D9C3186C394B279904DE33AC47F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A2B0B-7C5E-4821-89F4-064021C64BC8}"/>
      </w:docPartPr>
      <w:docPartBody>
        <w:p w:rsidR="007F358D" w:rsidRDefault="005F53B5" w:rsidP="005F53B5">
          <w:pPr>
            <w:pStyle w:val="F7D9C3186C394B279904DE33AC47FB8F1"/>
          </w:pPr>
          <w:r w:rsidRPr="000D73FE">
            <w:rPr>
              <w:rStyle w:val="a3"/>
              <w:color w:val="000000" w:themeColor="text1"/>
              <w:sz w:val="24"/>
              <w:szCs w:val="24"/>
              <w:shd w:val="clear" w:color="auto" w:fill="FBF6EF"/>
            </w:rPr>
            <w:t>[Anna Martinez]</w:t>
          </w:r>
        </w:p>
      </w:docPartBody>
    </w:docPart>
    <w:docPart>
      <w:docPartPr>
        <w:name w:val="743E15EFAB2148368A8AB88071E2D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84502-FE6E-4F0B-A9D9-B7569A49406A}"/>
      </w:docPartPr>
      <w:docPartBody>
        <w:p w:rsidR="007F358D" w:rsidRDefault="005F53B5" w:rsidP="005F53B5">
          <w:pPr>
            <w:pStyle w:val="743E15EFAB2148368A8AB88071E2D08F1"/>
          </w:pPr>
          <w:r w:rsidRPr="000D73FE">
            <w:rPr>
              <w:rStyle w:val="a3"/>
              <w:color w:val="000000" w:themeColor="text1"/>
              <w:sz w:val="24"/>
              <w:szCs w:val="24"/>
              <w:shd w:val="clear" w:color="auto" w:fill="FBF6EF"/>
            </w:rPr>
            <w:t>[1234 Elm Street, Los Angeles, CA 90210]</w:t>
          </w:r>
        </w:p>
      </w:docPartBody>
    </w:docPart>
    <w:docPart>
      <w:docPartPr>
        <w:name w:val="F172B9BA6DC243409A33CCE2A1F21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CF8B3-9E37-403C-BDAE-6DBC2EB638C0}"/>
      </w:docPartPr>
      <w:docPartBody>
        <w:p w:rsidR="007F358D" w:rsidRDefault="005F53B5" w:rsidP="005F53B5">
          <w:pPr>
            <w:pStyle w:val="F172B9BA6DC243409A33CCE2A1F215191"/>
          </w:pPr>
          <w:r w:rsidRPr="000D73FE">
            <w:rPr>
              <w:rStyle w:val="a3"/>
              <w:color w:val="000000" w:themeColor="text1"/>
              <w:sz w:val="24"/>
              <w:szCs w:val="24"/>
              <w:shd w:val="clear" w:color="auto" w:fill="FBF6EF"/>
            </w:rPr>
            <w:t>[(555) 123-4567]</w:t>
          </w:r>
        </w:p>
      </w:docPartBody>
    </w:docPart>
    <w:docPart>
      <w:docPartPr>
        <w:name w:val="F6D66EDF6D8D4DE187C0CBD4F8F6F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2DE48-588C-42C3-925C-460658D46019}"/>
      </w:docPartPr>
      <w:docPartBody>
        <w:p w:rsidR="007F358D" w:rsidRDefault="005F53B5" w:rsidP="005F53B5">
          <w:pPr>
            <w:pStyle w:val="F6D66EDF6D8D4DE187C0CBD4F8F6FFE81"/>
          </w:pPr>
          <w:r w:rsidRPr="000D73FE">
            <w:rPr>
              <w:rStyle w:val="a3"/>
              <w:color w:val="000000" w:themeColor="text1"/>
              <w:sz w:val="24"/>
              <w:szCs w:val="24"/>
              <w:shd w:val="clear" w:color="auto" w:fill="FBF6EF"/>
            </w:rPr>
            <w:t>[anna.martinez@docformats.com]</w:t>
          </w:r>
        </w:p>
      </w:docPartBody>
    </w:docPart>
    <w:docPart>
      <w:docPartPr>
        <w:name w:val="C657085DD1A84A30833B71B977C31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CB04E-D76A-4A99-8B9F-CCA621F9323F}"/>
      </w:docPartPr>
      <w:docPartBody>
        <w:p w:rsidR="007F358D" w:rsidRDefault="005F53B5" w:rsidP="005F53B5">
          <w:pPr>
            <w:pStyle w:val="C657085DD1A84A30833B71B977C318A41"/>
          </w:pPr>
          <w:r w:rsidRPr="00560066">
            <w:rPr>
              <w:rStyle w:val="a3"/>
              <w:color w:val="000000" w:themeColor="text1"/>
              <w:sz w:val="24"/>
              <w:szCs w:val="24"/>
              <w:shd w:val="clear" w:color="auto" w:fill="FBF6EF"/>
            </w:rPr>
            <w:t>[Anna Martinez]</w:t>
          </w:r>
        </w:p>
      </w:docPartBody>
    </w:docPart>
    <w:docPart>
      <w:docPartPr>
        <w:name w:val="F328F8F3A1B9422486CDF617FA49D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5A1B9-318A-4C87-A42E-E197C5E2C928}"/>
      </w:docPartPr>
      <w:docPartBody>
        <w:p w:rsidR="007F358D" w:rsidRDefault="005F53B5" w:rsidP="005F53B5">
          <w:pPr>
            <w:pStyle w:val="F328F8F3A1B9422486CDF617FA49DD121"/>
          </w:pPr>
          <w:r w:rsidRPr="00560066">
            <w:rPr>
              <w:rStyle w:val="a3"/>
              <w:color w:val="000000" w:themeColor="text1"/>
              <w:sz w:val="24"/>
              <w:szCs w:val="24"/>
              <w:shd w:val="clear" w:color="auto" w:fill="FBF6EF"/>
            </w:rPr>
            <w:t>[Solar Tech Solutions LLC]</w:t>
          </w:r>
        </w:p>
      </w:docPartBody>
    </w:docPart>
    <w:docPart>
      <w:docPartPr>
        <w:name w:val="00004400CB4F4906B93C11ECA45666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96370-9049-41ED-9469-6EE6853C95AC}"/>
      </w:docPartPr>
      <w:docPartBody>
        <w:p w:rsidR="007F358D" w:rsidRDefault="005F53B5" w:rsidP="005F53B5">
          <w:pPr>
            <w:pStyle w:val="00004400CB4F4906B93C11ECA45666B61"/>
          </w:pPr>
          <w:r w:rsidRPr="00560066">
            <w:rPr>
              <w:rStyle w:val="a3"/>
              <w:color w:val="000000" w:themeColor="text1"/>
              <w:sz w:val="24"/>
              <w:szCs w:val="24"/>
              <w:shd w:val="clear" w:color="auto" w:fill="FBF6EF"/>
            </w:rPr>
            <w:t>[DD/MM/YYYY]</w:t>
          </w:r>
        </w:p>
      </w:docPartBody>
    </w:docPart>
    <w:docPart>
      <w:docPartPr>
        <w:name w:val="D6BA0064240F4AA3B7E1AD64365B2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5E794-DCD3-4F4D-8B6E-F6A60FF0F7BD}"/>
      </w:docPartPr>
      <w:docPartBody>
        <w:p w:rsidR="007F358D" w:rsidRDefault="005F53B5" w:rsidP="005F53B5">
          <w:pPr>
            <w:pStyle w:val="D6BA0064240F4AA3B7E1AD64365B2D59"/>
          </w:pPr>
          <w:r w:rsidRPr="000D73FE">
            <w:rPr>
              <w:rStyle w:val="a3"/>
              <w:color w:val="000000" w:themeColor="text1"/>
              <w:sz w:val="24"/>
              <w:szCs w:val="24"/>
              <w:shd w:val="clear" w:color="auto" w:fill="FBF6EF"/>
            </w:rPr>
            <w:t>[SolarTech Solutions LLC]</w:t>
          </w:r>
        </w:p>
      </w:docPartBody>
    </w:docPart>
    <w:docPart>
      <w:docPartPr>
        <w:name w:val="EE1322CE78804695BCE1B137ADDFD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06334-8602-4FAF-B05A-D9A8DFBE03B8}"/>
      </w:docPartPr>
      <w:docPartBody>
        <w:p w:rsidR="007F358D" w:rsidRDefault="005F53B5" w:rsidP="005F53B5">
          <w:pPr>
            <w:pStyle w:val="EE1322CE78804695BCE1B137ADDFD2B2"/>
          </w:pPr>
          <w:r w:rsidRPr="000D73FE">
            <w:rPr>
              <w:rStyle w:val="a3"/>
              <w:color w:val="000000" w:themeColor="text1"/>
              <w:sz w:val="24"/>
              <w:szCs w:val="24"/>
              <w:shd w:val="clear" w:color="auto" w:fill="FBF6EF"/>
            </w:rPr>
            <w:t>[7892 Oak Lane, Los Angeles, CA 90212]</w:t>
          </w:r>
        </w:p>
      </w:docPartBody>
    </w:docPart>
    <w:docPart>
      <w:docPartPr>
        <w:name w:val="529EF53002364B90B871F27C7F250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F5449-1E32-4C16-86C8-22F306D14F32}"/>
      </w:docPartPr>
      <w:docPartBody>
        <w:p w:rsidR="007F358D" w:rsidRDefault="005F53B5" w:rsidP="005F53B5">
          <w:pPr>
            <w:pStyle w:val="529EF53002364B90B871F27C7F250596"/>
          </w:pPr>
          <w:r w:rsidRPr="000D73FE">
            <w:rPr>
              <w:rStyle w:val="a3"/>
              <w:color w:val="000000" w:themeColor="text1"/>
              <w:sz w:val="24"/>
              <w:szCs w:val="24"/>
              <w:shd w:val="clear" w:color="auto" w:fill="FBF6EF"/>
            </w:rPr>
            <w:t>[(555) 987-6543]</w:t>
          </w:r>
        </w:p>
      </w:docPartBody>
    </w:docPart>
    <w:docPart>
      <w:docPartPr>
        <w:name w:val="C362FB76DB8B4290A445BE7B35B1F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FEDB8-4751-409D-B97B-2038A4116A33}"/>
      </w:docPartPr>
      <w:docPartBody>
        <w:p w:rsidR="007F358D" w:rsidRDefault="005F53B5" w:rsidP="005F53B5">
          <w:pPr>
            <w:pStyle w:val="C362FB76DB8B4290A445BE7B35B1F448"/>
          </w:pPr>
          <w:r w:rsidRPr="000D73FE">
            <w:rPr>
              <w:rStyle w:val="a3"/>
              <w:color w:val="000000" w:themeColor="text1"/>
              <w:sz w:val="24"/>
              <w:szCs w:val="24"/>
              <w:shd w:val="clear" w:color="auto" w:fill="FBF6EF"/>
            </w:rPr>
            <w:t>[solutions@solartech.com]</w:t>
          </w:r>
        </w:p>
      </w:docPartBody>
    </w:docPart>
    <w:docPart>
      <w:docPartPr>
        <w:name w:val="CA992FC7893B411898187FF17F257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7EDF0-CACD-4F02-AE11-3A39DA282184}"/>
      </w:docPartPr>
      <w:docPartBody>
        <w:p w:rsidR="007F358D" w:rsidRDefault="005F53B5" w:rsidP="005F53B5">
          <w:pPr>
            <w:pStyle w:val="CA992FC7893B411898187FF17F257D47"/>
          </w:pPr>
          <w:r w:rsidRPr="000D73FE">
            <w:rPr>
              <w:rStyle w:val="a3"/>
              <w:color w:val="000000" w:themeColor="text1"/>
              <w:sz w:val="24"/>
              <w:szCs w:val="24"/>
              <w:shd w:val="clear" w:color="auto" w:fill="FBF6EF"/>
            </w:rPr>
            <w:t>[The contractor will design, supply, and install a solar power plant with a capacity of 5MW at the specified location. This includes site assessment, procurement of panels and inverters, civil works, installation, and commissioning.]</w:t>
          </w:r>
        </w:p>
      </w:docPartBody>
    </w:docPart>
    <w:docPart>
      <w:docPartPr>
        <w:name w:val="B7685A94C96E49DCA13A1434E03D8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80496-718B-4CC7-8F30-5CF8952092F0}"/>
      </w:docPartPr>
      <w:docPartBody>
        <w:p w:rsidR="007F358D" w:rsidRDefault="005F53B5" w:rsidP="005F53B5">
          <w:pPr>
            <w:pStyle w:val="B7685A94C96E49DCA13A1434E03D80B8"/>
          </w:pPr>
          <w:r w:rsidRPr="00560066">
            <w:rPr>
              <w:rStyle w:val="a3"/>
              <w:color w:val="000000" w:themeColor="text1"/>
              <w:sz w:val="24"/>
              <w:szCs w:val="24"/>
              <w:shd w:val="clear" w:color="auto" w:fill="FBF6EF"/>
            </w:rPr>
            <w:t>[50% advance on contract signing, 30% after Milestone 3, and 20% upon successful commissioning.]</w:t>
          </w:r>
        </w:p>
      </w:docPartBody>
    </w:docPart>
    <w:docPart>
      <w:docPartPr>
        <w:name w:val="14800FEED9994795A9D0EBAF6049E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DBF91-B98B-42E6-B1F4-6A5DF7AE1BBC}"/>
      </w:docPartPr>
      <w:docPartBody>
        <w:p w:rsidR="007F358D" w:rsidRDefault="005F53B5" w:rsidP="005F53B5">
          <w:pPr>
            <w:pStyle w:val="14800FEED9994795A9D0EBAF6049E5E1"/>
          </w:pPr>
          <w:r w:rsidRPr="00560066">
            <w:rPr>
              <w:rStyle w:val="a3"/>
              <w:color w:val="000000" w:themeColor="text1"/>
              <w:sz w:val="24"/>
              <w:szCs w:val="24"/>
              <w:shd w:val="clear" w:color="auto" w:fill="FBF6EF"/>
            </w:rPr>
            <w:t>[Provide necessary site access and permissions]</w:t>
          </w:r>
        </w:p>
      </w:docPartBody>
    </w:docPart>
    <w:docPart>
      <w:docPartPr>
        <w:name w:val="B95B8F11DB3E49AD8A04128A220A1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10A11-D95A-4ED7-B53A-12D66FC80BA5}"/>
      </w:docPartPr>
      <w:docPartBody>
        <w:p w:rsidR="007F358D" w:rsidRDefault="005F53B5" w:rsidP="005F53B5">
          <w:pPr>
            <w:pStyle w:val="B95B8F11DB3E49AD8A04128A220A10F7"/>
          </w:pPr>
          <w:r w:rsidRPr="00560066">
            <w:rPr>
              <w:rStyle w:val="a3"/>
              <w:color w:val="000000" w:themeColor="text1"/>
              <w:sz w:val="24"/>
              <w:szCs w:val="24"/>
              <w:shd w:val="clear" w:color="auto" w:fill="FBF6EF"/>
            </w:rPr>
            <w:t>[Ensure timely delivery of milestones and deliverables]</w:t>
          </w:r>
        </w:p>
      </w:docPartBody>
    </w:docPart>
    <w:docPart>
      <w:docPartPr>
        <w:name w:val="C7A1E7805DA9421E93037573C6297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1D3586-F7E8-44F3-922A-B73317655731}"/>
      </w:docPartPr>
      <w:docPartBody>
        <w:p w:rsidR="007F358D" w:rsidRDefault="005F53B5" w:rsidP="005F53B5">
          <w:pPr>
            <w:pStyle w:val="C7A1E7805DA9421E93037573C62972AA"/>
          </w:pPr>
          <w:r w:rsidRPr="00560066">
            <w:rPr>
              <w:rStyle w:val="a3"/>
              <w:color w:val="000000" w:themeColor="text1"/>
              <w:sz w:val="24"/>
              <w:szCs w:val="24"/>
              <w:shd w:val="clear" w:color="auto" w:fill="FBF6EF"/>
            </w:rPr>
            <w:t>[Either party may terminate the contract with a 30-day written notice if there are breaches that are not remedied.]</w:t>
          </w:r>
        </w:p>
      </w:docPartBody>
    </w:docPart>
    <w:docPart>
      <w:docPartPr>
        <w:name w:val="5888E26F5C734D22B3506B5F574438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471DF-46C8-4733-955C-7F468D7B2A2F}"/>
      </w:docPartPr>
      <w:docPartBody>
        <w:p w:rsidR="007F358D" w:rsidRDefault="005F53B5" w:rsidP="005F53B5">
          <w:pPr>
            <w:pStyle w:val="5888E26F5C734D22B3506B5F57443882"/>
          </w:pPr>
          <w:r w:rsidRPr="00560066">
            <w:rPr>
              <w:rStyle w:val="a3"/>
              <w:color w:val="000000" w:themeColor="text1"/>
              <w:sz w:val="24"/>
              <w:szCs w:val="24"/>
              <w:shd w:val="clear" w:color="auto" w:fill="FBF6EF"/>
            </w:rPr>
            <w:t>[Both parties agree to keep all project details and data confidential unless required by law.]</w:t>
          </w:r>
        </w:p>
      </w:docPartBody>
    </w:docPart>
    <w:docPart>
      <w:docPartPr>
        <w:name w:val="983EDB8E936A493AA2860A7D6852E0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50760-99CE-472F-A14A-0912F28F43A5}"/>
      </w:docPartPr>
      <w:docPartBody>
        <w:p w:rsidR="007F358D" w:rsidRDefault="005F53B5" w:rsidP="005F53B5">
          <w:pPr>
            <w:pStyle w:val="983EDB8E936A493AA2860A7D6852E0DD"/>
          </w:pPr>
          <w:r w:rsidRPr="00560066">
            <w:rPr>
              <w:rStyle w:val="a3"/>
              <w:color w:val="000000" w:themeColor="text1"/>
              <w:sz w:val="24"/>
              <w:szCs w:val="24"/>
              <w:shd w:val="clear" w:color="auto" w:fill="FBF6EF"/>
            </w:rPr>
            <w:t>[This SOW will be governed by the laws of California. Any disputes arising out of this SOW will be settled through arbitration in Los Angeles, CA.]</w:t>
          </w:r>
        </w:p>
      </w:docPartBody>
    </w:docPart>
    <w:docPart>
      <w:docPartPr>
        <w:name w:val="A18E85BCCDC74A68AA55FC40AB643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97F04-A519-4435-B83D-84763BD026CA}"/>
      </w:docPartPr>
      <w:docPartBody>
        <w:p w:rsidR="007F358D" w:rsidRDefault="005F53B5" w:rsidP="005F53B5">
          <w:pPr>
            <w:pStyle w:val="A18E85BCCDC74A68AA55FC40AB643771"/>
          </w:pPr>
          <w:r w:rsidRPr="00560066">
            <w:rPr>
              <w:rStyle w:val="a3"/>
              <w:color w:val="000000" w:themeColor="text1"/>
              <w:sz w:val="24"/>
              <w:szCs w:val="24"/>
              <w:shd w:val="clear" w:color="auto" w:fill="FBF6EF"/>
            </w:rPr>
            <w:t>[DD/MM/YYYY]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3B5"/>
    <w:rsid w:val="000D5A8E"/>
    <w:rsid w:val="002D3BD9"/>
    <w:rsid w:val="00421C48"/>
    <w:rsid w:val="00482371"/>
    <w:rsid w:val="005F53B5"/>
    <w:rsid w:val="007E6321"/>
    <w:rsid w:val="007F358D"/>
    <w:rsid w:val="00A52D54"/>
    <w:rsid w:val="00AD350D"/>
    <w:rsid w:val="00DC39F4"/>
    <w:rsid w:val="00EF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53B5"/>
    <w:rPr>
      <w:color w:val="77206D" w:themeColor="accent5" w:themeShade="BF"/>
      <w:sz w:val="22"/>
    </w:rPr>
  </w:style>
  <w:style w:type="paragraph" w:customStyle="1" w:styleId="BE55498410B14D2DA33B2872012D546A">
    <w:name w:val="BE55498410B14D2DA33B2872012D546A"/>
    <w:rsid w:val="005F53B5"/>
    <w:pPr>
      <w:spacing w:after="300" w:line="276" w:lineRule="auto"/>
    </w:pPr>
    <w:rPr>
      <w:rFonts w:eastAsiaTheme="minorHAnsi"/>
    </w:rPr>
  </w:style>
  <w:style w:type="paragraph" w:customStyle="1" w:styleId="04F5C050CCEA4130BDC4AF1676BD4C11">
    <w:name w:val="04F5C050CCEA4130BDC4AF1676BD4C11"/>
    <w:rsid w:val="005F53B5"/>
    <w:pPr>
      <w:spacing w:after="300" w:line="276" w:lineRule="auto"/>
    </w:pPr>
    <w:rPr>
      <w:rFonts w:eastAsiaTheme="minorHAnsi"/>
    </w:rPr>
  </w:style>
  <w:style w:type="paragraph" w:customStyle="1" w:styleId="F216C3E8CAAC461489214FB7DC989F94">
    <w:name w:val="F216C3E8CAAC461489214FB7DC989F94"/>
    <w:rsid w:val="005F53B5"/>
    <w:pPr>
      <w:spacing w:after="300" w:line="276" w:lineRule="auto"/>
    </w:pPr>
    <w:rPr>
      <w:rFonts w:eastAsiaTheme="minorHAnsi"/>
    </w:rPr>
  </w:style>
  <w:style w:type="paragraph" w:customStyle="1" w:styleId="F7D9C3186C394B279904DE33AC47FB8F">
    <w:name w:val="F7D9C3186C394B279904DE33AC47FB8F"/>
    <w:rsid w:val="005F53B5"/>
    <w:pPr>
      <w:spacing w:after="300" w:line="276" w:lineRule="auto"/>
    </w:pPr>
    <w:rPr>
      <w:rFonts w:eastAsiaTheme="minorHAnsi"/>
    </w:rPr>
  </w:style>
  <w:style w:type="paragraph" w:customStyle="1" w:styleId="743E15EFAB2148368A8AB88071E2D08F">
    <w:name w:val="743E15EFAB2148368A8AB88071E2D08F"/>
    <w:rsid w:val="005F53B5"/>
    <w:pPr>
      <w:spacing w:after="300" w:line="276" w:lineRule="auto"/>
    </w:pPr>
    <w:rPr>
      <w:rFonts w:eastAsiaTheme="minorHAnsi"/>
    </w:rPr>
  </w:style>
  <w:style w:type="paragraph" w:customStyle="1" w:styleId="F172B9BA6DC243409A33CCE2A1F21519">
    <w:name w:val="F172B9BA6DC243409A33CCE2A1F21519"/>
    <w:rsid w:val="005F53B5"/>
    <w:pPr>
      <w:spacing w:after="300" w:line="276" w:lineRule="auto"/>
    </w:pPr>
    <w:rPr>
      <w:rFonts w:eastAsiaTheme="minorHAnsi"/>
    </w:rPr>
  </w:style>
  <w:style w:type="paragraph" w:customStyle="1" w:styleId="F6D66EDF6D8D4DE187C0CBD4F8F6FFE8">
    <w:name w:val="F6D66EDF6D8D4DE187C0CBD4F8F6FFE8"/>
    <w:rsid w:val="005F53B5"/>
    <w:pPr>
      <w:spacing w:after="300" w:line="276" w:lineRule="auto"/>
    </w:pPr>
    <w:rPr>
      <w:rFonts w:eastAsiaTheme="minorHAnsi"/>
    </w:rPr>
  </w:style>
  <w:style w:type="paragraph" w:customStyle="1" w:styleId="DDABC66BE8C1427880179007192DAB00">
    <w:name w:val="DDABC66BE8C1427880179007192DAB00"/>
    <w:rsid w:val="005F53B5"/>
  </w:style>
  <w:style w:type="paragraph" w:customStyle="1" w:styleId="849563C29D6F4478BDB75BDAFF84DD67">
    <w:name w:val="849563C29D6F4478BDB75BDAFF84DD67"/>
    <w:rsid w:val="005F53B5"/>
  </w:style>
  <w:style w:type="paragraph" w:customStyle="1" w:styleId="C657085DD1A84A30833B71B977C318A4">
    <w:name w:val="C657085DD1A84A30833B71B977C318A4"/>
    <w:rsid w:val="005F53B5"/>
  </w:style>
  <w:style w:type="paragraph" w:customStyle="1" w:styleId="F328F8F3A1B9422486CDF617FA49DD12">
    <w:name w:val="F328F8F3A1B9422486CDF617FA49DD12"/>
    <w:rsid w:val="005F53B5"/>
  </w:style>
  <w:style w:type="paragraph" w:customStyle="1" w:styleId="00004400CB4F4906B93C11ECA45666B6">
    <w:name w:val="00004400CB4F4906B93C11ECA45666B6"/>
    <w:rsid w:val="005F53B5"/>
  </w:style>
  <w:style w:type="paragraph" w:customStyle="1" w:styleId="BE55498410B14D2DA33B2872012D546A1">
    <w:name w:val="BE55498410B14D2DA33B2872012D546A1"/>
    <w:rsid w:val="005F53B5"/>
    <w:pPr>
      <w:spacing w:after="300" w:line="276" w:lineRule="auto"/>
    </w:pPr>
    <w:rPr>
      <w:rFonts w:eastAsiaTheme="minorHAnsi"/>
    </w:rPr>
  </w:style>
  <w:style w:type="paragraph" w:customStyle="1" w:styleId="04F5C050CCEA4130BDC4AF1676BD4C111">
    <w:name w:val="04F5C050CCEA4130BDC4AF1676BD4C111"/>
    <w:rsid w:val="005F53B5"/>
    <w:pPr>
      <w:spacing w:after="300" w:line="276" w:lineRule="auto"/>
    </w:pPr>
    <w:rPr>
      <w:rFonts w:eastAsiaTheme="minorHAnsi"/>
    </w:rPr>
  </w:style>
  <w:style w:type="paragraph" w:customStyle="1" w:styleId="F216C3E8CAAC461489214FB7DC989F941">
    <w:name w:val="F216C3E8CAAC461489214FB7DC989F941"/>
    <w:rsid w:val="005F53B5"/>
    <w:pPr>
      <w:spacing w:after="300" w:line="276" w:lineRule="auto"/>
    </w:pPr>
    <w:rPr>
      <w:rFonts w:eastAsiaTheme="minorHAnsi"/>
    </w:rPr>
  </w:style>
  <w:style w:type="paragraph" w:customStyle="1" w:styleId="F7D9C3186C394B279904DE33AC47FB8F1">
    <w:name w:val="F7D9C3186C394B279904DE33AC47FB8F1"/>
    <w:rsid w:val="005F53B5"/>
    <w:pPr>
      <w:spacing w:after="300" w:line="276" w:lineRule="auto"/>
    </w:pPr>
    <w:rPr>
      <w:rFonts w:eastAsiaTheme="minorHAnsi"/>
    </w:rPr>
  </w:style>
  <w:style w:type="paragraph" w:customStyle="1" w:styleId="D6BA0064240F4AA3B7E1AD64365B2D59">
    <w:name w:val="D6BA0064240F4AA3B7E1AD64365B2D59"/>
    <w:rsid w:val="005F53B5"/>
    <w:pPr>
      <w:spacing w:after="300" w:line="276" w:lineRule="auto"/>
    </w:pPr>
    <w:rPr>
      <w:rFonts w:eastAsiaTheme="minorHAnsi"/>
    </w:rPr>
  </w:style>
  <w:style w:type="paragraph" w:customStyle="1" w:styleId="743E15EFAB2148368A8AB88071E2D08F1">
    <w:name w:val="743E15EFAB2148368A8AB88071E2D08F1"/>
    <w:rsid w:val="005F53B5"/>
    <w:pPr>
      <w:spacing w:after="300" w:line="276" w:lineRule="auto"/>
    </w:pPr>
    <w:rPr>
      <w:rFonts w:eastAsiaTheme="minorHAnsi"/>
    </w:rPr>
  </w:style>
  <w:style w:type="paragraph" w:customStyle="1" w:styleId="EE1322CE78804695BCE1B137ADDFD2B2">
    <w:name w:val="EE1322CE78804695BCE1B137ADDFD2B2"/>
    <w:rsid w:val="005F53B5"/>
    <w:pPr>
      <w:spacing w:after="300" w:line="276" w:lineRule="auto"/>
    </w:pPr>
    <w:rPr>
      <w:rFonts w:eastAsiaTheme="minorHAnsi"/>
    </w:rPr>
  </w:style>
  <w:style w:type="paragraph" w:customStyle="1" w:styleId="F172B9BA6DC243409A33CCE2A1F215191">
    <w:name w:val="F172B9BA6DC243409A33CCE2A1F215191"/>
    <w:rsid w:val="005F53B5"/>
    <w:pPr>
      <w:spacing w:after="300" w:line="276" w:lineRule="auto"/>
    </w:pPr>
    <w:rPr>
      <w:rFonts w:eastAsiaTheme="minorHAnsi"/>
    </w:rPr>
  </w:style>
  <w:style w:type="paragraph" w:customStyle="1" w:styleId="529EF53002364B90B871F27C7F250596">
    <w:name w:val="529EF53002364B90B871F27C7F250596"/>
    <w:rsid w:val="005F53B5"/>
    <w:pPr>
      <w:spacing w:after="300" w:line="276" w:lineRule="auto"/>
    </w:pPr>
    <w:rPr>
      <w:rFonts w:eastAsiaTheme="minorHAnsi"/>
    </w:rPr>
  </w:style>
  <w:style w:type="paragraph" w:customStyle="1" w:styleId="F6D66EDF6D8D4DE187C0CBD4F8F6FFE81">
    <w:name w:val="F6D66EDF6D8D4DE187C0CBD4F8F6FFE81"/>
    <w:rsid w:val="005F53B5"/>
    <w:pPr>
      <w:spacing w:after="300" w:line="276" w:lineRule="auto"/>
    </w:pPr>
    <w:rPr>
      <w:rFonts w:eastAsiaTheme="minorHAnsi"/>
    </w:rPr>
  </w:style>
  <w:style w:type="paragraph" w:customStyle="1" w:styleId="C362FB76DB8B4290A445BE7B35B1F448">
    <w:name w:val="C362FB76DB8B4290A445BE7B35B1F448"/>
    <w:rsid w:val="005F53B5"/>
    <w:pPr>
      <w:spacing w:after="300" w:line="276" w:lineRule="auto"/>
    </w:pPr>
    <w:rPr>
      <w:rFonts w:eastAsiaTheme="minorHAnsi"/>
    </w:rPr>
  </w:style>
  <w:style w:type="paragraph" w:customStyle="1" w:styleId="CA992FC7893B411898187FF17F257D47">
    <w:name w:val="CA992FC7893B411898187FF17F257D47"/>
    <w:rsid w:val="005F53B5"/>
    <w:pPr>
      <w:spacing w:after="300" w:line="276" w:lineRule="auto"/>
    </w:pPr>
    <w:rPr>
      <w:rFonts w:eastAsiaTheme="minorHAnsi"/>
    </w:rPr>
  </w:style>
  <w:style w:type="paragraph" w:customStyle="1" w:styleId="6D224F244B784BB88BEC5404241F7209">
    <w:name w:val="6D224F244B784BB88BEC5404241F7209"/>
    <w:rsid w:val="005F53B5"/>
    <w:pPr>
      <w:spacing w:after="300" w:line="276" w:lineRule="auto"/>
    </w:pPr>
    <w:rPr>
      <w:rFonts w:eastAsiaTheme="minorHAnsi"/>
    </w:rPr>
  </w:style>
  <w:style w:type="paragraph" w:customStyle="1" w:styleId="746D2DDF8DD749858B458DAE2965A634">
    <w:name w:val="746D2DDF8DD749858B458DAE2965A634"/>
    <w:rsid w:val="005F53B5"/>
    <w:pPr>
      <w:spacing w:after="300" w:line="276" w:lineRule="auto"/>
    </w:pPr>
    <w:rPr>
      <w:rFonts w:eastAsiaTheme="minorHAnsi"/>
    </w:rPr>
  </w:style>
  <w:style w:type="paragraph" w:customStyle="1" w:styleId="867ED3A399FF431D8DC8ABD67DB6C352">
    <w:name w:val="867ED3A399FF431D8DC8ABD67DB6C352"/>
    <w:rsid w:val="005F53B5"/>
    <w:pPr>
      <w:spacing w:after="300" w:line="276" w:lineRule="auto"/>
    </w:pPr>
    <w:rPr>
      <w:rFonts w:eastAsiaTheme="minorHAnsi"/>
    </w:rPr>
  </w:style>
  <w:style w:type="paragraph" w:customStyle="1" w:styleId="14AAC092A0C44E749FD448AD1CF74E55">
    <w:name w:val="14AAC092A0C44E749FD448AD1CF74E55"/>
    <w:rsid w:val="005F53B5"/>
    <w:pPr>
      <w:spacing w:after="300" w:line="276" w:lineRule="auto"/>
    </w:pPr>
    <w:rPr>
      <w:rFonts w:eastAsiaTheme="minorHAnsi"/>
    </w:rPr>
  </w:style>
  <w:style w:type="paragraph" w:customStyle="1" w:styleId="71CDA33E83274198B71A1D93887B9B3E">
    <w:name w:val="71CDA33E83274198B71A1D93887B9B3E"/>
    <w:rsid w:val="005F53B5"/>
    <w:pPr>
      <w:spacing w:after="300" w:line="276" w:lineRule="auto"/>
    </w:pPr>
    <w:rPr>
      <w:rFonts w:eastAsiaTheme="minorHAnsi"/>
    </w:rPr>
  </w:style>
  <w:style w:type="paragraph" w:customStyle="1" w:styleId="DE29121D1FC541A689835B9A5DBF3ECE">
    <w:name w:val="DE29121D1FC541A689835B9A5DBF3ECE"/>
    <w:rsid w:val="005F53B5"/>
    <w:pPr>
      <w:spacing w:after="300" w:line="276" w:lineRule="auto"/>
    </w:pPr>
    <w:rPr>
      <w:rFonts w:eastAsiaTheme="minorHAnsi"/>
    </w:rPr>
  </w:style>
  <w:style w:type="paragraph" w:customStyle="1" w:styleId="ACA93B3ECFB24467838C22EB009D380D">
    <w:name w:val="ACA93B3ECFB24467838C22EB009D380D"/>
    <w:rsid w:val="005F53B5"/>
    <w:pPr>
      <w:spacing w:after="300" w:line="276" w:lineRule="auto"/>
    </w:pPr>
    <w:rPr>
      <w:rFonts w:eastAsiaTheme="minorHAnsi"/>
    </w:rPr>
  </w:style>
  <w:style w:type="paragraph" w:customStyle="1" w:styleId="73B8B997541C4CFFBF542A7F3489D7A2">
    <w:name w:val="73B8B997541C4CFFBF542A7F3489D7A2"/>
    <w:rsid w:val="005F53B5"/>
    <w:pPr>
      <w:spacing w:after="300" w:line="276" w:lineRule="auto"/>
    </w:pPr>
    <w:rPr>
      <w:rFonts w:eastAsiaTheme="minorHAnsi"/>
    </w:rPr>
  </w:style>
  <w:style w:type="paragraph" w:customStyle="1" w:styleId="49C4FBCB9A1B4686BEE20F90A04B9589">
    <w:name w:val="49C4FBCB9A1B4686BEE20F90A04B9589"/>
    <w:rsid w:val="005F53B5"/>
    <w:pPr>
      <w:spacing w:after="300" w:line="276" w:lineRule="auto"/>
    </w:pPr>
    <w:rPr>
      <w:rFonts w:eastAsiaTheme="minorHAnsi"/>
    </w:rPr>
  </w:style>
  <w:style w:type="paragraph" w:customStyle="1" w:styleId="C8CEAE95DF7B40CCA39BE1DBB2A49547">
    <w:name w:val="C8CEAE95DF7B40CCA39BE1DBB2A49547"/>
    <w:rsid w:val="005F53B5"/>
    <w:pPr>
      <w:spacing w:after="300" w:line="276" w:lineRule="auto"/>
    </w:pPr>
    <w:rPr>
      <w:rFonts w:eastAsiaTheme="minorHAnsi"/>
    </w:rPr>
  </w:style>
  <w:style w:type="paragraph" w:customStyle="1" w:styleId="CF47E09D70BC497987A2E8AB21525F50">
    <w:name w:val="CF47E09D70BC497987A2E8AB21525F50"/>
    <w:rsid w:val="005F53B5"/>
    <w:pPr>
      <w:spacing w:after="300" w:line="276" w:lineRule="auto"/>
    </w:pPr>
    <w:rPr>
      <w:rFonts w:eastAsiaTheme="minorHAnsi"/>
    </w:rPr>
  </w:style>
  <w:style w:type="paragraph" w:customStyle="1" w:styleId="B7685A94C96E49DCA13A1434E03D80B8">
    <w:name w:val="B7685A94C96E49DCA13A1434E03D80B8"/>
    <w:rsid w:val="005F53B5"/>
    <w:pPr>
      <w:spacing w:after="300" w:line="276" w:lineRule="auto"/>
    </w:pPr>
    <w:rPr>
      <w:rFonts w:eastAsiaTheme="minorHAnsi"/>
    </w:rPr>
  </w:style>
  <w:style w:type="paragraph" w:customStyle="1" w:styleId="14800FEED9994795A9D0EBAF6049E5E1">
    <w:name w:val="14800FEED9994795A9D0EBAF6049E5E1"/>
    <w:rsid w:val="005F53B5"/>
    <w:pPr>
      <w:spacing w:after="300" w:line="276" w:lineRule="auto"/>
    </w:pPr>
    <w:rPr>
      <w:rFonts w:eastAsiaTheme="minorHAnsi"/>
    </w:rPr>
  </w:style>
  <w:style w:type="paragraph" w:customStyle="1" w:styleId="BA5DE45A02214564A2E09A8EEFF6113B">
    <w:name w:val="BA5DE45A02214564A2E09A8EEFF6113B"/>
    <w:rsid w:val="005F53B5"/>
    <w:pPr>
      <w:spacing w:after="300" w:line="276" w:lineRule="auto"/>
    </w:pPr>
    <w:rPr>
      <w:rFonts w:eastAsiaTheme="minorHAnsi"/>
    </w:rPr>
  </w:style>
  <w:style w:type="paragraph" w:customStyle="1" w:styleId="B95B8F11DB3E49AD8A04128A220A10F7">
    <w:name w:val="B95B8F11DB3E49AD8A04128A220A10F7"/>
    <w:rsid w:val="005F53B5"/>
    <w:pPr>
      <w:spacing w:after="300" w:line="276" w:lineRule="auto"/>
    </w:pPr>
    <w:rPr>
      <w:rFonts w:eastAsiaTheme="minorHAnsi"/>
    </w:rPr>
  </w:style>
  <w:style w:type="paragraph" w:customStyle="1" w:styleId="45DAE3E7D1294F2EA4385BBB16E33FD3">
    <w:name w:val="45DAE3E7D1294F2EA4385BBB16E33FD3"/>
    <w:rsid w:val="005F53B5"/>
    <w:pPr>
      <w:spacing w:after="300" w:line="276" w:lineRule="auto"/>
    </w:pPr>
    <w:rPr>
      <w:rFonts w:eastAsiaTheme="minorHAnsi"/>
    </w:rPr>
  </w:style>
  <w:style w:type="paragraph" w:customStyle="1" w:styleId="3436AC07C01546CFA412289879E89E4A">
    <w:name w:val="3436AC07C01546CFA412289879E89E4A"/>
    <w:rsid w:val="005F53B5"/>
    <w:pPr>
      <w:spacing w:after="300" w:line="276" w:lineRule="auto"/>
    </w:pPr>
    <w:rPr>
      <w:rFonts w:eastAsiaTheme="minorHAnsi"/>
    </w:rPr>
  </w:style>
  <w:style w:type="paragraph" w:customStyle="1" w:styleId="1847513F89A8476FB0E96E1257E15C07">
    <w:name w:val="1847513F89A8476FB0E96E1257E15C07"/>
    <w:rsid w:val="005F53B5"/>
    <w:pPr>
      <w:spacing w:after="300" w:line="276" w:lineRule="auto"/>
    </w:pPr>
    <w:rPr>
      <w:rFonts w:eastAsiaTheme="minorHAnsi"/>
    </w:rPr>
  </w:style>
  <w:style w:type="paragraph" w:customStyle="1" w:styleId="EC847E5C54B846809FA35971FF79EA57">
    <w:name w:val="EC847E5C54B846809FA35971FF79EA57"/>
    <w:rsid w:val="005F53B5"/>
    <w:pPr>
      <w:spacing w:after="300" w:line="276" w:lineRule="auto"/>
    </w:pPr>
    <w:rPr>
      <w:rFonts w:eastAsiaTheme="minorHAnsi"/>
    </w:rPr>
  </w:style>
  <w:style w:type="paragraph" w:customStyle="1" w:styleId="66E61EE62C5F4F0CA1BACA2CF276911A">
    <w:name w:val="66E61EE62C5F4F0CA1BACA2CF276911A"/>
    <w:rsid w:val="005F53B5"/>
    <w:pPr>
      <w:spacing w:after="300" w:line="276" w:lineRule="auto"/>
    </w:pPr>
    <w:rPr>
      <w:rFonts w:eastAsiaTheme="minorHAnsi"/>
    </w:rPr>
  </w:style>
  <w:style w:type="paragraph" w:customStyle="1" w:styleId="51D225C8E23C464789D70201B0ED0B32">
    <w:name w:val="51D225C8E23C464789D70201B0ED0B32"/>
    <w:rsid w:val="005F53B5"/>
    <w:pPr>
      <w:spacing w:after="300" w:line="276" w:lineRule="auto"/>
    </w:pPr>
    <w:rPr>
      <w:rFonts w:eastAsiaTheme="minorHAnsi"/>
    </w:rPr>
  </w:style>
  <w:style w:type="paragraph" w:customStyle="1" w:styleId="5C81C01FB37141019B1A79DAFF2412A0">
    <w:name w:val="5C81C01FB37141019B1A79DAFF2412A0"/>
    <w:rsid w:val="005F53B5"/>
    <w:pPr>
      <w:spacing w:after="300" w:line="276" w:lineRule="auto"/>
    </w:pPr>
    <w:rPr>
      <w:rFonts w:eastAsiaTheme="minorHAnsi"/>
    </w:rPr>
  </w:style>
  <w:style w:type="paragraph" w:customStyle="1" w:styleId="C7A1E7805DA9421E93037573C62972AA">
    <w:name w:val="C7A1E7805DA9421E93037573C62972AA"/>
    <w:rsid w:val="005F53B5"/>
    <w:pPr>
      <w:spacing w:after="300" w:line="276" w:lineRule="auto"/>
    </w:pPr>
    <w:rPr>
      <w:rFonts w:eastAsiaTheme="minorHAnsi"/>
    </w:rPr>
  </w:style>
  <w:style w:type="paragraph" w:customStyle="1" w:styleId="5888E26F5C734D22B3506B5F57443882">
    <w:name w:val="5888E26F5C734D22B3506B5F57443882"/>
    <w:rsid w:val="005F53B5"/>
    <w:pPr>
      <w:spacing w:after="300" w:line="276" w:lineRule="auto"/>
    </w:pPr>
    <w:rPr>
      <w:rFonts w:eastAsiaTheme="minorHAnsi"/>
    </w:rPr>
  </w:style>
  <w:style w:type="paragraph" w:customStyle="1" w:styleId="983EDB8E936A493AA2860A7D6852E0DD">
    <w:name w:val="983EDB8E936A493AA2860A7D6852E0DD"/>
    <w:rsid w:val="005F53B5"/>
    <w:pPr>
      <w:spacing w:after="300" w:line="276" w:lineRule="auto"/>
    </w:pPr>
    <w:rPr>
      <w:rFonts w:eastAsiaTheme="minorHAnsi"/>
    </w:rPr>
  </w:style>
  <w:style w:type="paragraph" w:customStyle="1" w:styleId="C657085DD1A84A30833B71B977C318A41">
    <w:name w:val="C657085DD1A84A30833B71B977C318A41"/>
    <w:rsid w:val="005F53B5"/>
    <w:pPr>
      <w:spacing w:after="300" w:line="276" w:lineRule="auto"/>
    </w:pPr>
    <w:rPr>
      <w:rFonts w:eastAsiaTheme="minorHAnsi"/>
    </w:rPr>
  </w:style>
  <w:style w:type="paragraph" w:customStyle="1" w:styleId="F328F8F3A1B9422486CDF617FA49DD121">
    <w:name w:val="F328F8F3A1B9422486CDF617FA49DD121"/>
    <w:rsid w:val="005F53B5"/>
    <w:pPr>
      <w:spacing w:after="300" w:line="276" w:lineRule="auto"/>
    </w:pPr>
    <w:rPr>
      <w:rFonts w:eastAsiaTheme="minorHAnsi"/>
    </w:rPr>
  </w:style>
  <w:style w:type="paragraph" w:customStyle="1" w:styleId="A18E85BCCDC74A68AA55FC40AB643771">
    <w:name w:val="A18E85BCCDC74A68AA55FC40AB643771"/>
    <w:rsid w:val="005F53B5"/>
    <w:pPr>
      <w:spacing w:after="300" w:line="276" w:lineRule="auto"/>
    </w:pPr>
    <w:rPr>
      <w:rFonts w:eastAsiaTheme="minorHAnsi"/>
    </w:rPr>
  </w:style>
  <w:style w:type="paragraph" w:customStyle="1" w:styleId="00004400CB4F4906B93C11ECA45666B61">
    <w:name w:val="00004400CB4F4906B93C11ECA45666B61"/>
    <w:rsid w:val="005F53B5"/>
    <w:pPr>
      <w:spacing w:after="300" w:line="276" w:lineRule="auto"/>
    </w:pPr>
    <w:rPr>
      <w:rFonts w:eastAsiaTheme="minorHAnsi"/>
    </w:rPr>
  </w:style>
  <w:style w:type="paragraph" w:customStyle="1" w:styleId="11012F6EC36E428A9998A6AF3E50EB14">
    <w:name w:val="11012F6EC36E428A9998A6AF3E50EB14"/>
    <w:rsid w:val="005F53B5"/>
    <w:pPr>
      <w:spacing w:after="300" w:line="276" w:lineRule="auto"/>
    </w:pPr>
    <w:rPr>
      <w:rFonts w:eastAsiaTheme="minorHAnsi"/>
    </w:rPr>
  </w:style>
  <w:style w:type="paragraph" w:customStyle="1" w:styleId="42C97697EE114C639BF26600A13F879A">
    <w:name w:val="42C97697EE114C639BF26600A13F879A"/>
    <w:rsid w:val="005F53B5"/>
    <w:pPr>
      <w:spacing w:after="300" w:line="276" w:lineRule="auto"/>
    </w:pPr>
    <w:rPr>
      <w:rFonts w:eastAsiaTheme="minorHAnsi"/>
    </w:rPr>
  </w:style>
  <w:style w:type="paragraph" w:customStyle="1" w:styleId="FEC877D87A074E4FAB40BE98F0C1534C">
    <w:name w:val="FEC877D87A074E4FAB40BE98F0C1534C"/>
    <w:rsid w:val="005F53B5"/>
    <w:pPr>
      <w:spacing w:after="300" w:line="276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Personal Letterhead">
  <a:themeElements>
    <a:clrScheme name="Label LS1-05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C3EA1F"/>
      </a:accent1>
      <a:accent2>
        <a:srgbClr val="9DCB08"/>
      </a:accent2>
      <a:accent3>
        <a:srgbClr val="10A48E"/>
      </a:accent3>
      <a:accent4>
        <a:srgbClr val="17C0A3"/>
      </a:accent4>
      <a:accent5>
        <a:srgbClr val="044F44"/>
      </a:accent5>
      <a:accent6>
        <a:srgbClr val="2C3644"/>
      </a:accent6>
      <a:hlink>
        <a:srgbClr val="10A48E"/>
      </a:hlink>
      <a:folHlink>
        <a:srgbClr val="FF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0F106-CEAE-4322-8B5D-B69A5040D3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1378AA-C410-4A11-8FB3-95FF0DA9DBB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FABEC855-EEBD-4127-9FE8-3C859C2AB8A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BC2341-1D44-4B8A-8B4A-D6AF424A133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C:\Users\SobiAhmed\AppData\Roaming\Microsoft\Templates\Modern capsules fax cover.dotx</Template>
  <TotalTime>0</TotalTime>
  <Pages>3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2025-05-19T07:27:00Z</dcterms:created>
  <dcterms:modified xsi:type="dcterms:W3CDTF">2025-05-23T04:41:00Z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