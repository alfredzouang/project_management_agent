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9B827" w14:textId="01EC2AF3" w:rsidR="00E83A87" w:rsidRDefault="00E83A87" w:rsidP="004B3439">
      <w:pPr>
        <w:spacing w:after="0"/>
        <w:jc w:val="center"/>
        <w:rPr>
          <w:b/>
          <w:color w:val="1D5C63"/>
          <w:sz w:val="44"/>
          <w:szCs w:val="44"/>
        </w:rPr>
      </w:pPr>
      <w:r w:rsidRPr="004B3439">
        <w:rPr>
          <w:b/>
          <w:color w:val="1D5C63"/>
          <w:sz w:val="44"/>
          <w:szCs w:val="44"/>
        </w:rPr>
        <w:t>Simple Statement of Work Template</w:t>
      </w:r>
    </w:p>
    <w:p w14:paraId="5C386752" w14:textId="77777777" w:rsidR="004B3439" w:rsidRPr="00D159A2" w:rsidRDefault="004B3439" w:rsidP="00D159A2"/>
    <w:p w14:paraId="0F7AAA87" w14:textId="3CC8F58B" w:rsidR="00E83A87" w:rsidRPr="00356576" w:rsidRDefault="00E83A87" w:rsidP="00341BD0">
      <w:pPr>
        <w:spacing w:before="40" w:after="160"/>
        <w:rPr>
          <w:b/>
          <w:color w:val="000000" w:themeColor="text1"/>
          <w:sz w:val="24"/>
          <w:szCs w:val="24"/>
        </w:rPr>
      </w:pPr>
      <w:r w:rsidRPr="00356576">
        <w:rPr>
          <w:b/>
          <w:color w:val="000000" w:themeColor="text1"/>
          <w:sz w:val="24"/>
          <w:szCs w:val="24"/>
        </w:rPr>
        <w:t>Project Title:</w:t>
      </w:r>
      <w:r w:rsidR="00AB1BE8">
        <w:rPr>
          <w:b/>
          <w:color w:val="000000" w:themeColor="text1"/>
          <w:sz w:val="24"/>
          <w:szCs w:val="24"/>
        </w:rPr>
        <w:t xml:space="preserve"> </w:t>
      </w:r>
      <w:r w:rsidR="00795E3A">
        <w:rPr>
          <w:b/>
          <w:color w:val="000000" w:themeColor="text1"/>
          <w:sz w:val="24"/>
          <w:szCs w:val="24"/>
        </w:rPr>
        <w:t>MCCVB Creative and Media Buying Agency Services</w:t>
      </w:r>
    </w:p>
    <w:p w14:paraId="6FECC845" w14:textId="4A39BF12" w:rsidR="00E83A87" w:rsidRPr="00356576" w:rsidRDefault="00E83A87" w:rsidP="00341BD0">
      <w:pPr>
        <w:spacing w:before="40" w:after="160"/>
        <w:rPr>
          <w:b/>
          <w:color w:val="000000" w:themeColor="text1"/>
          <w:sz w:val="24"/>
          <w:szCs w:val="24"/>
        </w:rPr>
      </w:pPr>
      <w:r w:rsidRPr="00356576">
        <w:rPr>
          <w:b/>
          <w:color w:val="000000" w:themeColor="text1"/>
          <w:sz w:val="24"/>
          <w:szCs w:val="24"/>
        </w:rPr>
        <w:t xml:space="preserve">SOW Version: </w:t>
      </w:r>
      <w:sdt>
        <w:sdtPr>
          <w:rPr>
            <w:b/>
            <w:color w:val="000000" w:themeColor="text1"/>
            <w:sz w:val="24"/>
            <w:szCs w:val="24"/>
          </w:rPr>
          <w:id w:val="1272598008"/>
          <w:placeholder>
            <w:docPart w:val="04F5C050CCEA4130BDC4AF1676BD4C11"/>
          </w:placeholder>
        </w:sdtPr>
        <w:sdtContent>
          <w:r w:rsidR="00856255">
            <w:rPr>
              <w:b/>
              <w:color w:val="000000" w:themeColor="text1"/>
              <w:sz w:val="24"/>
              <w:szCs w:val="24"/>
            </w:rPr>
            <w:t>1.0</w:t>
          </w:r>
        </w:sdtContent>
      </w:sdt>
    </w:p>
    <w:p w14:paraId="4E6975B7" w14:textId="1CE82D72" w:rsidR="00E83A87" w:rsidRPr="00356576" w:rsidRDefault="00E83A87" w:rsidP="00341BD0">
      <w:pPr>
        <w:spacing w:before="40" w:after="160"/>
        <w:rPr>
          <w:b/>
          <w:color w:val="000000" w:themeColor="text1"/>
          <w:sz w:val="24"/>
          <w:szCs w:val="24"/>
        </w:rPr>
      </w:pPr>
      <w:r w:rsidRPr="00356576">
        <w:rPr>
          <w:b/>
          <w:color w:val="000000" w:themeColor="text1"/>
          <w:sz w:val="24"/>
          <w:szCs w:val="24"/>
        </w:rPr>
        <w:t xml:space="preserve">Effective Date: </w:t>
      </w:r>
      <w:r w:rsidR="00856255">
        <w:rPr>
          <w:b/>
          <w:color w:val="000000" w:themeColor="text1"/>
          <w:sz w:val="24"/>
          <w:szCs w:val="24"/>
        </w:rPr>
        <w:t>2024-06-10</w:t>
      </w:r>
    </w:p>
    <w:p w14:paraId="3ED5C659" w14:textId="179359F3" w:rsidR="00E83A87" w:rsidRPr="000D73FE" w:rsidRDefault="00E83A87" w:rsidP="005C4DA5">
      <w:pPr>
        <w:spacing w:before="40" w:after="40"/>
        <w:rPr>
          <w:b/>
          <w:color w:val="1D5C63"/>
          <w:sz w:val="28"/>
          <w:szCs w:val="24"/>
        </w:rPr>
      </w:pPr>
      <w:r w:rsidRPr="000D73FE">
        <w:rPr>
          <w:b/>
          <w:color w:val="1D5C63"/>
          <w:sz w:val="28"/>
          <w:szCs w:val="24"/>
        </w:rPr>
        <w:t xml:space="preserve">Parties </w:t>
      </w:r>
      <w:r w:rsidRPr="005173F6">
        <w:rPr>
          <w:b/>
          <w:color w:val="1D5C63"/>
          <w:sz w:val="28"/>
          <w:szCs w:val="24"/>
        </w:rPr>
        <w:t>Involved</w:t>
      </w:r>
      <w:r w:rsidRPr="000D73FE">
        <w:rPr>
          <w:b/>
          <w:color w:val="1D5C63"/>
          <w:sz w:val="28"/>
          <w:szCs w:val="24"/>
        </w:rPr>
        <w:t>:</w:t>
      </w:r>
    </w:p>
    <w:tbl>
      <w:tblPr>
        <w:tblStyle w:val="af0"/>
        <w:tblW w:w="1071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4"/>
        <w:gridCol w:w="4316"/>
        <w:gridCol w:w="1170"/>
        <w:gridCol w:w="4140"/>
      </w:tblGrid>
      <w:tr w:rsidR="00356576" w:rsidRPr="00356576" w14:paraId="610DC62D" w14:textId="77777777" w:rsidTr="005173F6">
        <w:tc>
          <w:tcPr>
            <w:tcW w:w="5400" w:type="dxa"/>
            <w:gridSpan w:val="2"/>
            <w:tcBorders>
              <w:top w:val="single" w:sz="4" w:space="0" w:color="1D5C63"/>
              <w:left w:val="single" w:sz="4" w:space="0" w:color="1D5C63"/>
              <w:right w:val="single" w:sz="4" w:space="0" w:color="1D5C63"/>
            </w:tcBorders>
            <w:shd w:val="clear" w:color="auto" w:fill="1D5C63"/>
          </w:tcPr>
          <w:p w14:paraId="1FE8F26E" w14:textId="549F87AC" w:rsidR="008E1C29" w:rsidRPr="005173F6" w:rsidRDefault="00760956" w:rsidP="008E1C29">
            <w:pPr>
              <w:spacing w:before="40" w:after="40"/>
              <w:rPr>
                <w:b/>
                <w:color w:val="FFFFFF" w:themeColor="background1"/>
                <w:sz w:val="24"/>
                <w:szCs w:val="24"/>
              </w:rPr>
            </w:pPr>
            <w:r w:rsidRPr="005173F6">
              <w:rPr>
                <w:b/>
                <w:color w:val="FFFFFF" w:themeColor="background1"/>
                <w:sz w:val="24"/>
                <w:szCs w:val="24"/>
              </w:rPr>
              <w:t>Client:</w:t>
            </w:r>
          </w:p>
        </w:tc>
        <w:tc>
          <w:tcPr>
            <w:tcW w:w="5310" w:type="dxa"/>
            <w:gridSpan w:val="2"/>
            <w:tcBorders>
              <w:top w:val="single" w:sz="4" w:space="0" w:color="1D5C63"/>
              <w:left w:val="single" w:sz="4" w:space="0" w:color="1D5C63"/>
              <w:right w:val="single" w:sz="4" w:space="0" w:color="1D5C63"/>
            </w:tcBorders>
            <w:shd w:val="clear" w:color="auto" w:fill="1D5C63"/>
          </w:tcPr>
          <w:p w14:paraId="46A91EC2" w14:textId="15F2AF52" w:rsidR="008E1C29" w:rsidRPr="005173F6" w:rsidRDefault="00760956" w:rsidP="008E1C29">
            <w:pPr>
              <w:spacing w:before="40" w:after="40"/>
              <w:rPr>
                <w:b/>
                <w:color w:val="FFFFFF" w:themeColor="background1"/>
                <w:sz w:val="24"/>
                <w:szCs w:val="24"/>
              </w:rPr>
            </w:pPr>
            <w:r w:rsidRPr="005173F6">
              <w:rPr>
                <w:b/>
                <w:color w:val="FFFFFF" w:themeColor="background1"/>
                <w:sz w:val="24"/>
                <w:szCs w:val="24"/>
              </w:rPr>
              <w:t>Contractor</w:t>
            </w:r>
            <w:r w:rsidR="00EE7630" w:rsidRPr="005173F6">
              <w:rPr>
                <w:b/>
                <w:color w:val="FFFFFF" w:themeColor="background1"/>
                <w:sz w:val="24"/>
                <w:szCs w:val="24"/>
              </w:rPr>
              <w:t xml:space="preserve"> </w:t>
            </w:r>
            <w:r w:rsidRPr="005173F6">
              <w:rPr>
                <w:b/>
                <w:color w:val="FFFFFF" w:themeColor="background1"/>
                <w:sz w:val="24"/>
                <w:szCs w:val="24"/>
              </w:rPr>
              <w:t>/</w:t>
            </w:r>
            <w:r w:rsidR="00EE7630" w:rsidRPr="005173F6">
              <w:rPr>
                <w:b/>
                <w:color w:val="FFFFFF" w:themeColor="background1"/>
                <w:sz w:val="24"/>
                <w:szCs w:val="24"/>
              </w:rPr>
              <w:t xml:space="preserve"> </w:t>
            </w:r>
            <w:r w:rsidRPr="005173F6">
              <w:rPr>
                <w:b/>
                <w:color w:val="FFFFFF" w:themeColor="background1"/>
                <w:sz w:val="24"/>
                <w:szCs w:val="24"/>
              </w:rPr>
              <w:t>Supplier:</w:t>
            </w:r>
          </w:p>
        </w:tc>
      </w:tr>
      <w:tr w:rsidR="00356576" w:rsidRPr="00356576" w14:paraId="44598D9A" w14:textId="77777777" w:rsidTr="005173F6">
        <w:tc>
          <w:tcPr>
            <w:tcW w:w="1084" w:type="dxa"/>
          </w:tcPr>
          <w:p w14:paraId="6CFC9101" w14:textId="34FD2A09" w:rsidR="003F7372" w:rsidRPr="00356576" w:rsidRDefault="003F7372" w:rsidP="00C46B69">
            <w:pPr>
              <w:spacing w:before="80" w:after="40"/>
              <w:rPr>
                <w:b/>
                <w:color w:val="000000" w:themeColor="text1"/>
                <w:sz w:val="24"/>
                <w:szCs w:val="24"/>
              </w:rPr>
            </w:pPr>
            <w:r w:rsidRPr="00356576">
              <w:rPr>
                <w:b/>
                <w:color w:val="000000" w:themeColor="text1"/>
                <w:sz w:val="24"/>
                <w:szCs w:val="24"/>
              </w:rPr>
              <w:t>Name:</w:t>
            </w:r>
          </w:p>
        </w:tc>
        <w:sdt>
          <w:sdtPr>
            <w:rPr>
              <w:b/>
              <w:color w:val="000000" w:themeColor="text1"/>
              <w:sz w:val="24"/>
              <w:szCs w:val="24"/>
            </w:rPr>
            <w:id w:val="-1667854376"/>
            <w:placeholder>
              <w:docPart w:val="F7D9C3186C394B279904DE33AC47FB8F"/>
            </w:placeholder>
          </w:sdtPr>
          <w:sdtContent>
            <w:tc>
              <w:tcPr>
                <w:tcW w:w="4316" w:type="dxa"/>
              </w:tcPr>
              <w:p w14:paraId="08EA3A80" w14:textId="15430A12" w:rsidR="003F7372" w:rsidRPr="00356576" w:rsidRDefault="00856255" w:rsidP="00C46B69">
                <w:pPr>
                  <w:spacing w:before="80" w:after="40"/>
                  <w:rPr>
                    <w:b/>
                    <w:color w:val="000000" w:themeColor="text1"/>
                    <w:sz w:val="24"/>
                    <w:szCs w:val="24"/>
                  </w:rPr>
                </w:pPr>
                <w:r>
                  <w:rPr>
                    <w:b/>
                    <w:color w:val="000000" w:themeColor="text1"/>
                    <w:sz w:val="24"/>
                    <w:szCs w:val="24"/>
                  </w:rPr>
                  <w:t/>
                </w:r>
              </w:p>
            </w:tc>
          </w:sdtContent>
        </w:sdt>
        <w:tc>
          <w:tcPr>
            <w:tcW w:w="1170" w:type="dxa"/>
          </w:tcPr>
          <w:p w14:paraId="35E7ADDC" w14:textId="4B12B714" w:rsidR="003F7372" w:rsidRPr="00356576" w:rsidRDefault="003F7372" w:rsidP="00C46B69">
            <w:pPr>
              <w:spacing w:before="80" w:after="40"/>
              <w:rPr>
                <w:b/>
                <w:color w:val="000000" w:themeColor="text1"/>
                <w:sz w:val="24"/>
                <w:szCs w:val="24"/>
              </w:rPr>
            </w:pPr>
            <w:r w:rsidRPr="00356576">
              <w:rPr>
                <w:b/>
                <w:color w:val="000000" w:themeColor="text1"/>
                <w:sz w:val="24"/>
                <w:szCs w:val="24"/>
              </w:rPr>
              <w:t>Name:</w:t>
            </w:r>
          </w:p>
        </w:tc>
        <w:sdt>
          <w:sdtPr>
            <w:rPr>
              <w:b/>
              <w:color w:val="000000" w:themeColor="text1"/>
              <w:sz w:val="24"/>
              <w:szCs w:val="24"/>
            </w:rPr>
            <w:id w:val="-1246409072"/>
            <w:placeholder>
              <w:docPart w:val="D6BA0064240F4AA3B7E1AD64365B2D59"/>
            </w:placeholder>
          </w:sdtPr>
          <w:sdtContent>
            <w:tc>
              <w:tcPr>
                <w:tcW w:w="4140" w:type="dxa"/>
              </w:tcPr>
              <w:p w14:paraId="156E5257" w14:textId="1C014B82" w:rsidR="003F7372" w:rsidRPr="00356576" w:rsidRDefault="00056153" w:rsidP="00C46B69">
                <w:pPr>
                  <w:spacing w:before="80" w:after="40"/>
                  <w:rPr>
                    <w:b/>
                    <w:color w:val="000000" w:themeColor="text1"/>
                    <w:sz w:val="24"/>
                    <w:szCs w:val="24"/>
                  </w:rPr>
                </w:pPr>
                <w:r>
                  <w:rPr>
                    <w:b/>
                    <w:color w:val="000000" w:themeColor="text1"/>
                    <w:sz w:val="24"/>
                    <w:szCs w:val="24"/>
                  </w:rPr>
                  <w:t/>
                </w:r>
              </w:p>
            </w:tc>
          </w:sdtContent>
        </w:sdt>
      </w:tr>
      <w:tr w:rsidR="00356576" w:rsidRPr="00356576" w14:paraId="303C4C30" w14:textId="77777777" w:rsidTr="005173F6">
        <w:tc>
          <w:tcPr>
            <w:tcW w:w="1084" w:type="dxa"/>
          </w:tcPr>
          <w:p w14:paraId="70C9DEE1" w14:textId="6D20E77E" w:rsidR="003F7372" w:rsidRPr="00356576" w:rsidRDefault="003F7372" w:rsidP="003F7372">
            <w:pPr>
              <w:spacing w:before="40" w:after="40"/>
              <w:rPr>
                <w:b/>
                <w:color w:val="000000" w:themeColor="text1"/>
                <w:sz w:val="24"/>
                <w:szCs w:val="24"/>
              </w:rPr>
            </w:pPr>
            <w:r w:rsidRPr="00356576">
              <w:rPr>
                <w:b/>
                <w:color w:val="000000" w:themeColor="text1"/>
                <w:sz w:val="24"/>
                <w:szCs w:val="24"/>
              </w:rPr>
              <w:t>Address:</w:t>
            </w:r>
          </w:p>
        </w:tc>
        <w:sdt>
          <w:sdtPr>
            <w:rPr>
              <w:b/>
              <w:color w:val="000000" w:themeColor="text1"/>
              <w:sz w:val="24"/>
              <w:szCs w:val="24"/>
            </w:rPr>
            <w:id w:val="1689722890"/>
            <w:placeholder>
              <w:docPart w:val="743E15EFAB2148368A8AB88071E2D08F"/>
            </w:placeholder>
          </w:sdtPr>
          <w:sdtContent>
            <w:tc>
              <w:tcPr>
                <w:tcW w:w="4316" w:type="dxa"/>
              </w:tcPr>
              <w:p w14:paraId="0B784BE3" w14:textId="00474EB5" w:rsidR="003F7372" w:rsidRPr="00356576" w:rsidRDefault="00856255" w:rsidP="003F7372">
                <w:pPr>
                  <w:spacing w:before="40" w:after="40"/>
                  <w:rPr>
                    <w:b/>
                    <w:color w:val="000000" w:themeColor="text1"/>
                    <w:sz w:val="24"/>
                    <w:szCs w:val="24"/>
                  </w:rPr>
                </w:pPr>
                <w:r>
                  <w:rPr>
                    <w:b/>
                    <w:color w:val="000000" w:themeColor="text1"/>
                    <w:sz w:val="24"/>
                    <w:szCs w:val="24"/>
                  </w:rPr>
                  <w:t/>
                </w:r>
              </w:p>
            </w:tc>
          </w:sdtContent>
        </w:sdt>
        <w:tc>
          <w:tcPr>
            <w:tcW w:w="1170" w:type="dxa"/>
          </w:tcPr>
          <w:p w14:paraId="4681ABF2" w14:textId="2806609F" w:rsidR="003F7372" w:rsidRPr="00356576" w:rsidRDefault="003F7372" w:rsidP="003F7372">
            <w:pPr>
              <w:spacing w:before="40" w:after="40"/>
              <w:rPr>
                <w:b/>
                <w:color w:val="000000" w:themeColor="text1"/>
                <w:sz w:val="24"/>
                <w:szCs w:val="24"/>
              </w:rPr>
            </w:pPr>
            <w:r w:rsidRPr="00356576">
              <w:rPr>
                <w:b/>
                <w:color w:val="000000" w:themeColor="text1"/>
                <w:sz w:val="24"/>
                <w:szCs w:val="24"/>
              </w:rPr>
              <w:t>Address:</w:t>
            </w:r>
          </w:p>
        </w:tc>
        <w:sdt>
          <w:sdtPr>
            <w:rPr>
              <w:b/>
              <w:color w:val="000000" w:themeColor="text1"/>
              <w:sz w:val="24"/>
              <w:szCs w:val="24"/>
            </w:rPr>
            <w:id w:val="-914087165"/>
            <w:placeholder>
              <w:docPart w:val="EE1322CE78804695BCE1B137ADDFD2B2"/>
            </w:placeholder>
          </w:sdtPr>
          <w:sdtContent>
            <w:tc>
              <w:tcPr>
                <w:tcW w:w="4140" w:type="dxa"/>
              </w:tcPr>
              <w:p w14:paraId="2103F78B" w14:textId="75F0702B" w:rsidR="003F7372" w:rsidRPr="00356576" w:rsidRDefault="00056153" w:rsidP="000D100A">
                <w:pPr>
                  <w:spacing w:before="40" w:after="40"/>
                  <w:rPr>
                    <w:b/>
                    <w:color w:val="000000" w:themeColor="text1"/>
                    <w:sz w:val="24"/>
                    <w:szCs w:val="24"/>
                  </w:rPr>
                </w:pPr>
                <w:r>
                  <w:rPr>
                    <w:b/>
                    <w:color w:val="000000" w:themeColor="text1"/>
                    <w:sz w:val="24"/>
                    <w:szCs w:val="24"/>
                  </w:rPr>
                  <w:t/>
                </w:r>
              </w:p>
            </w:tc>
          </w:sdtContent>
        </w:sdt>
      </w:tr>
      <w:tr w:rsidR="00356576" w:rsidRPr="00356576" w14:paraId="3EA1FA3B" w14:textId="77777777" w:rsidTr="005173F6">
        <w:tc>
          <w:tcPr>
            <w:tcW w:w="1084" w:type="dxa"/>
          </w:tcPr>
          <w:p w14:paraId="7CEAEEFA" w14:textId="507278CA" w:rsidR="003F7372" w:rsidRPr="00356576" w:rsidRDefault="003F7372" w:rsidP="003F7372">
            <w:pPr>
              <w:spacing w:before="40" w:after="40"/>
              <w:rPr>
                <w:b/>
                <w:color w:val="000000" w:themeColor="text1"/>
                <w:sz w:val="24"/>
                <w:szCs w:val="24"/>
              </w:rPr>
            </w:pPr>
            <w:r w:rsidRPr="00356576">
              <w:rPr>
                <w:b/>
                <w:color w:val="000000" w:themeColor="text1"/>
                <w:sz w:val="24"/>
                <w:szCs w:val="24"/>
              </w:rPr>
              <w:t>Phone:</w:t>
            </w:r>
          </w:p>
        </w:tc>
        <w:sdt>
          <w:sdtPr>
            <w:rPr>
              <w:b/>
              <w:color w:val="000000" w:themeColor="text1"/>
              <w:sz w:val="24"/>
              <w:szCs w:val="24"/>
            </w:rPr>
            <w:id w:val="-123623351"/>
            <w:placeholder>
              <w:docPart w:val="F172B9BA6DC243409A33CCE2A1F21519"/>
            </w:placeholder>
          </w:sdtPr>
          <w:sdtContent>
            <w:tc>
              <w:tcPr>
                <w:tcW w:w="4316" w:type="dxa"/>
              </w:tcPr>
              <w:p w14:paraId="5BDEF710" w14:textId="39F868EE" w:rsidR="003F7372" w:rsidRPr="00356576" w:rsidRDefault="00856255" w:rsidP="003F7372">
                <w:pPr>
                  <w:spacing w:before="40" w:after="40"/>
                  <w:rPr>
                    <w:b/>
                    <w:color w:val="000000" w:themeColor="text1"/>
                    <w:sz w:val="24"/>
                    <w:szCs w:val="24"/>
                  </w:rPr>
                </w:pPr>
                <w:r>
                  <w:rPr>
                    <w:b/>
                    <w:color w:val="000000" w:themeColor="text1"/>
                    <w:sz w:val="24"/>
                    <w:szCs w:val="24"/>
                  </w:rPr>
                  <w:t/>
                </w:r>
              </w:p>
            </w:tc>
          </w:sdtContent>
        </w:sdt>
        <w:tc>
          <w:tcPr>
            <w:tcW w:w="1170" w:type="dxa"/>
          </w:tcPr>
          <w:p w14:paraId="0ADE32AC" w14:textId="17B56BE3" w:rsidR="003F7372" w:rsidRPr="00356576" w:rsidRDefault="003F7372" w:rsidP="003F7372">
            <w:pPr>
              <w:spacing w:before="40" w:after="40"/>
              <w:rPr>
                <w:b/>
                <w:color w:val="000000" w:themeColor="text1"/>
                <w:sz w:val="24"/>
                <w:szCs w:val="24"/>
              </w:rPr>
            </w:pPr>
            <w:r w:rsidRPr="00356576">
              <w:rPr>
                <w:b/>
                <w:color w:val="000000" w:themeColor="text1"/>
                <w:sz w:val="24"/>
                <w:szCs w:val="24"/>
              </w:rPr>
              <w:t>Phone:</w:t>
            </w:r>
          </w:p>
        </w:tc>
        <w:sdt>
          <w:sdtPr>
            <w:rPr>
              <w:b/>
              <w:color w:val="000000" w:themeColor="text1"/>
              <w:sz w:val="24"/>
              <w:szCs w:val="24"/>
            </w:rPr>
            <w:id w:val="-142660899"/>
            <w:placeholder>
              <w:docPart w:val="529EF53002364B90B871F27C7F250596"/>
            </w:placeholder>
          </w:sdtPr>
          <w:sdtContent>
            <w:tc>
              <w:tcPr>
                <w:tcW w:w="4140" w:type="dxa"/>
              </w:tcPr>
              <w:p w14:paraId="13B91687" w14:textId="23BF55C5" w:rsidR="003F7372" w:rsidRPr="00356576" w:rsidRDefault="00056153" w:rsidP="000D100A">
                <w:pPr>
                  <w:spacing w:before="40" w:after="40"/>
                  <w:rPr>
                    <w:b/>
                    <w:color w:val="000000" w:themeColor="text1"/>
                    <w:sz w:val="24"/>
                    <w:szCs w:val="24"/>
                  </w:rPr>
                </w:pPr>
                <w:r>
                  <w:rPr>
                    <w:b/>
                    <w:color w:val="000000" w:themeColor="text1"/>
                    <w:sz w:val="24"/>
                    <w:szCs w:val="24"/>
                  </w:rPr>
                  <w:t/>
                </w:r>
              </w:p>
            </w:tc>
          </w:sdtContent>
        </w:sdt>
      </w:tr>
      <w:tr w:rsidR="00356576" w:rsidRPr="00356576" w14:paraId="3E8506DE" w14:textId="77777777" w:rsidTr="005173F6">
        <w:tc>
          <w:tcPr>
            <w:tcW w:w="1084" w:type="dxa"/>
            <w:tcBorders>
              <w:bottom w:val="single" w:sz="4" w:space="0" w:color="1D5C63"/>
            </w:tcBorders>
          </w:tcPr>
          <w:p w14:paraId="0FA1E896" w14:textId="6B4F24FA" w:rsidR="003F7372" w:rsidRPr="00356576" w:rsidRDefault="003F7372" w:rsidP="00C46B69">
            <w:pPr>
              <w:spacing w:before="40" w:after="80"/>
              <w:rPr>
                <w:b/>
                <w:color w:val="000000" w:themeColor="text1"/>
                <w:sz w:val="24"/>
                <w:szCs w:val="24"/>
              </w:rPr>
            </w:pPr>
            <w:r w:rsidRPr="00356576">
              <w:rPr>
                <w:b/>
                <w:color w:val="000000" w:themeColor="text1"/>
                <w:sz w:val="24"/>
                <w:szCs w:val="24"/>
              </w:rPr>
              <w:t>Email:</w:t>
            </w:r>
          </w:p>
        </w:tc>
        <w:sdt>
          <w:sdtPr>
            <w:rPr>
              <w:b/>
              <w:color w:val="000000" w:themeColor="text1"/>
              <w:sz w:val="24"/>
              <w:szCs w:val="24"/>
            </w:rPr>
            <w:id w:val="1414666158"/>
            <w:placeholder>
              <w:docPart w:val="F6D66EDF6D8D4DE187C0CBD4F8F6FFE8"/>
            </w:placeholder>
          </w:sdtPr>
          <w:sdtContent>
            <w:tc>
              <w:tcPr>
                <w:tcW w:w="4316" w:type="dxa"/>
                <w:tcBorders>
                  <w:bottom w:val="single" w:sz="4" w:space="0" w:color="1D5C63"/>
                </w:tcBorders>
              </w:tcPr>
              <w:p w14:paraId="5164863A" w14:textId="04866A70" w:rsidR="003F7372" w:rsidRPr="00356576" w:rsidRDefault="00856255" w:rsidP="00C46B69">
                <w:pPr>
                  <w:spacing w:before="40" w:after="80"/>
                  <w:rPr>
                    <w:b/>
                    <w:color w:val="000000" w:themeColor="text1"/>
                    <w:sz w:val="24"/>
                    <w:szCs w:val="24"/>
                  </w:rPr>
                </w:pPr>
                <w:r>
                  <w:rPr>
                    <w:b/>
                    <w:color w:val="000000" w:themeColor="text1"/>
                    <w:sz w:val="24"/>
                    <w:szCs w:val="24"/>
                  </w:rPr>
                  <w:t/>
                </w:r>
              </w:p>
            </w:tc>
          </w:sdtContent>
        </w:sdt>
        <w:tc>
          <w:tcPr>
            <w:tcW w:w="1170" w:type="dxa"/>
            <w:tcBorders>
              <w:bottom w:val="single" w:sz="4" w:space="0" w:color="1D5C63"/>
            </w:tcBorders>
          </w:tcPr>
          <w:p w14:paraId="5C46AD66" w14:textId="25F898D1" w:rsidR="003F7372" w:rsidRPr="00356576" w:rsidRDefault="003F7372" w:rsidP="00C46B69">
            <w:pPr>
              <w:spacing w:before="40" w:after="80"/>
              <w:rPr>
                <w:b/>
                <w:color w:val="000000" w:themeColor="text1"/>
                <w:sz w:val="24"/>
                <w:szCs w:val="24"/>
              </w:rPr>
            </w:pPr>
            <w:r w:rsidRPr="00356576">
              <w:rPr>
                <w:b/>
                <w:color w:val="000000" w:themeColor="text1"/>
                <w:sz w:val="24"/>
                <w:szCs w:val="24"/>
              </w:rPr>
              <w:t>Email:</w:t>
            </w:r>
          </w:p>
        </w:tc>
        <w:sdt>
          <w:sdtPr>
            <w:rPr>
              <w:b/>
              <w:color w:val="000000" w:themeColor="text1"/>
              <w:sz w:val="24"/>
              <w:szCs w:val="24"/>
            </w:rPr>
            <w:id w:val="-78832509"/>
            <w:placeholder>
              <w:docPart w:val="C362FB76DB8B4290A445BE7B35B1F448"/>
            </w:placeholder>
          </w:sdtPr>
          <w:sdtContent>
            <w:tc>
              <w:tcPr>
                <w:tcW w:w="4140" w:type="dxa"/>
                <w:tcBorders>
                  <w:bottom w:val="single" w:sz="4" w:space="0" w:color="1D5C63"/>
                </w:tcBorders>
              </w:tcPr>
              <w:p w14:paraId="187E40B4" w14:textId="469F85BB" w:rsidR="003F7372" w:rsidRPr="00356576" w:rsidRDefault="00056153" w:rsidP="00C46B69">
                <w:pPr>
                  <w:spacing w:before="40" w:after="80"/>
                  <w:rPr>
                    <w:b/>
                    <w:color w:val="000000" w:themeColor="text1"/>
                    <w:sz w:val="24"/>
                    <w:szCs w:val="24"/>
                  </w:rPr>
                </w:pPr>
                <w:r>
                  <w:rPr>
                    <w:b/>
                    <w:color w:val="000000" w:themeColor="text1"/>
                    <w:sz w:val="24"/>
                    <w:szCs w:val="24"/>
                  </w:rPr>
                  <w:t/>
                </w:r>
              </w:p>
            </w:tc>
          </w:sdtContent>
        </w:sdt>
      </w:tr>
    </w:tbl>
    <w:p w14:paraId="26304E23" w14:textId="7E1B623F" w:rsidR="00E83A87" w:rsidRPr="00356576" w:rsidRDefault="00E83A87" w:rsidP="00C46B69">
      <w:pPr>
        <w:spacing w:before="220" w:after="160"/>
        <w:rPr>
          <w:color w:val="000000" w:themeColor="text1"/>
          <w:sz w:val="24"/>
          <w:szCs w:val="24"/>
        </w:rPr>
      </w:pPr>
      <w:r w:rsidRPr="000D73FE">
        <w:rPr>
          <w:b/>
          <w:color w:val="1D5C63"/>
          <w:sz w:val="28"/>
          <w:szCs w:val="24"/>
        </w:rPr>
        <w:t>Scope of Work:</w:t>
      </w:r>
      <w:r w:rsidRPr="000D73FE">
        <w:rPr>
          <w:color w:val="1D5C63"/>
          <w:sz w:val="28"/>
          <w:szCs w:val="24"/>
        </w:rPr>
        <w:br/>
      </w:r>
      <w:sdt>
        <w:sdtPr>
          <w:rPr>
            <w:color w:val="000000" w:themeColor="text1"/>
            <w:sz w:val="24"/>
            <w:szCs w:val="24"/>
          </w:rPr>
          <w:id w:val="-216972565"/>
          <w:placeholder>
            <w:docPart w:val="CA992FC7893B411898187FF17F257D47"/>
          </w:placeholder>
        </w:sdtPr>
        <w:sdtContent>
          <w:r w:rsidR="00056153">
            <w:rPr>
              <w:color w:val="000000" w:themeColor="text1"/>
              <w:sz w:val="24"/>
              <w:szCs w:val="24"/>
            </w:rPr>
            <w:t>This Statement of Work (SOW) outlines the provision of creative and media buying agency services for MCCVB. The project will focus on developing and executing creative campaigns, media planning and buying, and performance reporting, all aligned with MCCVB's marketing objectives. The agency will work closely with MCCVB to ensure all deliverables meet the agreed-upon standards and timelines, with structured project management practices to ensure transparency and accountability throughout the engagement.</w:t>
          </w:r>
        </w:sdtContent>
      </w:sdt>
    </w:p>
    <w:p w14:paraId="5D775658" w14:textId="77777777" w:rsidR="004F3CE8" w:rsidRDefault="00E83A87" w:rsidP="00893BFB">
      <w:pPr>
        <w:spacing w:after="160" w:line="360" w:lineRule="auto"/>
        <w:rPr>
          <w:b/>
          <w:color w:val="1D5C63"/>
          <w:sz w:val="28"/>
          <w:szCs w:val="24"/>
          <w:lang w:eastAsia="zh-CN"/>
        </w:rPr>
      </w:pPr>
      <w:r w:rsidRPr="000D73FE">
        <w:rPr>
          <w:b/>
          <w:color w:val="1D5C63"/>
          <w:sz w:val="28"/>
          <w:szCs w:val="24"/>
        </w:rPr>
        <w:t>Project Milestones and Deliverables:</w:t>
      </w:r>
    </w:p>
    <w:tbl>
      <w:tblPr>
        <w:tblStyle w:val="58"/>
        <w:tblW w:w="0" w:type="auto"/>
        <w:tblLook w:val="0600" w:firstRow="0" w:lastRow="0" w:firstColumn="0" w:lastColumn="0" w:noHBand="1" w:noVBand="1"/>
      </w:tblPr>
      <w:tblGrid>
        <w:gridCol w:w="2410"/>
        <w:gridCol w:w="7804"/>
      </w:tblGrid>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1</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Project Kickoff and Strategy Alignment</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2024-06-15</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2</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Creative Concept Development</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2024-07-01</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3</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Media Plan Approval</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2024-07-10</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4</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Campaign Launch</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2024-08-01</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5</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Performance Reporting and Optimization</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2024-09-15</w:t>
            </w:r>
          </w:p>
        </w:tc>
      </w:tr>
    </w:tbl>
    <w:p w14:paraId="559629F1" w14:textId="77777777" w:rsidR="006A6D22" w:rsidRDefault="006A6D22" w:rsidP="00893BFB">
      <w:pPr>
        <w:spacing w:after="160" w:line="360" w:lineRule="auto"/>
        <w:rPr>
          <w:color w:val="1D5C63"/>
          <w:sz w:val="28"/>
          <w:szCs w:val="24"/>
          <w:lang w:eastAsia="zh-CN"/>
        </w:rPr>
      </w:pPr>
    </w:p>
    <w:tbl>
      <w:tblPr>
        <w:tblStyle w:val="48"/>
        <w:tblW w:w="0" w:type="auto"/>
        <w:tblLook w:val="0600" w:firstRow="0" w:lastRow="0" w:firstColumn="0" w:lastColumn="0" w:noHBand="1" w:noVBand="1"/>
      </w:tblPr>
      <w:tblGrid>
        <w:gridCol w:w="2547"/>
        <w:gridCol w:w="7667"/>
      </w:tblGrid>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1</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Creative Brief and Campaign Strategy Document</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2</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Media Plan and Budget Allocation</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3</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Approved Creative Assets</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4</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Media Buy Execution Reports</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5</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Performance Analytics and Optimization Recommendations</w:t>
            </w:r>
          </w:p>
        </w:tc>
      </w:tr>
    </w:tbl>
    <w:p w14:paraId="079F1C22" w14:textId="494CF27A" w:rsidR="00E83A87" w:rsidRPr="00356576" w:rsidRDefault="00E83A87" w:rsidP="00341BD0">
      <w:pPr>
        <w:spacing w:before="40" w:after="160"/>
        <w:rPr>
          <w:color w:val="000000" w:themeColor="text1"/>
          <w:sz w:val="24"/>
          <w:szCs w:val="24"/>
        </w:rPr>
      </w:pPr>
      <w:r w:rsidRPr="00560066">
        <w:rPr>
          <w:b/>
          <w:color w:val="1D5C63"/>
          <w:sz w:val="28"/>
          <w:szCs w:val="24"/>
        </w:rPr>
        <w:t>Payment Terms:</w:t>
      </w:r>
      <w:r w:rsidRPr="00560066">
        <w:rPr>
          <w:color w:val="1D5C63"/>
          <w:sz w:val="28"/>
          <w:szCs w:val="24"/>
        </w:rPr>
        <w:br/>
      </w:r>
      <w:sdt>
        <w:sdtPr>
          <w:rPr>
            <w:color w:val="000000" w:themeColor="text1"/>
            <w:sz w:val="24"/>
            <w:szCs w:val="24"/>
          </w:rPr>
          <w:id w:val="-322891565"/>
          <w:placeholder>
            <w:docPart w:val="B7685A94C96E49DCA13A1434E03D80B8"/>
          </w:placeholder>
        </w:sdtPr>
        <w:sdtContent>
          <w:r w:rsidR="00074035">
            <w:rPr>
              <w:color w:val="000000" w:themeColor="text1"/>
              <w:sz w:val="24"/>
              <w:szCs w:val="24"/>
            </w:rPr>
            <w:t>Payments will be made according to the following schedule: 20% upon project kickoff, 30% upon delivery of creative concepts, 30% upon campaign launch, and 20% upon final performance report submission.</w:t>
          </w:r>
        </w:sdtContent>
      </w:sdt>
    </w:p>
    <w:p w14:paraId="7E070ADB" w14:textId="66002820" w:rsidR="00E83A87" w:rsidRPr="00560066" w:rsidRDefault="00E83A87" w:rsidP="00893BFB">
      <w:pPr>
        <w:spacing w:before="40" w:after="40"/>
        <w:rPr>
          <w:b/>
          <w:color w:val="1D5C63"/>
          <w:sz w:val="28"/>
          <w:szCs w:val="24"/>
        </w:rPr>
      </w:pPr>
      <w:r w:rsidRPr="00560066">
        <w:rPr>
          <w:b/>
          <w:color w:val="1D5C63"/>
          <w:sz w:val="28"/>
          <w:szCs w:val="24"/>
        </w:rPr>
        <w:t>Responsibilities:</w:t>
      </w:r>
    </w:p>
    <w:p w14:paraId="6F3870D6" w14:textId="77777777" w:rsidR="00E83A87" w:rsidRPr="008E35AF" w:rsidRDefault="00E83A87" w:rsidP="00893BFB">
      <w:pPr>
        <w:spacing w:before="40" w:after="40"/>
        <w:rPr>
          <w:b/>
          <w:color w:val="1D5C63"/>
          <w:sz w:val="24"/>
          <w:szCs w:val="24"/>
        </w:rPr>
      </w:pPr>
      <w:r w:rsidRPr="008E35AF">
        <w:rPr>
          <w:b/>
          <w:color w:val="1D5C63"/>
          <w:sz w:val="24"/>
          <w:szCs w:val="24"/>
        </w:rPr>
        <w:t>Client:</w:t>
      </w:r>
    </w:p>
    <w:p w14:paraId="37614652" w14:textId="5F61C623" w:rsidR="00E83A87" w:rsidRPr="00356576" w:rsidRDefault="00000000" w:rsidP="00074035">
      <w:pPr>
        <w:spacing w:after="0" w:line="360" w:lineRule="auto"/>
        <w:rPr>
          <w:rFonts w:hint="eastAsia"/>
          <w:color w:val="000000" w:themeColor="text1"/>
          <w:sz w:val="24"/>
          <w:szCs w:val="24"/>
          <w:lang w:eastAsia="zh-CN"/>
        </w:rPr>
      </w:pPr>
      <w:sdt>
        <w:sdtPr>
          <w:rPr>
            <w:color w:val="000000" w:themeColor="text1"/>
            <w:sz w:val="24"/>
            <w:szCs w:val="24"/>
          </w:rPr>
          <w:id w:val="887382475"/>
          <w:placeholder>
            <w:docPart w:val="14800FEED9994795A9D0EBAF6049E5E1"/>
          </w:placeholder>
        </w:sdtPr>
        <w:sdtContent>
          <w:r w:rsidR="00074035">
            <w:rPr>
              <w:color w:val="000000" w:themeColor="text1"/>
              <w:sz w:val="24"/>
              <w:szCs w:val="24"/>
            </w:rPr>
            <w:t>MCCVB will provide timely feedback, access to necessary brand assets, and approvals required to meet project milestones. MCCVB will designate a primary point of contact for project communications.</w:t>
          </w:r>
        </w:sdtContent>
      </w:sdt>
    </w:p>
    <w:p w14:paraId="7792E148" w14:textId="77777777" w:rsidR="00A96C86" w:rsidRDefault="00A96C86" w:rsidP="00893BFB">
      <w:pPr>
        <w:spacing w:before="40" w:after="40"/>
        <w:rPr>
          <w:b/>
          <w:color w:val="1D5C63"/>
          <w:sz w:val="28"/>
          <w:szCs w:val="24"/>
        </w:rPr>
      </w:pPr>
    </w:p>
    <w:p w14:paraId="29D37E60" w14:textId="6D47D3BD" w:rsidR="00E83A87" w:rsidRPr="008E35AF" w:rsidRDefault="00E83A87" w:rsidP="00893BFB">
      <w:pPr>
        <w:spacing w:before="40" w:after="40"/>
        <w:rPr>
          <w:b/>
          <w:color w:val="1D5C63"/>
          <w:sz w:val="24"/>
          <w:szCs w:val="24"/>
        </w:rPr>
      </w:pPr>
      <w:r w:rsidRPr="008E35AF">
        <w:rPr>
          <w:b/>
          <w:color w:val="1D5C63"/>
          <w:sz w:val="24"/>
          <w:szCs w:val="24"/>
        </w:rPr>
        <w:t>Contractor:</w:t>
      </w:r>
    </w:p>
    <w:p w14:paraId="31A3E066" w14:textId="276FE106" w:rsidR="00E83A87" w:rsidRPr="00356576" w:rsidRDefault="00000000" w:rsidP="007B50FF">
      <w:pPr>
        <w:spacing w:after="0" w:line="360" w:lineRule="auto"/>
        <w:rPr>
          <w:color w:val="000000" w:themeColor="text1"/>
          <w:sz w:val="24"/>
          <w:szCs w:val="24"/>
        </w:rPr>
      </w:pPr>
      <w:sdt>
        <w:sdtPr>
          <w:rPr>
            <w:color w:val="000000" w:themeColor="text1"/>
            <w:sz w:val="24"/>
            <w:szCs w:val="24"/>
          </w:rPr>
          <w:id w:val="1383900226"/>
          <w:placeholder>
            <w:docPart w:val="B95B8F11DB3E49AD8A04128A220A10F7"/>
          </w:placeholder>
        </w:sdtPr>
        <w:sdtContent>
          <w:r w:rsidR="00074035">
            <w:rPr>
              <w:color w:val="000000" w:themeColor="text1"/>
              <w:sz w:val="24"/>
              <w:szCs w:val="24"/>
            </w:rPr>
            <w:t>The agency will provide all creative, media planning, and reporting services as outlined, maintain regular communication with MCCVB, and adhere to the project schedule. The agency will ensure all deliverables align with MCCVB objectives and quality standards.</w:t>
          </w:r>
        </w:sdtContent>
      </w:sdt>
    </w:p>
    <w:p w14:paraId="352B57A2" w14:textId="47892B4C" w:rsidR="00E83A87" w:rsidRPr="00356576" w:rsidRDefault="00E83A87" w:rsidP="007B50FF">
      <w:pPr>
        <w:spacing w:after="160" w:line="360" w:lineRule="auto"/>
        <w:rPr>
          <w:color w:val="000000" w:themeColor="text1"/>
          <w:sz w:val="24"/>
          <w:szCs w:val="24"/>
        </w:rPr>
      </w:pPr>
    </w:p>
    <w:p w14:paraId="51C6DB3F" w14:textId="77777777" w:rsidR="00BC5188" w:rsidRDefault="00E83A87" w:rsidP="0006171F">
      <w:pPr>
        <w:spacing w:after="0" w:line="360" w:lineRule="auto"/>
        <w:rPr>
          <w:b/>
          <w:color w:val="1D5C63"/>
          <w:sz w:val="28"/>
          <w:szCs w:val="24"/>
          <w:lang w:eastAsia="zh-CN"/>
        </w:rPr>
      </w:pPr>
      <w:r w:rsidRPr="00560066">
        <w:rPr>
          <w:b/>
          <w:color w:val="1D5C63"/>
          <w:sz w:val="28"/>
          <w:szCs w:val="24"/>
        </w:rPr>
        <w:lastRenderedPageBreak/>
        <w:t>Equipment and Materials:</w:t>
      </w:r>
    </w:p>
    <w:tbl>
      <w:tblPr>
        <w:tblStyle w:val="48"/>
        <w:tblW w:w="0" w:type="auto"/>
        <w:tblLook w:val="0600" w:firstRow="0" w:lastRow="0" w:firstColumn="0" w:lastColumn="0" w:noHBand="1" w:noVBand="1"/>
      </w:tblPr>
      <w:tblGrid>
        <w:gridCol w:w="10214"/>
      </w:tblGrid>
      <w:tr w:rsidR="00BC5188" w14:paraId="1A86B02E" w14:textId="77777777" w:rsidTr="00BC5188">
        <w:tc>
          <w:tcPr>
            <w:tcW w:w="10214" w:type="dxa"/>
          </w:tcPr>
          <w:p w14:paraId="2A9E6B4A" w14:textId="02F93AFA" w:rsidR="00BC5188" w:rsidRDefault="00BC5188" w:rsidP="0006171F">
            <w:pPr>
              <w:spacing w:line="360" w:lineRule="auto"/>
              <w:rPr>
                <w:color w:val="1D5C63"/>
                <w:sz w:val="28"/>
                <w:szCs w:val="24"/>
              </w:rPr>
            </w:pPr>
            <w:r w:rsidRPr="00BC5188">
              <w:rPr>
                <w:rStyle w:val="a9"/>
                <w:color w:val="000000" w:themeColor="text1"/>
                <w:sz w:val="24"/>
                <w:shd w:val="clear" w:color="auto" w:fill="FBF6EF"/>
              </w:rPr>
              <w:t>The agency will utilize its own equipment and software for creative development and media buying. MCCVB will provide access to any proprietary tools or platforms as needed.</w:t>
            </w:r>
          </w:p>
        </w:tc>
      </w:tr>
    </w:tbl>
    <w:p w14:paraId="554D0504" w14:textId="05C33B78" w:rsidR="00E83A87" w:rsidRDefault="00E83A87" w:rsidP="0006171F">
      <w:pPr>
        <w:spacing w:before="40" w:after="40"/>
        <w:rPr>
          <w:b/>
          <w:color w:val="1D5C63"/>
          <w:sz w:val="28"/>
          <w:szCs w:val="24"/>
          <w:lang w:eastAsia="zh-CN"/>
        </w:rPr>
      </w:pPr>
      <w:r w:rsidRPr="00560066">
        <w:rPr>
          <w:b/>
          <w:color w:val="1D5C63"/>
          <w:sz w:val="28"/>
          <w:szCs w:val="24"/>
        </w:rPr>
        <w:t>Terms and Conditions:</w:t>
      </w:r>
    </w:p>
    <w:p w14:paraId="730CC169" w14:textId="145DA04C" w:rsidR="00050AE7" w:rsidRPr="00050AE7" w:rsidRDefault="00050AE7" w:rsidP="0006171F">
      <w:pPr>
        <w:spacing w:before="40" w:after="40"/>
        <w:rPr>
          <w:rStyle w:val="a9"/>
          <w:color w:val="000000" w:themeColor="text1"/>
          <w:sz w:val="24"/>
          <w:shd w:val="clear" w:color="auto" w:fill="FBF6EF"/>
        </w:rPr>
      </w:pPr>
      <w:r w:rsidRPr="00050AE7">
        <w:rPr>
          <w:rStyle w:val="a9"/>
          <w:color w:val="000000" w:themeColor="text1"/>
          <w:sz w:val="24"/>
          <w:shd w:val="clear" w:color="auto" w:fill="FBF6EF"/>
        </w:rPr>
        <w:t>All work will be performed in accordance with the terms outlined in this SOW. Any changes to scope, deliverables, or timelines must be agreed upon in writing by both parties. Intellectual property created during the project will be owned by MCCVB upon full payment.</w:t>
      </w:r>
    </w:p>
    <w:p w14:paraId="35F91B12" w14:textId="59811AC3" w:rsidR="00E83A87" w:rsidRPr="00356576" w:rsidRDefault="00E83A87" w:rsidP="00050AE7">
      <w:pPr>
        <w:spacing w:after="0" w:line="360" w:lineRule="auto"/>
        <w:rPr>
          <w:color w:val="000000" w:themeColor="text1"/>
          <w:sz w:val="24"/>
          <w:szCs w:val="24"/>
        </w:rPr>
      </w:pPr>
    </w:p>
    <w:p w14:paraId="2CCF2CC2" w14:textId="5A91FB59" w:rsidR="00E83A87" w:rsidRPr="00356576" w:rsidRDefault="00E83A87" w:rsidP="00341BD0">
      <w:pPr>
        <w:spacing w:before="40" w:after="160"/>
        <w:rPr>
          <w:color w:val="000000" w:themeColor="text1"/>
          <w:sz w:val="24"/>
          <w:szCs w:val="24"/>
        </w:rPr>
      </w:pPr>
      <w:r w:rsidRPr="00560066">
        <w:rPr>
          <w:b/>
          <w:color w:val="1D5C63"/>
          <w:sz w:val="28"/>
          <w:szCs w:val="24"/>
        </w:rPr>
        <w:t>Termination:</w:t>
      </w:r>
      <w:r w:rsidRPr="00356576">
        <w:rPr>
          <w:color w:val="000000" w:themeColor="text1"/>
          <w:sz w:val="24"/>
          <w:szCs w:val="24"/>
        </w:rPr>
        <w:br/>
      </w:r>
      <w:sdt>
        <w:sdtPr>
          <w:rPr>
            <w:color w:val="000000" w:themeColor="text1"/>
            <w:sz w:val="24"/>
            <w:szCs w:val="24"/>
          </w:rPr>
          <w:id w:val="-404214976"/>
          <w:placeholder>
            <w:docPart w:val="C7A1E7805DA9421E93037573C62972AA"/>
          </w:placeholder>
        </w:sdtPr>
        <w:sdtContent>
          <w:r w:rsidR="00050AE7">
            <w:rPr>
              <w:color w:val="000000" w:themeColor="text1"/>
              <w:sz w:val="24"/>
              <w:szCs w:val="24"/>
            </w:rPr>
            <w:t>Either party may terminate this agreement with 30 days written notice. In the event of termination, MCCVB will pay for all work completed up to the termination date.</w:t>
          </w:r>
        </w:sdtContent>
      </w:sdt>
    </w:p>
    <w:p w14:paraId="24C6E809" w14:textId="2EBA474A" w:rsidR="00E83A87" w:rsidRPr="00356576" w:rsidRDefault="00E83A87" w:rsidP="00341BD0">
      <w:pPr>
        <w:spacing w:before="40" w:after="160"/>
        <w:rPr>
          <w:color w:val="000000" w:themeColor="text1"/>
          <w:sz w:val="24"/>
          <w:szCs w:val="24"/>
        </w:rPr>
      </w:pPr>
      <w:r w:rsidRPr="00560066">
        <w:rPr>
          <w:b/>
          <w:color w:val="1D5C63"/>
          <w:sz w:val="28"/>
          <w:szCs w:val="24"/>
        </w:rPr>
        <w:t>Confidentiality:</w:t>
      </w:r>
      <w:r w:rsidRPr="00356576">
        <w:rPr>
          <w:color w:val="000000" w:themeColor="text1"/>
          <w:sz w:val="24"/>
          <w:szCs w:val="24"/>
        </w:rPr>
        <w:br/>
      </w:r>
      <w:sdt>
        <w:sdtPr>
          <w:rPr>
            <w:color w:val="000000" w:themeColor="text1"/>
            <w:sz w:val="24"/>
            <w:szCs w:val="24"/>
          </w:rPr>
          <w:id w:val="1267119130"/>
          <w:placeholder>
            <w:docPart w:val="5888E26F5C734D22B3506B5F57443882"/>
          </w:placeholder>
        </w:sdtPr>
        <w:sdtContent>
          <w:r w:rsidR="00050AE7">
            <w:rPr>
              <w:color w:val="000000" w:themeColor="text1"/>
              <w:sz w:val="24"/>
              <w:szCs w:val="24"/>
            </w:rPr>
            <w:t>Both parties agree to maintain the confidentiality of all proprietary information shared during the course of the project.</w:t>
          </w:r>
        </w:sdtContent>
      </w:sdt>
    </w:p>
    <w:p w14:paraId="5A4009DD" w14:textId="7A67C024" w:rsidR="00E83A87" w:rsidRPr="00356576" w:rsidRDefault="00E83A87" w:rsidP="00341BD0">
      <w:pPr>
        <w:spacing w:before="40" w:after="160"/>
        <w:rPr>
          <w:color w:val="000000" w:themeColor="text1"/>
          <w:sz w:val="24"/>
          <w:szCs w:val="24"/>
        </w:rPr>
      </w:pPr>
      <w:r w:rsidRPr="00560066">
        <w:rPr>
          <w:b/>
          <w:color w:val="1D5C63"/>
          <w:sz w:val="28"/>
          <w:szCs w:val="24"/>
        </w:rPr>
        <w:t>Governing Law and Dispute Resolution:</w:t>
      </w:r>
      <w:r w:rsidRPr="00560066">
        <w:rPr>
          <w:color w:val="1D5C63"/>
          <w:sz w:val="28"/>
          <w:szCs w:val="24"/>
        </w:rPr>
        <w:br/>
      </w:r>
      <w:sdt>
        <w:sdtPr>
          <w:rPr>
            <w:color w:val="000000" w:themeColor="text1"/>
            <w:sz w:val="24"/>
            <w:szCs w:val="24"/>
          </w:rPr>
          <w:id w:val="-1976212544"/>
          <w:placeholder>
            <w:docPart w:val="983EDB8E936A493AA2860A7D6852E0DD"/>
          </w:placeholder>
        </w:sdtPr>
        <w:sdtContent>
          <w:r w:rsidR="00050AE7">
            <w:rPr>
              <w:color w:val="000000" w:themeColor="text1"/>
              <w:sz w:val="24"/>
              <w:szCs w:val="24"/>
            </w:rPr>
            <w:t>This SOW shall be governed by the laws of the State of California. Any disputes will be resolved through mediation before seeking legal remedies.</w:t>
          </w:r>
        </w:sdtContent>
      </w:sdt>
    </w:p>
    <w:p w14:paraId="65C74151" w14:textId="0FD3D0BA" w:rsidR="00E83A87" w:rsidRPr="00560066" w:rsidRDefault="00E83A87" w:rsidP="00565751">
      <w:pPr>
        <w:spacing w:before="40" w:after="40"/>
        <w:rPr>
          <w:b/>
          <w:color w:val="1D5C63"/>
          <w:sz w:val="28"/>
          <w:szCs w:val="24"/>
        </w:rPr>
      </w:pPr>
      <w:r w:rsidRPr="00560066">
        <w:rPr>
          <w:b/>
          <w:color w:val="1D5C63"/>
          <w:sz w:val="28"/>
          <w:szCs w:val="24"/>
        </w:rPr>
        <w:t>Signatures:</w:t>
      </w:r>
    </w:p>
    <w:tbl>
      <w:tblPr>
        <w:tblStyle w:val="af0"/>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2482"/>
        <w:gridCol w:w="1877"/>
        <w:gridCol w:w="3086"/>
      </w:tblGrid>
      <w:tr w:rsidR="00356576" w:rsidRPr="00356576" w14:paraId="17B8FDB1" w14:textId="5416B6D1" w:rsidTr="00057C3C">
        <w:sdt>
          <w:sdtPr>
            <w:rPr>
              <w:b/>
              <w:color w:val="000000" w:themeColor="text1"/>
              <w:sz w:val="24"/>
              <w:szCs w:val="24"/>
            </w:rPr>
            <w:id w:val="-1332596711"/>
            <w:placeholder>
              <w:docPart w:val="C657085DD1A84A30833B71B977C318A4"/>
            </w:placeholder>
            <w:showingPlcHdr/>
          </w:sdtPr>
          <w:sdtContent>
            <w:tc>
              <w:tcPr>
                <w:tcW w:w="2481" w:type="dxa"/>
                <w:tcBorders>
                  <w:bottom w:val="single" w:sz="4" w:space="0" w:color="auto"/>
                </w:tcBorders>
              </w:tcPr>
              <w:p w14:paraId="03DEF273" w14:textId="0279DDDC" w:rsidR="0016559A" w:rsidRPr="00356576" w:rsidRDefault="0016559A" w:rsidP="00057C3C">
                <w:pPr>
                  <w:spacing w:before="40" w:after="40"/>
                  <w:jc w:val="center"/>
                  <w:rPr>
                    <w:b/>
                    <w:color w:val="000000" w:themeColor="text1"/>
                    <w:sz w:val="24"/>
                    <w:szCs w:val="24"/>
                  </w:rPr>
                </w:pPr>
                <w:r w:rsidRPr="00560066">
                  <w:rPr>
                    <w:rStyle w:val="a9"/>
                    <w:color w:val="000000" w:themeColor="text1"/>
                    <w:sz w:val="24"/>
                    <w:szCs w:val="24"/>
                    <w:shd w:val="clear" w:color="auto" w:fill="FBF6EF"/>
                  </w:rPr>
                  <w:t>[Anna Martinez]</w:t>
                </w:r>
              </w:p>
            </w:tc>
          </w:sdtContent>
        </w:sdt>
        <w:tc>
          <w:tcPr>
            <w:tcW w:w="2482" w:type="dxa"/>
          </w:tcPr>
          <w:p w14:paraId="631BB86E" w14:textId="77777777" w:rsidR="0016559A" w:rsidRPr="00356576" w:rsidRDefault="0016559A" w:rsidP="0016559A">
            <w:pPr>
              <w:spacing w:before="40" w:after="40"/>
              <w:rPr>
                <w:b/>
                <w:color w:val="000000" w:themeColor="text1"/>
                <w:sz w:val="24"/>
                <w:szCs w:val="24"/>
              </w:rPr>
            </w:pPr>
          </w:p>
        </w:tc>
        <w:tc>
          <w:tcPr>
            <w:tcW w:w="1877" w:type="dxa"/>
          </w:tcPr>
          <w:p w14:paraId="1B07DD14" w14:textId="5B1BF9D7" w:rsidR="0016559A" w:rsidRPr="00356576" w:rsidRDefault="0016559A" w:rsidP="0016559A">
            <w:pPr>
              <w:spacing w:before="40" w:after="40"/>
              <w:rPr>
                <w:b/>
                <w:color w:val="000000" w:themeColor="text1"/>
                <w:sz w:val="24"/>
                <w:szCs w:val="24"/>
              </w:rPr>
            </w:pPr>
          </w:p>
        </w:tc>
        <w:sdt>
          <w:sdtPr>
            <w:rPr>
              <w:b/>
              <w:color w:val="000000" w:themeColor="text1"/>
              <w:sz w:val="24"/>
              <w:szCs w:val="24"/>
            </w:rPr>
            <w:id w:val="-1804990320"/>
            <w:placeholder>
              <w:docPart w:val="F328F8F3A1B9422486CDF617FA49DD12"/>
            </w:placeholder>
            <w:showingPlcHdr/>
          </w:sdtPr>
          <w:sdtContent>
            <w:tc>
              <w:tcPr>
                <w:tcW w:w="3086" w:type="dxa"/>
                <w:tcBorders>
                  <w:bottom w:val="single" w:sz="4" w:space="0" w:color="auto"/>
                </w:tcBorders>
              </w:tcPr>
              <w:p w14:paraId="067055E8" w14:textId="6222A610" w:rsidR="0016559A" w:rsidRPr="00356576" w:rsidRDefault="0016559A" w:rsidP="00057C3C">
                <w:pPr>
                  <w:spacing w:before="40" w:after="40"/>
                  <w:jc w:val="center"/>
                  <w:rPr>
                    <w:b/>
                    <w:color w:val="000000" w:themeColor="text1"/>
                    <w:sz w:val="24"/>
                    <w:szCs w:val="24"/>
                  </w:rPr>
                </w:pPr>
                <w:r w:rsidRPr="00560066">
                  <w:rPr>
                    <w:rStyle w:val="a9"/>
                    <w:color w:val="000000" w:themeColor="text1"/>
                    <w:sz w:val="24"/>
                    <w:szCs w:val="24"/>
                    <w:shd w:val="clear" w:color="auto" w:fill="FBF6EF"/>
                  </w:rPr>
                  <w:t>[Solar Tech Solutions LLC]</w:t>
                </w:r>
              </w:p>
            </w:tc>
          </w:sdtContent>
        </w:sdt>
      </w:tr>
      <w:tr w:rsidR="00356576" w:rsidRPr="00356576" w14:paraId="0CD0BB96" w14:textId="77777777" w:rsidTr="00E77959">
        <w:tc>
          <w:tcPr>
            <w:tcW w:w="4963" w:type="dxa"/>
            <w:gridSpan w:val="2"/>
          </w:tcPr>
          <w:p w14:paraId="2EE93656" w14:textId="535F2E41" w:rsidR="0016559A" w:rsidRPr="00356576" w:rsidRDefault="0016559A" w:rsidP="00E1763B">
            <w:pPr>
              <w:spacing w:before="40" w:after="160"/>
              <w:ind w:firstLine="704"/>
              <w:rPr>
                <w:b/>
                <w:color w:val="000000" w:themeColor="text1"/>
                <w:sz w:val="24"/>
                <w:szCs w:val="24"/>
              </w:rPr>
            </w:pPr>
            <w:r w:rsidRPr="00356576">
              <w:rPr>
                <w:b/>
                <w:color w:val="000000" w:themeColor="text1"/>
                <w:sz w:val="24"/>
                <w:szCs w:val="24"/>
              </w:rPr>
              <w:t>Client</w:t>
            </w:r>
          </w:p>
        </w:tc>
        <w:tc>
          <w:tcPr>
            <w:tcW w:w="4963" w:type="dxa"/>
            <w:gridSpan w:val="2"/>
          </w:tcPr>
          <w:p w14:paraId="43D63C36" w14:textId="681E5681" w:rsidR="0016559A" w:rsidRPr="00356576" w:rsidRDefault="0016559A" w:rsidP="00E1763B">
            <w:pPr>
              <w:spacing w:before="40" w:after="160"/>
              <w:ind w:firstLine="2936"/>
              <w:rPr>
                <w:b/>
                <w:color w:val="000000" w:themeColor="text1"/>
                <w:sz w:val="24"/>
                <w:szCs w:val="24"/>
              </w:rPr>
            </w:pPr>
            <w:r w:rsidRPr="00356576">
              <w:rPr>
                <w:b/>
                <w:color w:val="000000" w:themeColor="text1"/>
                <w:sz w:val="24"/>
                <w:szCs w:val="24"/>
              </w:rPr>
              <w:t>Contractor</w:t>
            </w:r>
          </w:p>
        </w:tc>
      </w:tr>
      <w:tr w:rsidR="00356576" w:rsidRPr="00356576" w14:paraId="7B3F81D0" w14:textId="77777777" w:rsidTr="00E77959">
        <w:sdt>
          <w:sdtPr>
            <w:rPr>
              <w:b/>
              <w:color w:val="000000" w:themeColor="text1"/>
              <w:sz w:val="24"/>
              <w:szCs w:val="24"/>
            </w:rPr>
            <w:id w:val="1775357059"/>
            <w:placeholder>
              <w:docPart w:val="A18E85BCCDC74A68AA55FC40AB643771"/>
            </w:placeholder>
            <w:showingPlcHdr/>
            <w:date>
              <w:dateFormat w:val="M/d/yyyy"/>
              <w:lid w:val="en-US"/>
              <w:storeMappedDataAs w:val="dateTime"/>
              <w:calendar w:val="gregorian"/>
            </w:date>
          </w:sdtPr>
          <w:sdtContent>
            <w:tc>
              <w:tcPr>
                <w:tcW w:w="4963" w:type="dxa"/>
                <w:gridSpan w:val="2"/>
              </w:tcPr>
              <w:p w14:paraId="3EB92669" w14:textId="31266F2A" w:rsidR="0016559A" w:rsidRPr="00356576" w:rsidRDefault="0016559A" w:rsidP="0087023D">
                <w:pPr>
                  <w:spacing w:before="40" w:after="220"/>
                  <w:ind w:firstLine="344"/>
                  <w:rPr>
                    <w:b/>
                    <w:color w:val="000000" w:themeColor="text1"/>
                    <w:sz w:val="24"/>
                    <w:szCs w:val="24"/>
                  </w:rPr>
                </w:pPr>
                <w:r w:rsidRPr="00560066">
                  <w:rPr>
                    <w:rStyle w:val="a9"/>
                    <w:color w:val="000000" w:themeColor="text1"/>
                    <w:sz w:val="24"/>
                    <w:szCs w:val="24"/>
                    <w:shd w:val="clear" w:color="auto" w:fill="FBF6EF"/>
                  </w:rPr>
                  <w:t>[DD/MM/YYYY]</w:t>
                </w:r>
              </w:p>
            </w:tc>
          </w:sdtContent>
        </w:sdt>
        <w:sdt>
          <w:sdtPr>
            <w:rPr>
              <w:b/>
              <w:color w:val="000000" w:themeColor="text1"/>
              <w:sz w:val="24"/>
              <w:szCs w:val="24"/>
            </w:rPr>
            <w:id w:val="-1572421269"/>
            <w:placeholder>
              <w:docPart w:val="00004400CB4F4906B93C11ECA45666B6"/>
            </w:placeholder>
            <w:showingPlcHdr/>
            <w:date>
              <w:dateFormat w:val="M/d/yyyy"/>
              <w:lid w:val="en-US"/>
              <w:storeMappedDataAs w:val="dateTime"/>
              <w:calendar w:val="gregorian"/>
            </w:date>
          </w:sdtPr>
          <w:sdtContent>
            <w:tc>
              <w:tcPr>
                <w:tcW w:w="4963" w:type="dxa"/>
                <w:gridSpan w:val="2"/>
              </w:tcPr>
              <w:p w14:paraId="60035778" w14:textId="4DAABD5C" w:rsidR="0016559A" w:rsidRPr="00356576" w:rsidRDefault="00560066" w:rsidP="0087023D">
                <w:pPr>
                  <w:spacing w:before="40" w:after="220"/>
                  <w:ind w:firstLine="2666"/>
                  <w:rPr>
                    <w:b/>
                    <w:color w:val="000000" w:themeColor="text1"/>
                    <w:sz w:val="24"/>
                    <w:szCs w:val="24"/>
                  </w:rPr>
                </w:pPr>
                <w:r w:rsidRPr="00560066">
                  <w:rPr>
                    <w:rStyle w:val="a9"/>
                    <w:color w:val="000000" w:themeColor="text1"/>
                    <w:sz w:val="24"/>
                    <w:szCs w:val="24"/>
                    <w:shd w:val="clear" w:color="auto" w:fill="FBF6EF"/>
                  </w:rPr>
                  <w:t>[DD/MM/YYYY]</w:t>
                </w:r>
              </w:p>
            </w:tc>
          </w:sdtContent>
        </w:sdt>
      </w:tr>
    </w:tbl>
    <w:p w14:paraId="14E3F895" w14:textId="50996F8E" w:rsidR="00050AE7" w:rsidRPr="00341BD0" w:rsidRDefault="00E83A87" w:rsidP="00050AE7">
      <w:pPr>
        <w:spacing w:after="0" w:line="360" w:lineRule="auto"/>
        <w:rPr>
          <w:sz w:val="24"/>
        </w:rPr>
      </w:pPr>
      <w:r w:rsidRPr="00842F0E">
        <w:rPr>
          <w:b/>
          <w:color w:val="1D5C63"/>
          <w:sz w:val="28"/>
          <w:szCs w:val="24"/>
        </w:rPr>
        <w:t>Attachments (if any):</w:t>
      </w:r>
      <w:r w:rsidRPr="00356576">
        <w:rPr>
          <w:b/>
          <w:color w:val="000000" w:themeColor="text1"/>
          <w:sz w:val="24"/>
          <w:szCs w:val="24"/>
        </w:rPr>
        <w:br/>
      </w:r>
    </w:p>
    <w:p w14:paraId="3239070C" w14:textId="7932F45F" w:rsidR="00537ACB" w:rsidRPr="00341BD0" w:rsidRDefault="00537ACB" w:rsidP="00341BD0">
      <w:pPr>
        <w:spacing w:before="40" w:after="160"/>
        <w:rPr>
          <w:sz w:val="24"/>
        </w:rPr>
      </w:pPr>
    </w:p>
    <w:sectPr w:rsidR="00537ACB" w:rsidRPr="00341BD0" w:rsidSect="000B0FB9">
      <w:headerReference w:type="default" r:id="rId11"/>
      <w:footerReference w:type="default" r:id="rId12"/>
      <w:footerReference w:type="first" r:id="rId13"/>
      <w:pgSz w:w="12240" w:h="15840" w:code="1"/>
      <w:pgMar w:top="-720" w:right="1008" w:bottom="245" w:left="1008" w:header="44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7846A" w14:textId="77777777" w:rsidR="005B34FE" w:rsidRDefault="005B34FE">
      <w:pPr>
        <w:spacing w:after="0" w:line="240" w:lineRule="auto"/>
      </w:pPr>
      <w:r>
        <w:separator/>
      </w:r>
    </w:p>
    <w:p w14:paraId="73EF9A9D" w14:textId="77777777" w:rsidR="005B34FE" w:rsidRDefault="005B34FE"/>
  </w:endnote>
  <w:endnote w:type="continuationSeparator" w:id="0">
    <w:p w14:paraId="35DAC376" w14:textId="77777777" w:rsidR="005B34FE" w:rsidRDefault="005B34FE">
      <w:pPr>
        <w:spacing w:after="0" w:line="240" w:lineRule="auto"/>
      </w:pPr>
      <w:r>
        <w:continuationSeparator/>
      </w:r>
    </w:p>
    <w:p w14:paraId="24895A8A" w14:textId="77777777" w:rsidR="005B34FE" w:rsidRDefault="005B3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B34C8" w14:textId="73C94118" w:rsidR="004A653B" w:rsidRDefault="000B0FB9" w:rsidP="00D61183">
    <w:pPr>
      <w:pBdr>
        <w:top w:val="nil"/>
        <w:left w:val="nil"/>
        <w:bottom w:val="nil"/>
        <w:right w:val="nil"/>
        <w:between w:val="nil"/>
      </w:pBdr>
      <w:tabs>
        <w:tab w:val="center" w:pos="4680"/>
        <w:tab w:val="left" w:pos="8343"/>
        <w:tab w:val="right" w:pos="9360"/>
      </w:tabs>
      <w:spacing w:after="0" w:line="240" w:lineRule="auto"/>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17FDD31D" wp14:editId="38D3E57F">
              <wp:simplePos x="0" y="0"/>
              <wp:positionH relativeFrom="column">
                <wp:posOffset>7074535</wp:posOffset>
              </wp:positionH>
              <wp:positionV relativeFrom="paragraph">
                <wp:posOffset>-31750</wp:posOffset>
              </wp:positionV>
              <wp:extent cx="45719" cy="750046"/>
              <wp:effectExtent l="0" t="0" r="0" b="0"/>
              <wp:wrapNone/>
              <wp:docPr id="1" name="Rectangle 1"/>
              <wp:cNvGraphicFramePr/>
              <a:graphic xmlns:a="http://schemas.openxmlformats.org/drawingml/2006/main">
                <a:graphicData uri="http://schemas.microsoft.com/office/word/2010/wordprocessingShape">
                  <wps:wsp>
                    <wps:cNvSpPr/>
                    <wps:spPr>
                      <a:xfrm flipH="1">
                        <a:off x="0" y="0"/>
                        <a:ext cx="45719" cy="750046"/>
                      </a:xfrm>
                      <a:prstGeom prst="rect">
                        <a:avLst/>
                      </a:prstGeom>
                      <a:solidFill>
                        <a:srgbClr val="1D5C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3063B" id="Rectangle 1" o:spid="_x0000_s1026" style="position:absolute;margin-left:557.05pt;margin-top:-2.5pt;width:3.6pt;height:59.05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" fillcolor="#1d5c63" stroked="f" strokeweight="2pt"/>
          </w:pict>
        </mc:Fallback>
      </mc:AlternateContent>
    </w:r>
    <w:r w:rsidR="004761DA">
      <w:rPr>
        <w:noProof/>
      </w:rPr>
      <mc:AlternateContent>
        <mc:Choice Requires="wps">
          <w:drawing>
            <wp:anchor distT="0" distB="0" distL="114300" distR="114300" simplePos="0" relativeHeight="251665408" behindDoc="0" locked="0" layoutInCell="1" allowOverlap="1" wp14:anchorId="33E68B1B" wp14:editId="6EDF5685">
              <wp:simplePos x="0" y="0"/>
              <wp:positionH relativeFrom="column">
                <wp:posOffset>-1007110</wp:posOffset>
              </wp:positionH>
              <wp:positionV relativeFrom="paragraph">
                <wp:posOffset>-33655</wp:posOffset>
              </wp:positionV>
              <wp:extent cx="45719" cy="750046"/>
              <wp:effectExtent l="0" t="0" r="0" b="0"/>
              <wp:wrapNone/>
              <wp:docPr id="7" name="Rectangle 7"/>
              <wp:cNvGraphicFramePr/>
              <a:graphic xmlns:a="http://schemas.openxmlformats.org/drawingml/2006/main">
                <a:graphicData uri="http://schemas.microsoft.com/office/word/2010/wordprocessingShape">
                  <wps:wsp>
                    <wps:cNvSpPr/>
                    <wps:spPr>
                      <a:xfrm flipH="1">
                        <a:off x="0" y="0"/>
                        <a:ext cx="45719" cy="750046"/>
                      </a:xfrm>
                      <a:prstGeom prst="rect">
                        <a:avLst/>
                      </a:prstGeom>
                      <a:solidFill>
                        <a:srgbClr val="1D5C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40390" id="Rectangle 7" o:spid="_x0000_s1026" style="position:absolute;margin-left:-79.3pt;margin-top:-2.65pt;width:3.6pt;height:59.05pt;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" fillcolor="#1d5c63" stroked="f" strokeweight="2pt"/>
          </w:pict>
        </mc:Fallback>
      </mc:AlternateContent>
    </w:r>
    <w:r w:rsidR="00D61183">
      <w:rPr>
        <w:color w:val="000000" w:themeColor="text1"/>
        <w:sz w:val="24"/>
        <w:szCs w:val="24"/>
      </w:rPr>
      <w:tab/>
    </w:r>
    <w:r w:rsidR="00D61183">
      <w:rPr>
        <w:color w:val="000000" w:themeColor="text1"/>
        <w:sz w:val="24"/>
        <w:szCs w:val="24"/>
      </w:rPr>
      <w:tab/>
    </w:r>
    <w:r w:rsidR="00D61183">
      <w:rPr>
        <w:color w:val="000000" w:themeColor="text1"/>
        <w:sz w:val="24"/>
        <w:szCs w:val="24"/>
      </w:rPr>
      <w:tab/>
    </w:r>
    <w:r w:rsidR="008841D7" w:rsidRPr="00D26F4E">
      <w:rPr>
        <w:color w:val="000000" w:themeColor="text1"/>
        <w:sz w:val="24"/>
        <w:szCs w:val="24"/>
      </w:rPr>
      <w:t xml:space="preserve">                                                                                                                </w:t>
    </w:r>
  </w:p>
  <w:p w14:paraId="3254BDC4" w14:textId="7029CB81" w:rsidR="008841D7" w:rsidRDefault="00661530" w:rsidP="00813BE3">
    <w:pPr>
      <w:pBdr>
        <w:top w:val="nil"/>
        <w:left w:val="nil"/>
        <w:bottom w:val="nil"/>
        <w:right w:val="nil"/>
        <w:between w:val="nil"/>
      </w:pBdr>
      <w:tabs>
        <w:tab w:val="center" w:pos="4680"/>
        <w:tab w:val="right" w:pos="9360"/>
      </w:tabs>
      <w:spacing w:after="0" w:line="240" w:lineRule="auto"/>
      <w:jc w:val="right"/>
      <w:rPr>
        <w:color w:val="1D1C1D"/>
      </w:rPr>
    </w:pPr>
    <w:r>
      <w:rPr>
        <w:noProof/>
      </w:rPr>
      <mc:AlternateContent>
        <mc:Choice Requires="wps">
          <w:drawing>
            <wp:anchor distT="0" distB="0" distL="114300" distR="114300" simplePos="0" relativeHeight="251667456" behindDoc="0" locked="0" layoutInCell="1" allowOverlap="1" wp14:anchorId="67AD3B0D" wp14:editId="2255B20B">
              <wp:simplePos x="0" y="0"/>
              <wp:positionH relativeFrom="column">
                <wp:posOffset>5300662</wp:posOffset>
              </wp:positionH>
              <wp:positionV relativeFrom="paragraph">
                <wp:posOffset>99377</wp:posOffset>
              </wp:positionV>
              <wp:extent cx="1287463"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7463" cy="285750"/>
                      </a:xfrm>
                      <a:prstGeom prst="rect">
                        <a:avLst/>
                      </a:prstGeom>
                      <a:noFill/>
                      <a:ln w="0">
                        <a:solidFill>
                          <a:prstClr val="black">
                            <a:alpha val="0"/>
                          </a:prstClr>
                        </a:solidFill>
                      </a:ln>
                    </wps:spPr>
                    <wps:txbx>
                      <w:txbxContent>
                        <w:p w14:paraId="3F45E034" w14:textId="77777777" w:rsidR="00661530" w:rsidRPr="00D440D4" w:rsidRDefault="00661530" w:rsidP="00661530">
                          <w:r w:rsidRPr="00D440D4">
                            <w:t xml:space="preserve">© </w:t>
                          </w:r>
                          <w:r>
                            <w:t>Docformats</w:t>
                          </w:r>
                          <w:r w:rsidRPr="00D440D4">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D3B0D" id="_x0000_t202" coordsize="21600,21600" o:spt="202" path="m,l,21600r21600,l21600,xe">
              <v:stroke joinstyle="miter"/>
              <v:path gradientshapeok="t" o:connecttype="rect"/>
            </v:shapetype>
            <v:shape id="Text Box 3" o:spid="_x0000_s1026" type="#_x0000_t202" style="position:absolute;left:0;text-align:left;margin-left:417.35pt;margin-top:7.8pt;width:101.4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" filled="f" strokeweight="0">
              <v:stroke opacity="0"/>
              <v:textbox>
                <w:txbxContent>
                  <w:p w14:paraId="3F45E034" w14:textId="77777777" w:rsidR="00661530" w:rsidRPr="00D440D4" w:rsidRDefault="00661530" w:rsidP="00661530">
                    <w:r w:rsidRPr="00D440D4">
                      <w:t xml:space="preserve">© </w:t>
                    </w:r>
                    <w:r>
                      <w:t>Docformats</w:t>
                    </w:r>
                    <w:r w:rsidRPr="00D440D4">
                      <w:t>.com</w:t>
                    </w:r>
                  </w:p>
                </w:txbxContent>
              </v:textbox>
            </v:shape>
          </w:pict>
        </mc:Fallback>
      </mc:AlternateContent>
    </w:r>
    <w:r w:rsidR="008841D7" w:rsidRPr="00D26F4E">
      <w:rPr>
        <w:color w:val="000000" w:themeColor="text1"/>
        <w:sz w:val="24"/>
        <w:szCs w:val="24"/>
      </w:rPr>
      <w:t xml:space="preserve">   </w:t>
    </w:r>
  </w:p>
  <w:p w14:paraId="7800CB43" w14:textId="2667088C" w:rsidR="00813BE3" w:rsidRPr="00D26F4E" w:rsidRDefault="00813BE3" w:rsidP="00813BE3">
    <w:pPr>
      <w:pBdr>
        <w:top w:val="nil"/>
        <w:left w:val="nil"/>
        <w:bottom w:val="nil"/>
        <w:right w:val="nil"/>
        <w:between w:val="nil"/>
      </w:pBdr>
      <w:tabs>
        <w:tab w:val="center" w:pos="4680"/>
        <w:tab w:val="right" w:pos="9360"/>
      </w:tabs>
      <w:spacing w:after="0" w:line="240" w:lineRule="auto"/>
      <w:jc w:val="right"/>
      <w:rPr>
        <w:color w:val="000000" w:themeColor="text1"/>
        <w:sz w:val="24"/>
        <w:szCs w:val="24"/>
      </w:rPr>
    </w:pPr>
  </w:p>
  <w:p w14:paraId="5182B8FB" w14:textId="77777777" w:rsidR="002124C4" w:rsidRDefault="00436D16">
    <w:pPr>
      <w:pStyle w:val="a7"/>
    </w:pPr>
    <w:r>
      <w:rPr>
        <w:noProof/>
        <w:color w:val="000000" w:themeColor="text1"/>
        <w:sz w:val="24"/>
        <w:szCs w:val="24"/>
      </w:rPr>
      <mc:AlternateContent>
        <mc:Choice Requires="wps">
          <w:drawing>
            <wp:anchor distT="0" distB="0" distL="114300" distR="114300" simplePos="0" relativeHeight="251658240" behindDoc="0" locked="0" layoutInCell="1" allowOverlap="1" wp14:anchorId="22D88C14" wp14:editId="6882A884">
              <wp:simplePos x="0" y="0"/>
              <wp:positionH relativeFrom="column">
                <wp:posOffset>3276600</wp:posOffset>
              </wp:positionH>
              <wp:positionV relativeFrom="paragraph">
                <wp:posOffset>405130</wp:posOffset>
              </wp:positionV>
              <wp:extent cx="193675" cy="200660"/>
              <wp:effectExtent l="0" t="0" r="0" b="0"/>
              <wp:wrapNone/>
              <wp:docPr id="4" name="Half Frame 4"/>
              <wp:cNvGraphicFramePr/>
              <a:graphic xmlns:a="http://schemas.openxmlformats.org/drawingml/2006/main">
                <a:graphicData uri="http://schemas.microsoft.com/office/word/2010/wordprocessingShape">
                  <wps:wsp>
                    <wps:cNvSpPr/>
                    <wps:spPr>
                      <a:xfrm rot="10800000">
                        <a:off x="0" y="0"/>
                        <a:ext cx="193675" cy="200660"/>
                      </a:xfrm>
                      <a:prstGeom prst="halfFrame">
                        <a:avLst>
                          <a:gd name="adj1" fmla="val 14961"/>
                          <a:gd name="adj2" fmla="val 14164"/>
                        </a:avLst>
                      </a:prstGeom>
                      <a:solidFill>
                        <a:srgbClr val="4345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EF40D" id="Half Frame 4" o:spid="_x0000_s1026" style="position:absolute;margin-left:258pt;margin-top:31.9pt;width:15.25pt;height:15.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20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" path="m,l193675,,165708,28976r-138276,l27432,172239,,200660,,xe" fillcolor="#434593" stroked="f" strokeweight="2pt">
              <v:path arrowok="t" o:connecttype="custom" o:connectlocs="0,0;193675,0;165708,28976;27432,28976;27432,172239;0,200660;0,0" o:connectangles="0,0,0,0,0,0,0"/>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BFEA" w14:textId="77777777" w:rsidR="00752FC4" w:rsidRDefault="006D6BA8" w:rsidP="00752FC4">
    <w:pPr>
      <w:pStyle w:val="a7"/>
      <w:jc w:val="right"/>
    </w:pPr>
    <w:r>
      <w:rPr>
        <w:color w:val="000000" w:themeColor="text1"/>
      </w:rPr>
      <w:t xml:space="preserve">© </w:t>
    </w:r>
    <w:r>
      <w:rPr>
        <w:color w:val="1D1C1D"/>
        <w:highlight w:val="white"/>
      </w:rPr>
      <w:t>highfile.com</w:t>
    </w:r>
    <w:r w:rsidRPr="00030BF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DE4EF" w14:textId="77777777" w:rsidR="005B34FE" w:rsidRDefault="005B34FE">
      <w:pPr>
        <w:spacing w:after="0" w:line="240" w:lineRule="auto"/>
      </w:pPr>
      <w:r>
        <w:separator/>
      </w:r>
    </w:p>
    <w:p w14:paraId="12948842" w14:textId="77777777" w:rsidR="005B34FE" w:rsidRDefault="005B34FE"/>
  </w:footnote>
  <w:footnote w:type="continuationSeparator" w:id="0">
    <w:p w14:paraId="03FA745C" w14:textId="77777777" w:rsidR="005B34FE" w:rsidRDefault="005B34FE">
      <w:pPr>
        <w:spacing w:after="0" w:line="240" w:lineRule="auto"/>
      </w:pPr>
      <w:r>
        <w:continuationSeparator/>
      </w:r>
    </w:p>
    <w:p w14:paraId="3A4E9EE0" w14:textId="77777777" w:rsidR="005B34FE" w:rsidRDefault="005B34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E7D0C" w14:textId="611778E8" w:rsidR="001B4EEF" w:rsidRDefault="004761DA" w:rsidP="00996A45">
    <w:pPr>
      <w:spacing w:line="264" w:lineRule="auto"/>
    </w:pPr>
    <w:r>
      <w:rPr>
        <w:noProof/>
      </w:rPr>
      <mc:AlternateContent>
        <mc:Choice Requires="wps">
          <w:drawing>
            <wp:anchor distT="0" distB="0" distL="114300" distR="114300" simplePos="0" relativeHeight="251669504" behindDoc="0" locked="0" layoutInCell="1" allowOverlap="1" wp14:anchorId="08D3AB05" wp14:editId="7F65A507">
              <wp:simplePos x="0" y="0"/>
              <wp:positionH relativeFrom="column">
                <wp:posOffset>-641350</wp:posOffset>
              </wp:positionH>
              <wp:positionV relativeFrom="paragraph">
                <wp:posOffset>-278130</wp:posOffset>
              </wp:positionV>
              <wp:extent cx="45719" cy="750046"/>
              <wp:effectExtent l="0" t="0" r="0" b="0"/>
              <wp:wrapNone/>
              <wp:docPr id="2" name="Rectangle 2"/>
              <wp:cNvGraphicFramePr/>
              <a:graphic xmlns:a="http://schemas.openxmlformats.org/drawingml/2006/main">
                <a:graphicData uri="http://schemas.microsoft.com/office/word/2010/wordprocessingShape">
                  <wps:wsp>
                    <wps:cNvSpPr/>
                    <wps:spPr>
                      <a:xfrm flipH="1">
                        <a:off x="0" y="0"/>
                        <a:ext cx="45719" cy="750046"/>
                      </a:xfrm>
                      <a:prstGeom prst="rect">
                        <a:avLst/>
                      </a:prstGeom>
                      <a:solidFill>
                        <a:srgbClr val="1D5C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FF55C" id="Rectangle 2" o:spid="_x0000_s1026" style="position:absolute;margin-left:-50.5pt;margin-top:-21.9pt;width:3.6pt;height:59.0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" fillcolor="#1d5c63"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FE68786"/>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E77C9F"/>
    <w:multiLevelType w:val="multilevel"/>
    <w:tmpl w:val="85D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34235B"/>
    <w:multiLevelType w:val="multilevel"/>
    <w:tmpl w:val="2E4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5C5BA2"/>
    <w:multiLevelType w:val="multilevel"/>
    <w:tmpl w:val="535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780425"/>
    <w:multiLevelType w:val="multilevel"/>
    <w:tmpl w:val="836E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4B0B59"/>
    <w:multiLevelType w:val="multilevel"/>
    <w:tmpl w:val="FCE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1693499">
    <w:abstractNumId w:val="9"/>
  </w:num>
  <w:num w:numId="2" w16cid:durableId="875389298">
    <w:abstractNumId w:val="7"/>
  </w:num>
  <w:num w:numId="3" w16cid:durableId="2054036431">
    <w:abstractNumId w:val="6"/>
  </w:num>
  <w:num w:numId="4" w16cid:durableId="1171289505">
    <w:abstractNumId w:val="5"/>
  </w:num>
  <w:num w:numId="5" w16cid:durableId="1446343842">
    <w:abstractNumId w:val="4"/>
  </w:num>
  <w:num w:numId="6" w16cid:durableId="1137986694">
    <w:abstractNumId w:val="8"/>
  </w:num>
  <w:num w:numId="7" w16cid:durableId="299041829">
    <w:abstractNumId w:val="3"/>
  </w:num>
  <w:num w:numId="8" w16cid:durableId="211426814">
    <w:abstractNumId w:val="2"/>
  </w:num>
  <w:num w:numId="9" w16cid:durableId="556160244">
    <w:abstractNumId w:val="1"/>
  </w:num>
  <w:num w:numId="10" w16cid:durableId="435641775">
    <w:abstractNumId w:val="0"/>
  </w:num>
  <w:num w:numId="11" w16cid:durableId="1773084336">
    <w:abstractNumId w:val="13"/>
  </w:num>
  <w:num w:numId="12" w16cid:durableId="1671062004">
    <w:abstractNumId w:val="11"/>
  </w:num>
  <w:num w:numId="13" w16cid:durableId="344868076">
    <w:abstractNumId w:val="12"/>
  </w:num>
  <w:num w:numId="14" w16cid:durableId="942416356">
    <w:abstractNumId w:val="14"/>
  </w:num>
  <w:num w:numId="15" w16cid:durableId="4360723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63D"/>
    <w:rsid w:val="00003E0F"/>
    <w:rsid w:val="000115CE"/>
    <w:rsid w:val="00014864"/>
    <w:rsid w:val="00023AF9"/>
    <w:rsid w:val="00027882"/>
    <w:rsid w:val="00030BFC"/>
    <w:rsid w:val="00031490"/>
    <w:rsid w:val="000325FD"/>
    <w:rsid w:val="00033551"/>
    <w:rsid w:val="0003660B"/>
    <w:rsid w:val="000370FC"/>
    <w:rsid w:val="00037B8F"/>
    <w:rsid w:val="00043F7A"/>
    <w:rsid w:val="00044284"/>
    <w:rsid w:val="00050AE7"/>
    <w:rsid w:val="00050EFA"/>
    <w:rsid w:val="000528E7"/>
    <w:rsid w:val="000530DB"/>
    <w:rsid w:val="000538A2"/>
    <w:rsid w:val="00053A0C"/>
    <w:rsid w:val="00056153"/>
    <w:rsid w:val="00057C3C"/>
    <w:rsid w:val="0006171F"/>
    <w:rsid w:val="00074035"/>
    <w:rsid w:val="000768AE"/>
    <w:rsid w:val="00077AEC"/>
    <w:rsid w:val="000811FA"/>
    <w:rsid w:val="000828F4"/>
    <w:rsid w:val="00087503"/>
    <w:rsid w:val="00092B99"/>
    <w:rsid w:val="000930B6"/>
    <w:rsid w:val="000947D1"/>
    <w:rsid w:val="000A06DE"/>
    <w:rsid w:val="000A0B55"/>
    <w:rsid w:val="000A47CF"/>
    <w:rsid w:val="000A593C"/>
    <w:rsid w:val="000B0919"/>
    <w:rsid w:val="000B0FB9"/>
    <w:rsid w:val="000B27A2"/>
    <w:rsid w:val="000B51BD"/>
    <w:rsid w:val="000B6B12"/>
    <w:rsid w:val="000C2611"/>
    <w:rsid w:val="000D100A"/>
    <w:rsid w:val="000D1244"/>
    <w:rsid w:val="000D6F0F"/>
    <w:rsid w:val="000D73FE"/>
    <w:rsid w:val="000E1D5E"/>
    <w:rsid w:val="000E7026"/>
    <w:rsid w:val="000E79FA"/>
    <w:rsid w:val="000F032E"/>
    <w:rsid w:val="000F51EC"/>
    <w:rsid w:val="000F588F"/>
    <w:rsid w:val="000F5991"/>
    <w:rsid w:val="000F7122"/>
    <w:rsid w:val="001006CC"/>
    <w:rsid w:val="00101FB6"/>
    <w:rsid w:val="00102D42"/>
    <w:rsid w:val="00102F4A"/>
    <w:rsid w:val="001100AA"/>
    <w:rsid w:val="00110D26"/>
    <w:rsid w:val="00111173"/>
    <w:rsid w:val="001139ED"/>
    <w:rsid w:val="00115906"/>
    <w:rsid w:val="00120DB8"/>
    <w:rsid w:val="001210AF"/>
    <w:rsid w:val="00137E31"/>
    <w:rsid w:val="00140FAE"/>
    <w:rsid w:val="00142F38"/>
    <w:rsid w:val="00142F3B"/>
    <w:rsid w:val="0014423A"/>
    <w:rsid w:val="00144E94"/>
    <w:rsid w:val="00147C1A"/>
    <w:rsid w:val="0015025D"/>
    <w:rsid w:val="001538C3"/>
    <w:rsid w:val="00154FAD"/>
    <w:rsid w:val="00157DBB"/>
    <w:rsid w:val="0016195B"/>
    <w:rsid w:val="00164F41"/>
    <w:rsid w:val="0016559A"/>
    <w:rsid w:val="001658ED"/>
    <w:rsid w:val="00167D1E"/>
    <w:rsid w:val="00171DB3"/>
    <w:rsid w:val="00175245"/>
    <w:rsid w:val="00180314"/>
    <w:rsid w:val="0018177F"/>
    <w:rsid w:val="001832D4"/>
    <w:rsid w:val="00185876"/>
    <w:rsid w:val="00186912"/>
    <w:rsid w:val="0019272C"/>
    <w:rsid w:val="00192FE5"/>
    <w:rsid w:val="001941FC"/>
    <w:rsid w:val="001951BE"/>
    <w:rsid w:val="00195EA5"/>
    <w:rsid w:val="00196A5E"/>
    <w:rsid w:val="00196DF3"/>
    <w:rsid w:val="001A0F3D"/>
    <w:rsid w:val="001B1A9F"/>
    <w:rsid w:val="001B2ED0"/>
    <w:rsid w:val="001B4EEF"/>
    <w:rsid w:val="001B5818"/>
    <w:rsid w:val="001B689C"/>
    <w:rsid w:val="001C1BEC"/>
    <w:rsid w:val="001C5B7D"/>
    <w:rsid w:val="001D1325"/>
    <w:rsid w:val="001D30CF"/>
    <w:rsid w:val="001E049E"/>
    <w:rsid w:val="001E04AD"/>
    <w:rsid w:val="001E2847"/>
    <w:rsid w:val="001E320C"/>
    <w:rsid w:val="001E6286"/>
    <w:rsid w:val="001F2D88"/>
    <w:rsid w:val="001F556C"/>
    <w:rsid w:val="00200635"/>
    <w:rsid w:val="00205E41"/>
    <w:rsid w:val="00207833"/>
    <w:rsid w:val="002124C4"/>
    <w:rsid w:val="00212B6E"/>
    <w:rsid w:val="00217A27"/>
    <w:rsid w:val="00222539"/>
    <w:rsid w:val="00222C0B"/>
    <w:rsid w:val="002312A9"/>
    <w:rsid w:val="00232E7F"/>
    <w:rsid w:val="00233C9E"/>
    <w:rsid w:val="002346B8"/>
    <w:rsid w:val="002357D2"/>
    <w:rsid w:val="00237BBD"/>
    <w:rsid w:val="00242874"/>
    <w:rsid w:val="00244B0D"/>
    <w:rsid w:val="002453EF"/>
    <w:rsid w:val="0024747D"/>
    <w:rsid w:val="00250A55"/>
    <w:rsid w:val="00251123"/>
    <w:rsid w:val="00254E0D"/>
    <w:rsid w:val="00254F36"/>
    <w:rsid w:val="00256A0B"/>
    <w:rsid w:val="00262476"/>
    <w:rsid w:val="002660F6"/>
    <w:rsid w:val="00267A3E"/>
    <w:rsid w:val="00267CFF"/>
    <w:rsid w:val="00270ACD"/>
    <w:rsid w:val="00277B81"/>
    <w:rsid w:val="0028016D"/>
    <w:rsid w:val="00281D44"/>
    <w:rsid w:val="002835F7"/>
    <w:rsid w:val="0028384D"/>
    <w:rsid w:val="00285468"/>
    <w:rsid w:val="002912B4"/>
    <w:rsid w:val="00293EB2"/>
    <w:rsid w:val="00295380"/>
    <w:rsid w:val="002954EC"/>
    <w:rsid w:val="00296D72"/>
    <w:rsid w:val="00297FE6"/>
    <w:rsid w:val="002A27AE"/>
    <w:rsid w:val="002A546E"/>
    <w:rsid w:val="002B0289"/>
    <w:rsid w:val="002B05A8"/>
    <w:rsid w:val="002B53B4"/>
    <w:rsid w:val="002B5895"/>
    <w:rsid w:val="002B7447"/>
    <w:rsid w:val="002D1110"/>
    <w:rsid w:val="002D36EA"/>
    <w:rsid w:val="002D3D71"/>
    <w:rsid w:val="002D56ED"/>
    <w:rsid w:val="002E0FAB"/>
    <w:rsid w:val="002E2FA1"/>
    <w:rsid w:val="002E504E"/>
    <w:rsid w:val="002E595D"/>
    <w:rsid w:val="002E7F48"/>
    <w:rsid w:val="002F0BCA"/>
    <w:rsid w:val="002F20C7"/>
    <w:rsid w:val="002F23B3"/>
    <w:rsid w:val="002F2E12"/>
    <w:rsid w:val="00300481"/>
    <w:rsid w:val="00302F67"/>
    <w:rsid w:val="003100F2"/>
    <w:rsid w:val="00312FD2"/>
    <w:rsid w:val="00320ACE"/>
    <w:rsid w:val="00321F62"/>
    <w:rsid w:val="00322631"/>
    <w:rsid w:val="00325B99"/>
    <w:rsid w:val="003274D9"/>
    <w:rsid w:val="00327549"/>
    <w:rsid w:val="00327A40"/>
    <w:rsid w:val="00330D15"/>
    <w:rsid w:val="003318B9"/>
    <w:rsid w:val="003341DF"/>
    <w:rsid w:val="00335998"/>
    <w:rsid w:val="00335DF1"/>
    <w:rsid w:val="00341BD0"/>
    <w:rsid w:val="00344F45"/>
    <w:rsid w:val="003457BB"/>
    <w:rsid w:val="0034694C"/>
    <w:rsid w:val="00352657"/>
    <w:rsid w:val="00356576"/>
    <w:rsid w:val="00357C5D"/>
    <w:rsid w:val="003627F0"/>
    <w:rsid w:val="003654E1"/>
    <w:rsid w:val="00365856"/>
    <w:rsid w:val="003666A5"/>
    <w:rsid w:val="00370741"/>
    <w:rsid w:val="00371869"/>
    <w:rsid w:val="00372D31"/>
    <w:rsid w:val="00373511"/>
    <w:rsid w:val="003759D6"/>
    <w:rsid w:val="003761F9"/>
    <w:rsid w:val="0038000D"/>
    <w:rsid w:val="003812CA"/>
    <w:rsid w:val="00382A78"/>
    <w:rsid w:val="00384999"/>
    <w:rsid w:val="00385ACF"/>
    <w:rsid w:val="00385C6B"/>
    <w:rsid w:val="0038741E"/>
    <w:rsid w:val="00391E26"/>
    <w:rsid w:val="00392059"/>
    <w:rsid w:val="003922BF"/>
    <w:rsid w:val="0039277B"/>
    <w:rsid w:val="0039552B"/>
    <w:rsid w:val="00396DE2"/>
    <w:rsid w:val="003A2ED6"/>
    <w:rsid w:val="003A347F"/>
    <w:rsid w:val="003A545C"/>
    <w:rsid w:val="003A5C1A"/>
    <w:rsid w:val="003A6C53"/>
    <w:rsid w:val="003B0AA2"/>
    <w:rsid w:val="003B2005"/>
    <w:rsid w:val="003B3014"/>
    <w:rsid w:val="003B3506"/>
    <w:rsid w:val="003B3D3C"/>
    <w:rsid w:val="003B73CD"/>
    <w:rsid w:val="003C072E"/>
    <w:rsid w:val="003C41AA"/>
    <w:rsid w:val="003D1259"/>
    <w:rsid w:val="003D3D35"/>
    <w:rsid w:val="003D4773"/>
    <w:rsid w:val="003E0673"/>
    <w:rsid w:val="003E33C1"/>
    <w:rsid w:val="003E4D0C"/>
    <w:rsid w:val="003E75F8"/>
    <w:rsid w:val="003E78AC"/>
    <w:rsid w:val="003F0488"/>
    <w:rsid w:val="003F08CC"/>
    <w:rsid w:val="003F7372"/>
    <w:rsid w:val="003F7D1C"/>
    <w:rsid w:val="004020A7"/>
    <w:rsid w:val="00403970"/>
    <w:rsid w:val="004114D8"/>
    <w:rsid w:val="00411517"/>
    <w:rsid w:val="00415B8B"/>
    <w:rsid w:val="00417473"/>
    <w:rsid w:val="00421B2F"/>
    <w:rsid w:val="00426534"/>
    <w:rsid w:val="00426597"/>
    <w:rsid w:val="00427222"/>
    <w:rsid w:val="0043006E"/>
    <w:rsid w:val="004321D2"/>
    <w:rsid w:val="00433354"/>
    <w:rsid w:val="00434995"/>
    <w:rsid w:val="00436D16"/>
    <w:rsid w:val="00442196"/>
    <w:rsid w:val="00442DBE"/>
    <w:rsid w:val="00445145"/>
    <w:rsid w:val="0044790E"/>
    <w:rsid w:val="004527E4"/>
    <w:rsid w:val="004531C3"/>
    <w:rsid w:val="00457729"/>
    <w:rsid w:val="00461CFC"/>
    <w:rsid w:val="004626AA"/>
    <w:rsid w:val="00462C37"/>
    <w:rsid w:val="00462C3A"/>
    <w:rsid w:val="00464BCC"/>
    <w:rsid w:val="00471810"/>
    <w:rsid w:val="004761DA"/>
    <w:rsid w:val="00477474"/>
    <w:rsid w:val="00480B7F"/>
    <w:rsid w:val="00485BB3"/>
    <w:rsid w:val="00487F7F"/>
    <w:rsid w:val="00494C16"/>
    <w:rsid w:val="004A1893"/>
    <w:rsid w:val="004A33CA"/>
    <w:rsid w:val="004A5370"/>
    <w:rsid w:val="004A5AC2"/>
    <w:rsid w:val="004A5D55"/>
    <w:rsid w:val="004A653B"/>
    <w:rsid w:val="004B0C9F"/>
    <w:rsid w:val="004B0CF3"/>
    <w:rsid w:val="004B2749"/>
    <w:rsid w:val="004B3439"/>
    <w:rsid w:val="004B38C4"/>
    <w:rsid w:val="004B3C14"/>
    <w:rsid w:val="004B4346"/>
    <w:rsid w:val="004B4732"/>
    <w:rsid w:val="004B7640"/>
    <w:rsid w:val="004C4A44"/>
    <w:rsid w:val="004C50C1"/>
    <w:rsid w:val="004C66B9"/>
    <w:rsid w:val="004D2EB2"/>
    <w:rsid w:val="004D389F"/>
    <w:rsid w:val="004D5BA5"/>
    <w:rsid w:val="004D788D"/>
    <w:rsid w:val="004E031C"/>
    <w:rsid w:val="004E377A"/>
    <w:rsid w:val="004E3E77"/>
    <w:rsid w:val="004E637C"/>
    <w:rsid w:val="004E7FC3"/>
    <w:rsid w:val="004F034F"/>
    <w:rsid w:val="004F3132"/>
    <w:rsid w:val="004F37FE"/>
    <w:rsid w:val="004F3CE8"/>
    <w:rsid w:val="004F5BFC"/>
    <w:rsid w:val="004F5E10"/>
    <w:rsid w:val="004F6290"/>
    <w:rsid w:val="00501B50"/>
    <w:rsid w:val="00501DB2"/>
    <w:rsid w:val="005029B8"/>
    <w:rsid w:val="0050546D"/>
    <w:rsid w:val="00506879"/>
    <w:rsid w:val="005072C7"/>
    <w:rsid w:val="00507A17"/>
    <w:rsid w:val="00507CF2"/>
    <w:rsid w:val="005125BB"/>
    <w:rsid w:val="00512BE9"/>
    <w:rsid w:val="0051434B"/>
    <w:rsid w:val="00515818"/>
    <w:rsid w:val="005172B0"/>
    <w:rsid w:val="005173F6"/>
    <w:rsid w:val="00517C38"/>
    <w:rsid w:val="0052078E"/>
    <w:rsid w:val="00523DE2"/>
    <w:rsid w:val="00523F8D"/>
    <w:rsid w:val="005264AB"/>
    <w:rsid w:val="00526BA3"/>
    <w:rsid w:val="0052755D"/>
    <w:rsid w:val="0053212F"/>
    <w:rsid w:val="00532FDD"/>
    <w:rsid w:val="005375C6"/>
    <w:rsid w:val="00537ACB"/>
    <w:rsid w:val="00537F9C"/>
    <w:rsid w:val="005404F1"/>
    <w:rsid w:val="00540842"/>
    <w:rsid w:val="00543BD4"/>
    <w:rsid w:val="00544611"/>
    <w:rsid w:val="005463A4"/>
    <w:rsid w:val="00547225"/>
    <w:rsid w:val="00551762"/>
    <w:rsid w:val="00551E05"/>
    <w:rsid w:val="0055447C"/>
    <w:rsid w:val="005558DA"/>
    <w:rsid w:val="00557773"/>
    <w:rsid w:val="00560066"/>
    <w:rsid w:val="00560AC8"/>
    <w:rsid w:val="00565230"/>
    <w:rsid w:val="00565751"/>
    <w:rsid w:val="005717D6"/>
    <w:rsid w:val="00571EA2"/>
    <w:rsid w:val="00572222"/>
    <w:rsid w:val="00573E4D"/>
    <w:rsid w:val="00581906"/>
    <w:rsid w:val="00584072"/>
    <w:rsid w:val="0058716B"/>
    <w:rsid w:val="005924D8"/>
    <w:rsid w:val="005935CC"/>
    <w:rsid w:val="00594240"/>
    <w:rsid w:val="005944A3"/>
    <w:rsid w:val="005A1109"/>
    <w:rsid w:val="005A19F4"/>
    <w:rsid w:val="005A19FE"/>
    <w:rsid w:val="005A2BCE"/>
    <w:rsid w:val="005B0D4F"/>
    <w:rsid w:val="005B1AD9"/>
    <w:rsid w:val="005B2167"/>
    <w:rsid w:val="005B34FE"/>
    <w:rsid w:val="005B521A"/>
    <w:rsid w:val="005C2541"/>
    <w:rsid w:val="005C4267"/>
    <w:rsid w:val="005C4DA5"/>
    <w:rsid w:val="005C5DD7"/>
    <w:rsid w:val="005D2472"/>
    <w:rsid w:val="005D3DA6"/>
    <w:rsid w:val="005E00A6"/>
    <w:rsid w:val="005E1649"/>
    <w:rsid w:val="005E49EB"/>
    <w:rsid w:val="005E6FB3"/>
    <w:rsid w:val="005F312E"/>
    <w:rsid w:val="005F36A8"/>
    <w:rsid w:val="005F514C"/>
    <w:rsid w:val="005F7C09"/>
    <w:rsid w:val="0060288A"/>
    <w:rsid w:val="00606148"/>
    <w:rsid w:val="00607F78"/>
    <w:rsid w:val="00611223"/>
    <w:rsid w:val="00614DB2"/>
    <w:rsid w:val="00615239"/>
    <w:rsid w:val="00616220"/>
    <w:rsid w:val="00622C22"/>
    <w:rsid w:val="00624A11"/>
    <w:rsid w:val="00626CCE"/>
    <w:rsid w:val="0063042F"/>
    <w:rsid w:val="00635664"/>
    <w:rsid w:val="0063756C"/>
    <w:rsid w:val="00642ACF"/>
    <w:rsid w:val="00643A74"/>
    <w:rsid w:val="00643EB2"/>
    <w:rsid w:val="00650AC4"/>
    <w:rsid w:val="0065563D"/>
    <w:rsid w:val="00655751"/>
    <w:rsid w:val="00660034"/>
    <w:rsid w:val="00661530"/>
    <w:rsid w:val="00664BF6"/>
    <w:rsid w:val="006661D1"/>
    <w:rsid w:val="006666A8"/>
    <w:rsid w:val="006666E2"/>
    <w:rsid w:val="00666FDB"/>
    <w:rsid w:val="0067255E"/>
    <w:rsid w:val="00672B2F"/>
    <w:rsid w:val="006734FF"/>
    <w:rsid w:val="006769D9"/>
    <w:rsid w:val="0068090E"/>
    <w:rsid w:val="006829D0"/>
    <w:rsid w:val="0068402D"/>
    <w:rsid w:val="00687243"/>
    <w:rsid w:val="00690F83"/>
    <w:rsid w:val="00692150"/>
    <w:rsid w:val="006948B4"/>
    <w:rsid w:val="00695B96"/>
    <w:rsid w:val="006961CD"/>
    <w:rsid w:val="006A14E0"/>
    <w:rsid w:val="006A1FC9"/>
    <w:rsid w:val="006A2343"/>
    <w:rsid w:val="006A2EEF"/>
    <w:rsid w:val="006A2F1A"/>
    <w:rsid w:val="006A39CB"/>
    <w:rsid w:val="006A6D22"/>
    <w:rsid w:val="006B18A9"/>
    <w:rsid w:val="006B3B37"/>
    <w:rsid w:val="006B3D67"/>
    <w:rsid w:val="006B483F"/>
    <w:rsid w:val="006B4873"/>
    <w:rsid w:val="006B5805"/>
    <w:rsid w:val="006C1AA6"/>
    <w:rsid w:val="006C1DFA"/>
    <w:rsid w:val="006C35C3"/>
    <w:rsid w:val="006C4B8D"/>
    <w:rsid w:val="006C5743"/>
    <w:rsid w:val="006C7933"/>
    <w:rsid w:val="006D1329"/>
    <w:rsid w:val="006D20DE"/>
    <w:rsid w:val="006D20FD"/>
    <w:rsid w:val="006D2B43"/>
    <w:rsid w:val="006D6BA8"/>
    <w:rsid w:val="006D7B85"/>
    <w:rsid w:val="006E09F4"/>
    <w:rsid w:val="006E0E5B"/>
    <w:rsid w:val="006E0F00"/>
    <w:rsid w:val="006E2C0C"/>
    <w:rsid w:val="006E48FB"/>
    <w:rsid w:val="006E518E"/>
    <w:rsid w:val="006E65A9"/>
    <w:rsid w:val="006F6CAF"/>
    <w:rsid w:val="006F7F31"/>
    <w:rsid w:val="00701654"/>
    <w:rsid w:val="007019C8"/>
    <w:rsid w:val="00701E59"/>
    <w:rsid w:val="00705E59"/>
    <w:rsid w:val="00710191"/>
    <w:rsid w:val="00711FBB"/>
    <w:rsid w:val="0071754C"/>
    <w:rsid w:val="0072388E"/>
    <w:rsid w:val="00725E1D"/>
    <w:rsid w:val="007340DF"/>
    <w:rsid w:val="007353FF"/>
    <w:rsid w:val="00744CAF"/>
    <w:rsid w:val="00744EA9"/>
    <w:rsid w:val="007460B6"/>
    <w:rsid w:val="00746C60"/>
    <w:rsid w:val="00752FC4"/>
    <w:rsid w:val="007535D2"/>
    <w:rsid w:val="00753FB5"/>
    <w:rsid w:val="00754255"/>
    <w:rsid w:val="00757E9C"/>
    <w:rsid w:val="00757EE2"/>
    <w:rsid w:val="0076016B"/>
    <w:rsid w:val="00760956"/>
    <w:rsid w:val="00770559"/>
    <w:rsid w:val="00777367"/>
    <w:rsid w:val="00777704"/>
    <w:rsid w:val="0078010C"/>
    <w:rsid w:val="00781CA2"/>
    <w:rsid w:val="0078269A"/>
    <w:rsid w:val="00785C62"/>
    <w:rsid w:val="00786065"/>
    <w:rsid w:val="0078704D"/>
    <w:rsid w:val="007874C6"/>
    <w:rsid w:val="00790C93"/>
    <w:rsid w:val="00795DEA"/>
    <w:rsid w:val="00795E3A"/>
    <w:rsid w:val="00796F60"/>
    <w:rsid w:val="00796FD9"/>
    <w:rsid w:val="007976EF"/>
    <w:rsid w:val="00797C3D"/>
    <w:rsid w:val="007A388E"/>
    <w:rsid w:val="007A75CE"/>
    <w:rsid w:val="007A7857"/>
    <w:rsid w:val="007B0C8E"/>
    <w:rsid w:val="007B2EED"/>
    <w:rsid w:val="007B31C6"/>
    <w:rsid w:val="007B3EFD"/>
    <w:rsid w:val="007B4C91"/>
    <w:rsid w:val="007B50FF"/>
    <w:rsid w:val="007B64A6"/>
    <w:rsid w:val="007C1813"/>
    <w:rsid w:val="007C564C"/>
    <w:rsid w:val="007D09A5"/>
    <w:rsid w:val="007D1E3F"/>
    <w:rsid w:val="007D70F7"/>
    <w:rsid w:val="007E28D3"/>
    <w:rsid w:val="007E704F"/>
    <w:rsid w:val="007F5D98"/>
    <w:rsid w:val="007F6270"/>
    <w:rsid w:val="0080089B"/>
    <w:rsid w:val="008042E1"/>
    <w:rsid w:val="008050D1"/>
    <w:rsid w:val="008057B7"/>
    <w:rsid w:val="00806658"/>
    <w:rsid w:val="00813BE3"/>
    <w:rsid w:val="00824841"/>
    <w:rsid w:val="00824C24"/>
    <w:rsid w:val="008266B7"/>
    <w:rsid w:val="00826E85"/>
    <w:rsid w:val="0083030A"/>
    <w:rsid w:val="00830C5F"/>
    <w:rsid w:val="00834A33"/>
    <w:rsid w:val="008350F2"/>
    <w:rsid w:val="00836D2F"/>
    <w:rsid w:val="00836DBA"/>
    <w:rsid w:val="0083783C"/>
    <w:rsid w:val="00842F0E"/>
    <w:rsid w:val="008459D9"/>
    <w:rsid w:val="0084637C"/>
    <w:rsid w:val="00847173"/>
    <w:rsid w:val="00847400"/>
    <w:rsid w:val="00853883"/>
    <w:rsid w:val="00856255"/>
    <w:rsid w:val="008574A6"/>
    <w:rsid w:val="008635FB"/>
    <w:rsid w:val="0087023D"/>
    <w:rsid w:val="00875003"/>
    <w:rsid w:val="00877493"/>
    <w:rsid w:val="00877A8A"/>
    <w:rsid w:val="00882747"/>
    <w:rsid w:val="008841D7"/>
    <w:rsid w:val="00892C53"/>
    <w:rsid w:val="00893BFB"/>
    <w:rsid w:val="008949DE"/>
    <w:rsid w:val="00896EE1"/>
    <w:rsid w:val="00897FD4"/>
    <w:rsid w:val="008A02DC"/>
    <w:rsid w:val="008A69A7"/>
    <w:rsid w:val="008B0C4D"/>
    <w:rsid w:val="008C1334"/>
    <w:rsid w:val="008C1482"/>
    <w:rsid w:val="008C1AC4"/>
    <w:rsid w:val="008C399E"/>
    <w:rsid w:val="008C7D72"/>
    <w:rsid w:val="008D09F3"/>
    <w:rsid w:val="008D0AA7"/>
    <w:rsid w:val="008D467D"/>
    <w:rsid w:val="008D5C8E"/>
    <w:rsid w:val="008D5C9F"/>
    <w:rsid w:val="008E1C29"/>
    <w:rsid w:val="008E35AF"/>
    <w:rsid w:val="008F251F"/>
    <w:rsid w:val="008F4BAE"/>
    <w:rsid w:val="00905F15"/>
    <w:rsid w:val="009065CD"/>
    <w:rsid w:val="009076CF"/>
    <w:rsid w:val="00911135"/>
    <w:rsid w:val="009126E7"/>
    <w:rsid w:val="00912A0A"/>
    <w:rsid w:val="00912D8E"/>
    <w:rsid w:val="00912FF8"/>
    <w:rsid w:val="00920234"/>
    <w:rsid w:val="009239A9"/>
    <w:rsid w:val="00923DC4"/>
    <w:rsid w:val="00926A1C"/>
    <w:rsid w:val="009270E5"/>
    <w:rsid w:val="00932163"/>
    <w:rsid w:val="00935622"/>
    <w:rsid w:val="00944AB8"/>
    <w:rsid w:val="00945749"/>
    <w:rsid w:val="009468D3"/>
    <w:rsid w:val="009472EA"/>
    <w:rsid w:val="00951C15"/>
    <w:rsid w:val="00953E49"/>
    <w:rsid w:val="00956F1E"/>
    <w:rsid w:val="0095708F"/>
    <w:rsid w:val="00970836"/>
    <w:rsid w:val="00971C9D"/>
    <w:rsid w:val="00971E7D"/>
    <w:rsid w:val="009723E1"/>
    <w:rsid w:val="00975CE4"/>
    <w:rsid w:val="00976AA0"/>
    <w:rsid w:val="00977E5C"/>
    <w:rsid w:val="00980461"/>
    <w:rsid w:val="009807FF"/>
    <w:rsid w:val="00981666"/>
    <w:rsid w:val="00982FB7"/>
    <w:rsid w:val="0098777F"/>
    <w:rsid w:val="009912AC"/>
    <w:rsid w:val="00991615"/>
    <w:rsid w:val="00996A45"/>
    <w:rsid w:val="00997907"/>
    <w:rsid w:val="009A0273"/>
    <w:rsid w:val="009A0F28"/>
    <w:rsid w:val="009A0F4C"/>
    <w:rsid w:val="009A1907"/>
    <w:rsid w:val="009A4814"/>
    <w:rsid w:val="009A4AAB"/>
    <w:rsid w:val="009B1AAF"/>
    <w:rsid w:val="009B3C6A"/>
    <w:rsid w:val="009B5173"/>
    <w:rsid w:val="009C14C6"/>
    <w:rsid w:val="009C38C2"/>
    <w:rsid w:val="009C4C36"/>
    <w:rsid w:val="009C60B5"/>
    <w:rsid w:val="009C60BF"/>
    <w:rsid w:val="009C63FF"/>
    <w:rsid w:val="009D4FB3"/>
    <w:rsid w:val="009D6F54"/>
    <w:rsid w:val="009D7F50"/>
    <w:rsid w:val="009E28A8"/>
    <w:rsid w:val="009E5477"/>
    <w:rsid w:val="009E5AAB"/>
    <w:rsid w:val="009E5EBC"/>
    <w:rsid w:val="009F15A6"/>
    <w:rsid w:val="009F5FEE"/>
    <w:rsid w:val="00A025EE"/>
    <w:rsid w:val="00A0424B"/>
    <w:rsid w:val="00A067BB"/>
    <w:rsid w:val="00A06BC3"/>
    <w:rsid w:val="00A11333"/>
    <w:rsid w:val="00A13185"/>
    <w:rsid w:val="00A13C06"/>
    <w:rsid w:val="00A13D13"/>
    <w:rsid w:val="00A147B8"/>
    <w:rsid w:val="00A16457"/>
    <w:rsid w:val="00A17117"/>
    <w:rsid w:val="00A25020"/>
    <w:rsid w:val="00A26008"/>
    <w:rsid w:val="00A27691"/>
    <w:rsid w:val="00A31ACA"/>
    <w:rsid w:val="00A333C6"/>
    <w:rsid w:val="00A334F2"/>
    <w:rsid w:val="00A33FE1"/>
    <w:rsid w:val="00A34CF9"/>
    <w:rsid w:val="00A35932"/>
    <w:rsid w:val="00A50D3F"/>
    <w:rsid w:val="00A52D54"/>
    <w:rsid w:val="00A53582"/>
    <w:rsid w:val="00A55856"/>
    <w:rsid w:val="00A55ABF"/>
    <w:rsid w:val="00A56015"/>
    <w:rsid w:val="00A60C0E"/>
    <w:rsid w:val="00A60DB8"/>
    <w:rsid w:val="00A61D3E"/>
    <w:rsid w:val="00A62685"/>
    <w:rsid w:val="00A63C0C"/>
    <w:rsid w:val="00A763AE"/>
    <w:rsid w:val="00A776A7"/>
    <w:rsid w:val="00A87CCE"/>
    <w:rsid w:val="00A90DAB"/>
    <w:rsid w:val="00A966F4"/>
    <w:rsid w:val="00A96C86"/>
    <w:rsid w:val="00A97089"/>
    <w:rsid w:val="00AA2DDF"/>
    <w:rsid w:val="00AB1BE8"/>
    <w:rsid w:val="00AB25FD"/>
    <w:rsid w:val="00AB484E"/>
    <w:rsid w:val="00AB5B7D"/>
    <w:rsid w:val="00AC13BD"/>
    <w:rsid w:val="00AC3648"/>
    <w:rsid w:val="00AC5070"/>
    <w:rsid w:val="00AC5200"/>
    <w:rsid w:val="00AD0297"/>
    <w:rsid w:val="00AD08EE"/>
    <w:rsid w:val="00AD20F9"/>
    <w:rsid w:val="00AD33EC"/>
    <w:rsid w:val="00AD3BDF"/>
    <w:rsid w:val="00AD3BE2"/>
    <w:rsid w:val="00AD580F"/>
    <w:rsid w:val="00AE27BA"/>
    <w:rsid w:val="00AE3089"/>
    <w:rsid w:val="00AE7256"/>
    <w:rsid w:val="00AF42E5"/>
    <w:rsid w:val="00AF4D11"/>
    <w:rsid w:val="00AF5545"/>
    <w:rsid w:val="00B01D23"/>
    <w:rsid w:val="00B033CE"/>
    <w:rsid w:val="00B040FB"/>
    <w:rsid w:val="00B062FC"/>
    <w:rsid w:val="00B0662F"/>
    <w:rsid w:val="00B06FF7"/>
    <w:rsid w:val="00B10718"/>
    <w:rsid w:val="00B108C7"/>
    <w:rsid w:val="00B1170B"/>
    <w:rsid w:val="00B13728"/>
    <w:rsid w:val="00B2270A"/>
    <w:rsid w:val="00B227FE"/>
    <w:rsid w:val="00B22B7C"/>
    <w:rsid w:val="00B235CD"/>
    <w:rsid w:val="00B2632B"/>
    <w:rsid w:val="00B27718"/>
    <w:rsid w:val="00B31E73"/>
    <w:rsid w:val="00B32078"/>
    <w:rsid w:val="00B3280A"/>
    <w:rsid w:val="00B33913"/>
    <w:rsid w:val="00B34D55"/>
    <w:rsid w:val="00B41516"/>
    <w:rsid w:val="00B416F6"/>
    <w:rsid w:val="00B46F3E"/>
    <w:rsid w:val="00B51E94"/>
    <w:rsid w:val="00B52968"/>
    <w:rsid w:val="00B543C4"/>
    <w:rsid w:val="00B54569"/>
    <w:rsid w:val="00B5502B"/>
    <w:rsid w:val="00B55BAA"/>
    <w:rsid w:val="00B57030"/>
    <w:rsid w:val="00B60748"/>
    <w:rsid w:val="00B60D95"/>
    <w:rsid w:val="00B619A7"/>
    <w:rsid w:val="00B62585"/>
    <w:rsid w:val="00B63133"/>
    <w:rsid w:val="00B64081"/>
    <w:rsid w:val="00B64E3E"/>
    <w:rsid w:val="00B73664"/>
    <w:rsid w:val="00B879CA"/>
    <w:rsid w:val="00B91B32"/>
    <w:rsid w:val="00B927BF"/>
    <w:rsid w:val="00B96203"/>
    <w:rsid w:val="00B96221"/>
    <w:rsid w:val="00B964F8"/>
    <w:rsid w:val="00BA20D0"/>
    <w:rsid w:val="00BA556C"/>
    <w:rsid w:val="00BA571F"/>
    <w:rsid w:val="00BA5F1D"/>
    <w:rsid w:val="00BA62EB"/>
    <w:rsid w:val="00BA706B"/>
    <w:rsid w:val="00BB08FF"/>
    <w:rsid w:val="00BB33D6"/>
    <w:rsid w:val="00BB390C"/>
    <w:rsid w:val="00BB6200"/>
    <w:rsid w:val="00BC0367"/>
    <w:rsid w:val="00BC0F0A"/>
    <w:rsid w:val="00BC1DE8"/>
    <w:rsid w:val="00BC508A"/>
    <w:rsid w:val="00BC5188"/>
    <w:rsid w:val="00BD090A"/>
    <w:rsid w:val="00BD262C"/>
    <w:rsid w:val="00BD3642"/>
    <w:rsid w:val="00BD3B53"/>
    <w:rsid w:val="00BD5620"/>
    <w:rsid w:val="00BD6ABB"/>
    <w:rsid w:val="00BD76CC"/>
    <w:rsid w:val="00BE00A4"/>
    <w:rsid w:val="00BE08BB"/>
    <w:rsid w:val="00BE1DF9"/>
    <w:rsid w:val="00BE20B1"/>
    <w:rsid w:val="00BE6AE3"/>
    <w:rsid w:val="00BF180B"/>
    <w:rsid w:val="00BF48F7"/>
    <w:rsid w:val="00BF5B96"/>
    <w:rsid w:val="00C021F2"/>
    <w:rsid w:val="00C036A4"/>
    <w:rsid w:val="00C04522"/>
    <w:rsid w:val="00C04BD3"/>
    <w:rsid w:val="00C05B02"/>
    <w:rsid w:val="00C05D5C"/>
    <w:rsid w:val="00C11980"/>
    <w:rsid w:val="00C12894"/>
    <w:rsid w:val="00C14119"/>
    <w:rsid w:val="00C14787"/>
    <w:rsid w:val="00C14F1C"/>
    <w:rsid w:val="00C15179"/>
    <w:rsid w:val="00C16296"/>
    <w:rsid w:val="00C17234"/>
    <w:rsid w:val="00C17E0B"/>
    <w:rsid w:val="00C22535"/>
    <w:rsid w:val="00C247A0"/>
    <w:rsid w:val="00C25340"/>
    <w:rsid w:val="00C25905"/>
    <w:rsid w:val="00C31CE8"/>
    <w:rsid w:val="00C3786F"/>
    <w:rsid w:val="00C41D58"/>
    <w:rsid w:val="00C42BE2"/>
    <w:rsid w:val="00C454B8"/>
    <w:rsid w:val="00C46B69"/>
    <w:rsid w:val="00C53737"/>
    <w:rsid w:val="00C54100"/>
    <w:rsid w:val="00C5506B"/>
    <w:rsid w:val="00C579A4"/>
    <w:rsid w:val="00C60C72"/>
    <w:rsid w:val="00C6156F"/>
    <w:rsid w:val="00C63B77"/>
    <w:rsid w:val="00C67D5B"/>
    <w:rsid w:val="00C717D0"/>
    <w:rsid w:val="00C72967"/>
    <w:rsid w:val="00C72DFF"/>
    <w:rsid w:val="00C75837"/>
    <w:rsid w:val="00C8077D"/>
    <w:rsid w:val="00C80F0C"/>
    <w:rsid w:val="00C81344"/>
    <w:rsid w:val="00C8195B"/>
    <w:rsid w:val="00C84B56"/>
    <w:rsid w:val="00C85648"/>
    <w:rsid w:val="00C864DA"/>
    <w:rsid w:val="00C9104D"/>
    <w:rsid w:val="00C91BB3"/>
    <w:rsid w:val="00C92F8E"/>
    <w:rsid w:val="00C966E3"/>
    <w:rsid w:val="00CA0A2C"/>
    <w:rsid w:val="00CA0A76"/>
    <w:rsid w:val="00CA3340"/>
    <w:rsid w:val="00CA6CC9"/>
    <w:rsid w:val="00CA779C"/>
    <w:rsid w:val="00CB005F"/>
    <w:rsid w:val="00CB0809"/>
    <w:rsid w:val="00CB52FC"/>
    <w:rsid w:val="00CB6563"/>
    <w:rsid w:val="00CB6C09"/>
    <w:rsid w:val="00CC171C"/>
    <w:rsid w:val="00CC4484"/>
    <w:rsid w:val="00CC791E"/>
    <w:rsid w:val="00CD18E4"/>
    <w:rsid w:val="00CD1AA1"/>
    <w:rsid w:val="00CD3F50"/>
    <w:rsid w:val="00CD4C77"/>
    <w:rsid w:val="00CD4F11"/>
    <w:rsid w:val="00CD6030"/>
    <w:rsid w:val="00CD638F"/>
    <w:rsid w:val="00CD7FC7"/>
    <w:rsid w:val="00CE007E"/>
    <w:rsid w:val="00CE2A08"/>
    <w:rsid w:val="00CE3F56"/>
    <w:rsid w:val="00CE76A7"/>
    <w:rsid w:val="00CF28DF"/>
    <w:rsid w:val="00CF5F5A"/>
    <w:rsid w:val="00D031CE"/>
    <w:rsid w:val="00D04123"/>
    <w:rsid w:val="00D06525"/>
    <w:rsid w:val="00D11157"/>
    <w:rsid w:val="00D12183"/>
    <w:rsid w:val="00D13B31"/>
    <w:rsid w:val="00D14307"/>
    <w:rsid w:val="00D149F1"/>
    <w:rsid w:val="00D14EA6"/>
    <w:rsid w:val="00D159A2"/>
    <w:rsid w:val="00D17BA3"/>
    <w:rsid w:val="00D20430"/>
    <w:rsid w:val="00D23798"/>
    <w:rsid w:val="00D24211"/>
    <w:rsid w:val="00D24330"/>
    <w:rsid w:val="00D26EFA"/>
    <w:rsid w:val="00D26F4E"/>
    <w:rsid w:val="00D33D2A"/>
    <w:rsid w:val="00D356C3"/>
    <w:rsid w:val="00D36106"/>
    <w:rsid w:val="00D418B1"/>
    <w:rsid w:val="00D42FCD"/>
    <w:rsid w:val="00D43275"/>
    <w:rsid w:val="00D43B50"/>
    <w:rsid w:val="00D477D2"/>
    <w:rsid w:val="00D502BE"/>
    <w:rsid w:val="00D51915"/>
    <w:rsid w:val="00D51ECF"/>
    <w:rsid w:val="00D55298"/>
    <w:rsid w:val="00D601EB"/>
    <w:rsid w:val="00D60C30"/>
    <w:rsid w:val="00D61183"/>
    <w:rsid w:val="00D61308"/>
    <w:rsid w:val="00D61B50"/>
    <w:rsid w:val="00D640BD"/>
    <w:rsid w:val="00D72DFE"/>
    <w:rsid w:val="00D73066"/>
    <w:rsid w:val="00D73CA6"/>
    <w:rsid w:val="00D75D85"/>
    <w:rsid w:val="00D76A11"/>
    <w:rsid w:val="00D77642"/>
    <w:rsid w:val="00D80561"/>
    <w:rsid w:val="00D809B6"/>
    <w:rsid w:val="00D81803"/>
    <w:rsid w:val="00D81C2D"/>
    <w:rsid w:val="00D84F72"/>
    <w:rsid w:val="00D90359"/>
    <w:rsid w:val="00D950E8"/>
    <w:rsid w:val="00DA0525"/>
    <w:rsid w:val="00DA0E2C"/>
    <w:rsid w:val="00DA2B2C"/>
    <w:rsid w:val="00DA37CF"/>
    <w:rsid w:val="00DA4B4C"/>
    <w:rsid w:val="00DA6452"/>
    <w:rsid w:val="00DB1814"/>
    <w:rsid w:val="00DB250A"/>
    <w:rsid w:val="00DC0E7E"/>
    <w:rsid w:val="00DC7840"/>
    <w:rsid w:val="00DD0293"/>
    <w:rsid w:val="00DD630C"/>
    <w:rsid w:val="00DD6E2E"/>
    <w:rsid w:val="00DD7504"/>
    <w:rsid w:val="00DE0B02"/>
    <w:rsid w:val="00DE1093"/>
    <w:rsid w:val="00DE11E9"/>
    <w:rsid w:val="00DE2698"/>
    <w:rsid w:val="00DE7809"/>
    <w:rsid w:val="00DF0E6A"/>
    <w:rsid w:val="00DF12F9"/>
    <w:rsid w:val="00DF2637"/>
    <w:rsid w:val="00E0253D"/>
    <w:rsid w:val="00E0521C"/>
    <w:rsid w:val="00E05306"/>
    <w:rsid w:val="00E116E9"/>
    <w:rsid w:val="00E13054"/>
    <w:rsid w:val="00E13680"/>
    <w:rsid w:val="00E1763B"/>
    <w:rsid w:val="00E17ED4"/>
    <w:rsid w:val="00E21327"/>
    <w:rsid w:val="00E21557"/>
    <w:rsid w:val="00E21F85"/>
    <w:rsid w:val="00E2250A"/>
    <w:rsid w:val="00E253C1"/>
    <w:rsid w:val="00E256E5"/>
    <w:rsid w:val="00E2665D"/>
    <w:rsid w:val="00E42798"/>
    <w:rsid w:val="00E42ABE"/>
    <w:rsid w:val="00E44966"/>
    <w:rsid w:val="00E45691"/>
    <w:rsid w:val="00E52834"/>
    <w:rsid w:val="00E52D7D"/>
    <w:rsid w:val="00E52E92"/>
    <w:rsid w:val="00E53A3B"/>
    <w:rsid w:val="00E551F3"/>
    <w:rsid w:val="00E55670"/>
    <w:rsid w:val="00E55F15"/>
    <w:rsid w:val="00E6227D"/>
    <w:rsid w:val="00E6483A"/>
    <w:rsid w:val="00E66BB3"/>
    <w:rsid w:val="00E66CB6"/>
    <w:rsid w:val="00E71248"/>
    <w:rsid w:val="00E732F9"/>
    <w:rsid w:val="00E74635"/>
    <w:rsid w:val="00E77049"/>
    <w:rsid w:val="00E77959"/>
    <w:rsid w:val="00E80E79"/>
    <w:rsid w:val="00E80EF9"/>
    <w:rsid w:val="00E814F0"/>
    <w:rsid w:val="00E828B0"/>
    <w:rsid w:val="00E83A87"/>
    <w:rsid w:val="00E91F43"/>
    <w:rsid w:val="00E92C6F"/>
    <w:rsid w:val="00E95AA9"/>
    <w:rsid w:val="00E96736"/>
    <w:rsid w:val="00EA02DC"/>
    <w:rsid w:val="00EA0963"/>
    <w:rsid w:val="00EB42D0"/>
    <w:rsid w:val="00EB528A"/>
    <w:rsid w:val="00EB64EC"/>
    <w:rsid w:val="00EC1A56"/>
    <w:rsid w:val="00EC2CE4"/>
    <w:rsid w:val="00EC4AF3"/>
    <w:rsid w:val="00ED48F5"/>
    <w:rsid w:val="00ED66E2"/>
    <w:rsid w:val="00ED7F58"/>
    <w:rsid w:val="00EE495C"/>
    <w:rsid w:val="00EE5DB6"/>
    <w:rsid w:val="00EE7630"/>
    <w:rsid w:val="00EE7788"/>
    <w:rsid w:val="00EF0BC4"/>
    <w:rsid w:val="00EF175C"/>
    <w:rsid w:val="00EF6F04"/>
    <w:rsid w:val="00F002D4"/>
    <w:rsid w:val="00F00429"/>
    <w:rsid w:val="00F0077D"/>
    <w:rsid w:val="00F010FA"/>
    <w:rsid w:val="00F04627"/>
    <w:rsid w:val="00F046DB"/>
    <w:rsid w:val="00F12DF5"/>
    <w:rsid w:val="00F15D7E"/>
    <w:rsid w:val="00F20B7E"/>
    <w:rsid w:val="00F20F2A"/>
    <w:rsid w:val="00F22F18"/>
    <w:rsid w:val="00F239E2"/>
    <w:rsid w:val="00F31411"/>
    <w:rsid w:val="00F31A60"/>
    <w:rsid w:val="00F4544D"/>
    <w:rsid w:val="00F45E85"/>
    <w:rsid w:val="00F47108"/>
    <w:rsid w:val="00F4724D"/>
    <w:rsid w:val="00F5141E"/>
    <w:rsid w:val="00F609FC"/>
    <w:rsid w:val="00F6339D"/>
    <w:rsid w:val="00F71D73"/>
    <w:rsid w:val="00F73AE6"/>
    <w:rsid w:val="00F75F5A"/>
    <w:rsid w:val="00F763B1"/>
    <w:rsid w:val="00F83482"/>
    <w:rsid w:val="00F85534"/>
    <w:rsid w:val="00F90044"/>
    <w:rsid w:val="00F9148E"/>
    <w:rsid w:val="00F944A3"/>
    <w:rsid w:val="00F95EE2"/>
    <w:rsid w:val="00F960CD"/>
    <w:rsid w:val="00FA402E"/>
    <w:rsid w:val="00FA4F39"/>
    <w:rsid w:val="00FA55FF"/>
    <w:rsid w:val="00FB2CC6"/>
    <w:rsid w:val="00FB49C2"/>
    <w:rsid w:val="00FB6440"/>
    <w:rsid w:val="00FC109F"/>
    <w:rsid w:val="00FC5120"/>
    <w:rsid w:val="00FC5C35"/>
    <w:rsid w:val="00FC60B2"/>
    <w:rsid w:val="00FC6F59"/>
    <w:rsid w:val="00FD2399"/>
    <w:rsid w:val="00FD78A1"/>
    <w:rsid w:val="00FE16AE"/>
    <w:rsid w:val="00FE250A"/>
    <w:rsid w:val="00FE3B0C"/>
    <w:rsid w:val="00FE4448"/>
    <w:rsid w:val="00FE4A52"/>
    <w:rsid w:val="00FE51EB"/>
    <w:rsid w:val="00FE5D20"/>
    <w:rsid w:val="00FE78D2"/>
    <w:rsid w:val="00FF203B"/>
    <w:rsid w:val="00FF3FD6"/>
    <w:rsid w:val="00FF65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930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212832"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7ACB"/>
    <w:rPr>
      <w:color w:val="auto"/>
    </w:rPr>
  </w:style>
  <w:style w:type="paragraph" w:styleId="1">
    <w:name w:val="heading 1"/>
    <w:basedOn w:val="ContactInfo"/>
    <w:next w:val="a1"/>
    <w:link w:val="10"/>
    <w:uiPriority w:val="9"/>
    <w:qFormat/>
    <w:rsid w:val="00537ACB"/>
    <w:pPr>
      <w:outlineLvl w:val="0"/>
    </w:pPr>
    <w:rPr>
      <w:b/>
      <w:color w:val="044F44" w:themeColor="accent5"/>
      <w:sz w:val="32"/>
    </w:rPr>
  </w:style>
  <w:style w:type="paragraph" w:styleId="21">
    <w:name w:val="heading 2"/>
    <w:basedOn w:val="a1"/>
    <w:next w:val="a1"/>
    <w:link w:val="22"/>
    <w:uiPriority w:val="9"/>
    <w:rsid w:val="00537ACB"/>
    <w:pPr>
      <w:spacing w:before="200" w:after="0"/>
      <w:outlineLvl w:val="1"/>
    </w:pPr>
    <w:rPr>
      <w:b/>
    </w:rPr>
  </w:style>
  <w:style w:type="paragraph" w:styleId="31">
    <w:name w:val="heading 3"/>
    <w:basedOn w:val="a1"/>
    <w:next w:val="a1"/>
    <w:link w:val="32"/>
    <w:uiPriority w:val="9"/>
    <w:semiHidden/>
    <w:unhideWhenUsed/>
    <w:qFormat/>
    <w:rsid w:val="00572222"/>
    <w:pPr>
      <w:keepNext/>
      <w:keepLines/>
      <w:spacing w:before="40" w:after="0"/>
      <w:outlineLvl w:val="2"/>
    </w:pPr>
    <w:rPr>
      <w:rFonts w:asciiTheme="majorHAnsi" w:eastAsiaTheme="majorEastAsia" w:hAnsiTheme="majorHAnsi" w:cstheme="majorBidi"/>
      <w:color w:val="63780B" w:themeColor="accent1" w:themeShade="7F"/>
      <w:sz w:val="24"/>
      <w:szCs w:val="24"/>
    </w:rPr>
  </w:style>
  <w:style w:type="paragraph" w:styleId="41">
    <w:name w:val="heading 4"/>
    <w:basedOn w:val="a1"/>
    <w:next w:val="a1"/>
    <w:link w:val="42"/>
    <w:uiPriority w:val="9"/>
    <w:semiHidden/>
    <w:unhideWhenUsed/>
    <w:qFormat/>
    <w:rsid w:val="00572222"/>
    <w:pPr>
      <w:keepNext/>
      <w:keepLines/>
      <w:spacing w:before="40" w:after="0"/>
      <w:outlineLvl w:val="3"/>
    </w:pPr>
    <w:rPr>
      <w:rFonts w:asciiTheme="majorHAnsi" w:eastAsiaTheme="majorEastAsia" w:hAnsiTheme="majorHAnsi" w:cstheme="majorBidi"/>
      <w:i/>
      <w:iCs/>
      <w:color w:val="95B511" w:themeColor="accent1" w:themeShade="BF"/>
    </w:rPr>
  </w:style>
  <w:style w:type="paragraph" w:styleId="51">
    <w:name w:val="heading 5"/>
    <w:basedOn w:val="a1"/>
    <w:next w:val="a1"/>
    <w:link w:val="52"/>
    <w:uiPriority w:val="9"/>
    <w:semiHidden/>
    <w:unhideWhenUsed/>
    <w:qFormat/>
    <w:rsid w:val="00572222"/>
    <w:pPr>
      <w:keepNext/>
      <w:keepLines/>
      <w:spacing w:before="40" w:after="0"/>
      <w:outlineLvl w:val="4"/>
    </w:pPr>
    <w:rPr>
      <w:rFonts w:asciiTheme="majorHAnsi" w:eastAsiaTheme="majorEastAsia" w:hAnsiTheme="majorHAnsi" w:cstheme="majorBidi"/>
      <w:color w:val="95B511" w:themeColor="accent1" w:themeShade="BF"/>
    </w:rPr>
  </w:style>
  <w:style w:type="paragraph" w:styleId="6">
    <w:name w:val="heading 6"/>
    <w:basedOn w:val="a1"/>
    <w:next w:val="a1"/>
    <w:link w:val="60"/>
    <w:uiPriority w:val="9"/>
    <w:semiHidden/>
    <w:unhideWhenUsed/>
    <w:qFormat/>
    <w:rsid w:val="00572222"/>
    <w:pPr>
      <w:keepNext/>
      <w:keepLines/>
      <w:spacing w:before="40" w:after="0"/>
      <w:outlineLvl w:val="5"/>
    </w:pPr>
    <w:rPr>
      <w:rFonts w:asciiTheme="majorHAnsi" w:eastAsiaTheme="majorEastAsia" w:hAnsiTheme="majorHAnsi" w:cstheme="majorBidi"/>
      <w:color w:val="63780B" w:themeColor="accent1" w:themeShade="7F"/>
    </w:rPr>
  </w:style>
  <w:style w:type="paragraph" w:styleId="7">
    <w:name w:val="heading 7"/>
    <w:basedOn w:val="a1"/>
    <w:next w:val="a1"/>
    <w:link w:val="70"/>
    <w:uiPriority w:val="9"/>
    <w:semiHidden/>
    <w:unhideWhenUsed/>
    <w:qFormat/>
    <w:rsid w:val="00572222"/>
    <w:pPr>
      <w:keepNext/>
      <w:keepLines/>
      <w:spacing w:before="40" w:after="0"/>
      <w:outlineLvl w:val="6"/>
    </w:pPr>
    <w:rPr>
      <w:rFonts w:asciiTheme="majorHAnsi" w:eastAsiaTheme="majorEastAsia" w:hAnsiTheme="majorHAnsi" w:cstheme="majorBidi"/>
      <w:i/>
      <w:iCs/>
      <w:color w:val="63780B" w:themeColor="accent1" w:themeShade="7F"/>
    </w:rPr>
  </w:style>
  <w:style w:type="paragraph" w:styleId="8">
    <w:name w:val="heading 8"/>
    <w:basedOn w:val="a1"/>
    <w:next w:val="a1"/>
    <w:link w:val="80"/>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semiHidden/>
    <w:rsid w:val="00B63133"/>
    <w:pPr>
      <w:spacing w:after="0" w:line="240" w:lineRule="auto"/>
    </w:pPr>
  </w:style>
  <w:style w:type="character" w:customStyle="1" w:styleId="a6">
    <w:name w:val="页眉 字符"/>
    <w:basedOn w:val="a2"/>
    <w:link w:val="a5"/>
    <w:uiPriority w:val="99"/>
    <w:semiHidden/>
    <w:rsid w:val="00254E0D"/>
    <w:rPr>
      <w:color w:val="auto"/>
    </w:rPr>
  </w:style>
  <w:style w:type="paragraph" w:styleId="a7">
    <w:name w:val="footer"/>
    <w:basedOn w:val="a1"/>
    <w:link w:val="a8"/>
    <w:uiPriority w:val="99"/>
    <w:rsid w:val="00BC0F0A"/>
    <w:pPr>
      <w:spacing w:after="0" w:line="240" w:lineRule="auto"/>
      <w:ind w:left="-720" w:right="-720"/>
      <w:jc w:val="center"/>
    </w:pPr>
    <w:rPr>
      <w:rFonts w:asciiTheme="majorHAnsi" w:hAnsiTheme="majorHAnsi"/>
      <w:color w:val="4E6504" w:themeColor="accent2" w:themeShade="80"/>
    </w:rPr>
  </w:style>
  <w:style w:type="character" w:customStyle="1" w:styleId="a8">
    <w:name w:val="页脚 字符"/>
    <w:basedOn w:val="a2"/>
    <w:link w:val="a7"/>
    <w:uiPriority w:val="99"/>
    <w:rsid w:val="00254E0D"/>
    <w:rPr>
      <w:rFonts w:asciiTheme="majorHAnsi" w:hAnsiTheme="majorHAnsi"/>
      <w:color w:val="4E6504" w:themeColor="accent2" w:themeShade="80"/>
    </w:rPr>
  </w:style>
  <w:style w:type="character" w:styleId="a9">
    <w:name w:val="Placeholder Text"/>
    <w:basedOn w:val="a2"/>
    <w:uiPriority w:val="99"/>
    <w:semiHidden/>
    <w:rsid w:val="00912A0A"/>
    <w:rPr>
      <w:color w:val="033B32" w:themeColor="accent5" w:themeShade="BF"/>
      <w:sz w:val="22"/>
    </w:rPr>
  </w:style>
  <w:style w:type="paragraph" w:customStyle="1" w:styleId="ContactInfo">
    <w:name w:val="Contact Info"/>
    <w:basedOn w:val="a1"/>
    <w:uiPriority w:val="3"/>
    <w:qFormat/>
    <w:rsid w:val="00B73664"/>
    <w:pPr>
      <w:spacing w:after="0"/>
    </w:pPr>
    <w:rPr>
      <w:szCs w:val="18"/>
    </w:rPr>
  </w:style>
  <w:style w:type="paragraph" w:styleId="aa">
    <w:name w:val="Date"/>
    <w:basedOn w:val="a1"/>
    <w:next w:val="ab"/>
    <w:link w:val="ac"/>
    <w:uiPriority w:val="4"/>
    <w:unhideWhenUsed/>
    <w:qFormat/>
    <w:pPr>
      <w:spacing w:before="720" w:after="960"/>
    </w:pPr>
  </w:style>
  <w:style w:type="character" w:customStyle="1" w:styleId="ac">
    <w:name w:val="日期 字符"/>
    <w:basedOn w:val="a2"/>
    <w:link w:val="aa"/>
    <w:uiPriority w:val="4"/>
    <w:rsid w:val="00752FC4"/>
  </w:style>
  <w:style w:type="paragraph" w:styleId="ad">
    <w:name w:val="Closing"/>
    <w:basedOn w:val="a1"/>
    <w:next w:val="ae"/>
    <w:link w:val="af"/>
    <w:uiPriority w:val="6"/>
    <w:unhideWhenUsed/>
    <w:qFormat/>
    <w:rsid w:val="00254E0D"/>
    <w:pPr>
      <w:spacing w:after="960" w:line="240" w:lineRule="auto"/>
    </w:pPr>
  </w:style>
  <w:style w:type="character" w:customStyle="1" w:styleId="af">
    <w:name w:val="结束语 字符"/>
    <w:basedOn w:val="a2"/>
    <w:link w:val="ad"/>
    <w:uiPriority w:val="6"/>
    <w:rsid w:val="00254E0D"/>
    <w:rPr>
      <w:color w:val="auto"/>
    </w:rPr>
  </w:style>
  <w:style w:type="character" w:customStyle="1" w:styleId="10">
    <w:name w:val="标题 1 字符"/>
    <w:basedOn w:val="a2"/>
    <w:link w:val="1"/>
    <w:uiPriority w:val="9"/>
    <w:rsid w:val="00537ACB"/>
    <w:rPr>
      <w:b/>
      <w:color w:val="044F44" w:themeColor="accent5"/>
      <w:sz w:val="32"/>
      <w:szCs w:val="18"/>
    </w:rPr>
  </w:style>
  <w:style w:type="character" w:customStyle="1" w:styleId="22">
    <w:name w:val="标题 2 字符"/>
    <w:basedOn w:val="a2"/>
    <w:link w:val="21"/>
    <w:uiPriority w:val="9"/>
    <w:rsid w:val="00537ACB"/>
    <w:rPr>
      <w:b/>
      <w:color w:val="auto"/>
    </w:rPr>
  </w:style>
  <w:style w:type="table" w:styleId="af0">
    <w:name w:val="Table Grid"/>
    <w:basedOn w:val="a3"/>
    <w:uiPriority w:val="3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1"/>
    <w:link w:val="af2"/>
    <w:uiPriority w:val="99"/>
    <w:semiHidden/>
    <w:unhideWhenUsed/>
    <w:rsid w:val="00572222"/>
    <w:pPr>
      <w:spacing w:after="0" w:line="240" w:lineRule="auto"/>
    </w:pPr>
    <w:rPr>
      <w:rFonts w:ascii="Segoe UI" w:hAnsi="Segoe UI" w:cs="Segoe UI"/>
      <w:szCs w:val="18"/>
    </w:rPr>
  </w:style>
  <w:style w:type="character" w:customStyle="1" w:styleId="af2">
    <w:name w:val="批注框文本 字符"/>
    <w:basedOn w:val="a2"/>
    <w:link w:val="af1"/>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af3">
    <w:name w:val="Bibliography"/>
    <w:basedOn w:val="a1"/>
    <w:next w:val="a1"/>
    <w:uiPriority w:val="37"/>
    <w:semiHidden/>
    <w:unhideWhenUsed/>
    <w:rsid w:val="00572222"/>
  </w:style>
  <w:style w:type="paragraph" w:styleId="af4">
    <w:name w:val="Block Text"/>
    <w:basedOn w:val="a1"/>
    <w:uiPriority w:val="99"/>
    <w:semiHidden/>
    <w:unhideWhenUsed/>
    <w:rsid w:val="000F51EC"/>
    <w:pPr>
      <w:pBdr>
        <w:top w:val="single" w:sz="2" w:space="10" w:color="C3EA1F" w:themeColor="accent1" w:frame="1"/>
        <w:left w:val="single" w:sz="2" w:space="10" w:color="C3EA1F" w:themeColor="accent1" w:frame="1"/>
        <w:bottom w:val="single" w:sz="2" w:space="10" w:color="C3EA1F" w:themeColor="accent1" w:frame="1"/>
        <w:right w:val="single" w:sz="2" w:space="10" w:color="C3EA1F" w:themeColor="accent1" w:frame="1"/>
      </w:pBdr>
      <w:ind w:left="1152" w:right="1152"/>
    </w:pPr>
    <w:rPr>
      <w:i/>
      <w:iCs/>
      <w:color w:val="95B511" w:themeColor="accent1" w:themeShade="BF"/>
    </w:rPr>
  </w:style>
  <w:style w:type="paragraph" w:styleId="af5">
    <w:name w:val="Body Text"/>
    <w:basedOn w:val="a1"/>
    <w:link w:val="af6"/>
    <w:uiPriority w:val="99"/>
    <w:semiHidden/>
    <w:unhideWhenUsed/>
    <w:rsid w:val="00572222"/>
    <w:pPr>
      <w:spacing w:after="120"/>
    </w:pPr>
  </w:style>
  <w:style w:type="character" w:customStyle="1" w:styleId="af6">
    <w:name w:val="正文文本 字符"/>
    <w:basedOn w:val="a2"/>
    <w:link w:val="af5"/>
    <w:uiPriority w:val="99"/>
    <w:semiHidden/>
    <w:rsid w:val="00572222"/>
    <w:rPr>
      <w:kern w:val="16"/>
      <w:sz w:val="22"/>
      <w14:ligatures w14:val="standardContextual"/>
      <w14:numForm w14:val="oldStyle"/>
      <w14:numSpacing w14:val="proportional"/>
      <w14:cntxtAlts/>
    </w:rPr>
  </w:style>
  <w:style w:type="paragraph" w:styleId="23">
    <w:name w:val="Body Text 2"/>
    <w:basedOn w:val="a1"/>
    <w:link w:val="24"/>
    <w:uiPriority w:val="99"/>
    <w:semiHidden/>
    <w:unhideWhenUsed/>
    <w:rsid w:val="00572222"/>
    <w:pPr>
      <w:spacing w:after="120" w:line="480" w:lineRule="auto"/>
    </w:pPr>
  </w:style>
  <w:style w:type="character" w:customStyle="1" w:styleId="24">
    <w:name w:val="正文文本 2 字符"/>
    <w:basedOn w:val="a2"/>
    <w:link w:val="23"/>
    <w:uiPriority w:val="99"/>
    <w:semiHidden/>
    <w:rsid w:val="00572222"/>
    <w:rPr>
      <w:kern w:val="16"/>
      <w:sz w:val="22"/>
      <w14:ligatures w14:val="standardContextual"/>
      <w14:numForm w14:val="oldStyle"/>
      <w14:numSpacing w14:val="proportional"/>
      <w14:cntxtAlts/>
    </w:rPr>
  </w:style>
  <w:style w:type="paragraph" w:styleId="33">
    <w:name w:val="Body Text 3"/>
    <w:basedOn w:val="a1"/>
    <w:link w:val="34"/>
    <w:uiPriority w:val="99"/>
    <w:semiHidden/>
    <w:unhideWhenUsed/>
    <w:rsid w:val="00572222"/>
    <w:pPr>
      <w:spacing w:after="120"/>
    </w:pPr>
    <w:rPr>
      <w:szCs w:val="16"/>
    </w:rPr>
  </w:style>
  <w:style w:type="character" w:customStyle="1" w:styleId="34">
    <w:name w:val="正文文本 3 字符"/>
    <w:basedOn w:val="a2"/>
    <w:link w:val="33"/>
    <w:uiPriority w:val="99"/>
    <w:semiHidden/>
    <w:rsid w:val="00572222"/>
    <w:rPr>
      <w:kern w:val="16"/>
      <w:sz w:val="22"/>
      <w:szCs w:val="16"/>
      <w14:ligatures w14:val="standardContextual"/>
      <w14:numForm w14:val="oldStyle"/>
      <w14:numSpacing w14:val="proportional"/>
      <w14:cntxtAlts/>
    </w:rPr>
  </w:style>
  <w:style w:type="paragraph" w:styleId="af7">
    <w:name w:val="Body Text First Indent"/>
    <w:basedOn w:val="af5"/>
    <w:link w:val="af8"/>
    <w:uiPriority w:val="99"/>
    <w:semiHidden/>
    <w:unhideWhenUsed/>
    <w:rsid w:val="00572222"/>
    <w:pPr>
      <w:spacing w:after="300"/>
      <w:ind w:firstLine="360"/>
    </w:pPr>
  </w:style>
  <w:style w:type="character" w:customStyle="1" w:styleId="af8">
    <w:name w:val="正文文本首行缩进 字符"/>
    <w:basedOn w:val="af6"/>
    <w:link w:val="af7"/>
    <w:uiPriority w:val="99"/>
    <w:semiHidden/>
    <w:rsid w:val="00572222"/>
    <w:rPr>
      <w:kern w:val="16"/>
      <w:sz w:val="22"/>
      <w14:ligatures w14:val="standardContextual"/>
      <w14:numForm w14:val="oldStyle"/>
      <w14:numSpacing w14:val="proportional"/>
      <w14:cntxtAlts/>
    </w:rPr>
  </w:style>
  <w:style w:type="paragraph" w:styleId="af9">
    <w:name w:val="Body Text Indent"/>
    <w:basedOn w:val="a1"/>
    <w:link w:val="afa"/>
    <w:uiPriority w:val="99"/>
    <w:semiHidden/>
    <w:unhideWhenUsed/>
    <w:rsid w:val="00572222"/>
    <w:pPr>
      <w:spacing w:after="120"/>
      <w:ind w:left="360"/>
    </w:pPr>
  </w:style>
  <w:style w:type="character" w:customStyle="1" w:styleId="afa">
    <w:name w:val="正文文本缩进 字符"/>
    <w:basedOn w:val="a2"/>
    <w:link w:val="af9"/>
    <w:uiPriority w:val="99"/>
    <w:semiHidden/>
    <w:rsid w:val="00572222"/>
    <w:rPr>
      <w:kern w:val="16"/>
      <w:sz w:val="22"/>
      <w14:ligatures w14:val="standardContextual"/>
      <w14:numForm w14:val="oldStyle"/>
      <w14:numSpacing w14:val="proportional"/>
      <w14:cntxtAlts/>
    </w:rPr>
  </w:style>
  <w:style w:type="paragraph" w:styleId="25">
    <w:name w:val="Body Text First Indent 2"/>
    <w:basedOn w:val="af9"/>
    <w:link w:val="26"/>
    <w:uiPriority w:val="99"/>
    <w:semiHidden/>
    <w:unhideWhenUsed/>
    <w:rsid w:val="00572222"/>
    <w:pPr>
      <w:spacing w:after="300"/>
      <w:ind w:firstLine="360"/>
    </w:pPr>
  </w:style>
  <w:style w:type="character" w:customStyle="1" w:styleId="26">
    <w:name w:val="正文文本首行缩进 2 字符"/>
    <w:basedOn w:val="afa"/>
    <w:link w:val="25"/>
    <w:uiPriority w:val="99"/>
    <w:semiHidden/>
    <w:rsid w:val="00572222"/>
    <w:rPr>
      <w:kern w:val="16"/>
      <w:sz w:val="22"/>
      <w14:ligatures w14:val="standardContextual"/>
      <w14:numForm w14:val="oldStyle"/>
      <w14:numSpacing w14:val="proportional"/>
      <w14:cntxtAlts/>
    </w:rPr>
  </w:style>
  <w:style w:type="paragraph" w:styleId="27">
    <w:name w:val="Body Text Indent 2"/>
    <w:basedOn w:val="a1"/>
    <w:link w:val="28"/>
    <w:uiPriority w:val="99"/>
    <w:semiHidden/>
    <w:unhideWhenUsed/>
    <w:rsid w:val="00572222"/>
    <w:pPr>
      <w:spacing w:after="120" w:line="480" w:lineRule="auto"/>
      <w:ind w:left="360"/>
    </w:pPr>
  </w:style>
  <w:style w:type="character" w:customStyle="1" w:styleId="28">
    <w:name w:val="正文文本缩进 2 字符"/>
    <w:basedOn w:val="a2"/>
    <w:link w:val="27"/>
    <w:uiPriority w:val="99"/>
    <w:semiHidden/>
    <w:rsid w:val="00572222"/>
    <w:rPr>
      <w:kern w:val="16"/>
      <w:sz w:val="22"/>
      <w14:ligatures w14:val="standardContextual"/>
      <w14:numForm w14:val="oldStyle"/>
      <w14:numSpacing w14:val="proportional"/>
      <w14:cntxtAlts/>
    </w:rPr>
  </w:style>
  <w:style w:type="paragraph" w:styleId="35">
    <w:name w:val="Body Text Indent 3"/>
    <w:basedOn w:val="a1"/>
    <w:link w:val="36"/>
    <w:uiPriority w:val="99"/>
    <w:semiHidden/>
    <w:unhideWhenUsed/>
    <w:rsid w:val="00572222"/>
    <w:pPr>
      <w:spacing w:after="120"/>
      <w:ind w:left="360"/>
    </w:pPr>
    <w:rPr>
      <w:szCs w:val="16"/>
    </w:rPr>
  </w:style>
  <w:style w:type="character" w:customStyle="1" w:styleId="36">
    <w:name w:val="正文文本缩进 3 字符"/>
    <w:basedOn w:val="a2"/>
    <w:link w:val="35"/>
    <w:uiPriority w:val="99"/>
    <w:semiHidden/>
    <w:rsid w:val="00572222"/>
    <w:rPr>
      <w:kern w:val="16"/>
      <w:sz w:val="22"/>
      <w:szCs w:val="16"/>
      <w14:ligatures w14:val="standardContextual"/>
      <w14:numForm w14:val="oldStyle"/>
      <w14:numSpacing w14:val="proportional"/>
      <w14:cntxtAlts/>
    </w:rPr>
  </w:style>
  <w:style w:type="character" w:styleId="afb">
    <w:name w:val="Book Title"/>
    <w:basedOn w:val="a2"/>
    <w:uiPriority w:val="33"/>
    <w:semiHidden/>
    <w:qFormat/>
    <w:rsid w:val="00572222"/>
    <w:rPr>
      <w:b/>
      <w:bCs/>
      <w:i/>
      <w:iCs/>
      <w:spacing w:val="5"/>
      <w:sz w:val="22"/>
    </w:rPr>
  </w:style>
  <w:style w:type="paragraph" w:styleId="afc">
    <w:name w:val="caption"/>
    <w:basedOn w:val="a1"/>
    <w:next w:val="a1"/>
    <w:uiPriority w:val="35"/>
    <w:semiHidden/>
    <w:unhideWhenUsed/>
    <w:qFormat/>
    <w:rsid w:val="00572222"/>
    <w:pPr>
      <w:spacing w:after="200" w:line="240" w:lineRule="auto"/>
    </w:pPr>
    <w:rPr>
      <w:i/>
      <w:iCs/>
      <w:color w:val="2C3644" w:themeColor="text2"/>
      <w:szCs w:val="18"/>
    </w:rPr>
  </w:style>
  <w:style w:type="table" w:styleId="afd">
    <w:name w:val="Colorful Grid"/>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AD2" w:themeFill="accent1" w:themeFillTint="33"/>
    </w:tcPr>
    <w:tblStylePr w:type="firstRow">
      <w:rPr>
        <w:b/>
        <w:bCs/>
      </w:rPr>
      <w:tblPr/>
      <w:tcPr>
        <w:shd w:val="clear" w:color="auto" w:fill="E7F6A5" w:themeFill="accent1" w:themeFillTint="66"/>
      </w:tcPr>
    </w:tblStylePr>
    <w:tblStylePr w:type="lastRow">
      <w:rPr>
        <w:b/>
        <w:bCs/>
        <w:color w:val="000000" w:themeColor="text1"/>
      </w:rPr>
      <w:tblPr/>
      <w:tcPr>
        <w:shd w:val="clear" w:color="auto" w:fill="E7F6A5" w:themeFill="accent1" w:themeFillTint="66"/>
      </w:tcPr>
    </w:tblStylePr>
    <w:tblStylePr w:type="firstCol">
      <w:rPr>
        <w:color w:val="FFFFFF" w:themeColor="background1"/>
      </w:rPr>
      <w:tblPr/>
      <w:tcPr>
        <w:shd w:val="clear" w:color="auto" w:fill="95B511" w:themeFill="accent1" w:themeFillShade="BF"/>
      </w:tcPr>
    </w:tblStylePr>
    <w:tblStylePr w:type="lastCol">
      <w:rPr>
        <w:color w:val="FFFFFF" w:themeColor="background1"/>
      </w:rPr>
      <w:tblPr/>
      <w:tcPr>
        <w:shd w:val="clear" w:color="auto" w:fill="95B511" w:themeFill="accent1" w:themeFillShade="BF"/>
      </w:tcPr>
    </w:tblStylePr>
    <w:tblStylePr w:type="band1Vert">
      <w:tblPr/>
      <w:tcPr>
        <w:shd w:val="clear" w:color="auto" w:fill="E1F48F" w:themeFill="accent1" w:themeFillTint="7F"/>
      </w:tcPr>
    </w:tblStylePr>
    <w:tblStylePr w:type="band1Horz">
      <w:tblPr/>
      <w:tcPr>
        <w:shd w:val="clear" w:color="auto" w:fill="E1F48F" w:themeFill="accent1" w:themeFillTint="7F"/>
      </w:tcPr>
    </w:tblStylePr>
  </w:style>
  <w:style w:type="table" w:styleId="-2">
    <w:name w:val="Colorful Grid Accent 2"/>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CC5" w:themeFill="accent2" w:themeFillTint="33"/>
    </w:tcPr>
    <w:tblStylePr w:type="firstRow">
      <w:rPr>
        <w:b/>
        <w:bCs/>
      </w:rPr>
      <w:tblPr/>
      <w:tcPr>
        <w:shd w:val="clear" w:color="auto" w:fill="E0FA8B" w:themeFill="accent2" w:themeFillTint="66"/>
      </w:tcPr>
    </w:tblStylePr>
    <w:tblStylePr w:type="lastRow">
      <w:rPr>
        <w:b/>
        <w:bCs/>
        <w:color w:val="000000" w:themeColor="text1"/>
      </w:rPr>
      <w:tblPr/>
      <w:tcPr>
        <w:shd w:val="clear" w:color="auto" w:fill="E0FA8B" w:themeFill="accent2" w:themeFillTint="66"/>
      </w:tcPr>
    </w:tblStylePr>
    <w:tblStylePr w:type="firstCol">
      <w:rPr>
        <w:color w:val="FFFFFF" w:themeColor="background1"/>
      </w:rPr>
      <w:tblPr/>
      <w:tcPr>
        <w:shd w:val="clear" w:color="auto" w:fill="749706" w:themeFill="accent2" w:themeFillShade="BF"/>
      </w:tcPr>
    </w:tblStylePr>
    <w:tblStylePr w:type="lastCol">
      <w:rPr>
        <w:color w:val="FFFFFF" w:themeColor="background1"/>
      </w:rPr>
      <w:tblPr/>
      <w:tcPr>
        <w:shd w:val="clear" w:color="auto" w:fill="749706" w:themeFill="accent2" w:themeFillShade="BF"/>
      </w:tcPr>
    </w:tblStylePr>
    <w:tblStylePr w:type="band1Vert">
      <w:tblPr/>
      <w:tcPr>
        <w:shd w:val="clear" w:color="auto" w:fill="D8F96F" w:themeFill="accent2" w:themeFillTint="7F"/>
      </w:tcPr>
    </w:tblStylePr>
    <w:tblStylePr w:type="band1Horz">
      <w:tblPr/>
      <w:tcPr>
        <w:shd w:val="clear" w:color="auto" w:fill="D8F96F" w:themeFill="accent2" w:themeFillTint="7F"/>
      </w:tcPr>
    </w:tblStylePr>
  </w:style>
  <w:style w:type="table" w:styleId="-3">
    <w:name w:val="Colorful Grid Accent 3"/>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F9F1" w:themeFill="accent3" w:themeFillTint="33"/>
    </w:tcPr>
    <w:tblStylePr w:type="firstRow">
      <w:rPr>
        <w:b/>
        <w:bCs/>
      </w:rPr>
      <w:tblPr/>
      <w:tcPr>
        <w:shd w:val="clear" w:color="auto" w:fill="86F3E3" w:themeFill="accent3" w:themeFillTint="66"/>
      </w:tcPr>
    </w:tblStylePr>
    <w:tblStylePr w:type="lastRow">
      <w:rPr>
        <w:b/>
        <w:bCs/>
        <w:color w:val="000000" w:themeColor="text1"/>
      </w:rPr>
      <w:tblPr/>
      <w:tcPr>
        <w:shd w:val="clear" w:color="auto" w:fill="86F3E3" w:themeFill="accent3" w:themeFillTint="66"/>
      </w:tcPr>
    </w:tblStylePr>
    <w:tblStylePr w:type="firstCol">
      <w:rPr>
        <w:color w:val="FFFFFF" w:themeColor="background1"/>
      </w:rPr>
      <w:tblPr/>
      <w:tcPr>
        <w:shd w:val="clear" w:color="auto" w:fill="0C7A6A" w:themeFill="accent3" w:themeFillShade="BF"/>
      </w:tcPr>
    </w:tblStylePr>
    <w:tblStylePr w:type="lastCol">
      <w:rPr>
        <w:color w:val="FFFFFF" w:themeColor="background1"/>
      </w:rPr>
      <w:tblPr/>
      <w:tcPr>
        <w:shd w:val="clear" w:color="auto" w:fill="0C7A6A" w:themeFill="accent3" w:themeFillShade="BF"/>
      </w:tcPr>
    </w:tblStylePr>
    <w:tblStylePr w:type="band1Vert">
      <w:tblPr/>
      <w:tcPr>
        <w:shd w:val="clear" w:color="auto" w:fill="68F0DC" w:themeFill="accent3" w:themeFillTint="7F"/>
      </w:tcPr>
    </w:tblStylePr>
    <w:tblStylePr w:type="band1Horz">
      <w:tblPr/>
      <w:tcPr>
        <w:shd w:val="clear" w:color="auto" w:fill="68F0DC" w:themeFill="accent3" w:themeFillTint="7F"/>
      </w:tcPr>
    </w:tblStylePr>
  </w:style>
  <w:style w:type="table" w:styleId="-4">
    <w:name w:val="Colorful Grid Accent 4"/>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8F0" w:themeFill="accent4" w:themeFillTint="33"/>
    </w:tcPr>
    <w:tblStylePr w:type="firstRow">
      <w:rPr>
        <w:b/>
        <w:bCs/>
      </w:rPr>
      <w:tblPr/>
      <w:tcPr>
        <w:shd w:val="clear" w:color="auto" w:fill="95F2E2" w:themeFill="accent4" w:themeFillTint="66"/>
      </w:tcPr>
    </w:tblStylePr>
    <w:tblStylePr w:type="lastRow">
      <w:rPr>
        <w:b/>
        <w:bCs/>
        <w:color w:val="000000" w:themeColor="text1"/>
      </w:rPr>
      <w:tblPr/>
      <w:tcPr>
        <w:shd w:val="clear" w:color="auto" w:fill="95F2E2" w:themeFill="accent4" w:themeFillTint="66"/>
      </w:tcPr>
    </w:tblStylePr>
    <w:tblStylePr w:type="firstCol">
      <w:rPr>
        <w:color w:val="FFFFFF" w:themeColor="background1"/>
      </w:rPr>
      <w:tblPr/>
      <w:tcPr>
        <w:shd w:val="clear" w:color="auto" w:fill="118F79" w:themeFill="accent4" w:themeFillShade="BF"/>
      </w:tcPr>
    </w:tblStylePr>
    <w:tblStylePr w:type="lastCol">
      <w:rPr>
        <w:color w:val="FFFFFF" w:themeColor="background1"/>
      </w:rPr>
      <w:tblPr/>
      <w:tcPr>
        <w:shd w:val="clear" w:color="auto" w:fill="118F79" w:themeFill="accent4" w:themeFillShade="BF"/>
      </w:tcPr>
    </w:tblStylePr>
    <w:tblStylePr w:type="band1Vert">
      <w:tblPr/>
      <w:tcPr>
        <w:shd w:val="clear" w:color="auto" w:fill="7BEFDB" w:themeFill="accent4" w:themeFillTint="7F"/>
      </w:tcPr>
    </w:tblStylePr>
    <w:tblStylePr w:type="band1Horz">
      <w:tblPr/>
      <w:tcPr>
        <w:shd w:val="clear" w:color="auto" w:fill="7BEFDB" w:themeFill="accent4" w:themeFillTint="7F"/>
      </w:tcPr>
    </w:tblStylePr>
  </w:style>
  <w:style w:type="table" w:styleId="-5">
    <w:name w:val="Colorful Grid Accent 5"/>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DFBEF" w:themeFill="accent5" w:themeFillTint="33"/>
    </w:tcPr>
    <w:tblStylePr w:type="firstRow">
      <w:rPr>
        <w:b/>
        <w:bCs/>
      </w:rPr>
      <w:tblPr/>
      <w:tcPr>
        <w:shd w:val="clear" w:color="auto" w:fill="5CF6DF" w:themeFill="accent5" w:themeFillTint="66"/>
      </w:tcPr>
    </w:tblStylePr>
    <w:tblStylePr w:type="lastRow">
      <w:rPr>
        <w:b/>
        <w:bCs/>
        <w:color w:val="000000" w:themeColor="text1"/>
      </w:rPr>
      <w:tblPr/>
      <w:tcPr>
        <w:shd w:val="clear" w:color="auto" w:fill="5CF6DF" w:themeFill="accent5" w:themeFillTint="66"/>
      </w:tcPr>
    </w:tblStylePr>
    <w:tblStylePr w:type="firstCol">
      <w:rPr>
        <w:color w:val="FFFFFF" w:themeColor="background1"/>
      </w:rPr>
      <w:tblPr/>
      <w:tcPr>
        <w:shd w:val="clear" w:color="auto" w:fill="033B32" w:themeFill="accent5" w:themeFillShade="BF"/>
      </w:tcPr>
    </w:tblStylePr>
    <w:tblStylePr w:type="lastCol">
      <w:rPr>
        <w:color w:val="FFFFFF" w:themeColor="background1"/>
      </w:rPr>
      <w:tblPr/>
      <w:tcPr>
        <w:shd w:val="clear" w:color="auto" w:fill="033B32" w:themeFill="accent5" w:themeFillShade="BF"/>
      </w:tcPr>
    </w:tblStylePr>
    <w:tblStylePr w:type="band1Vert">
      <w:tblPr/>
      <w:tcPr>
        <w:shd w:val="clear" w:color="auto" w:fill="34F4D8" w:themeFill="accent5" w:themeFillTint="7F"/>
      </w:tcPr>
    </w:tblStylePr>
    <w:tblStylePr w:type="band1Horz">
      <w:tblPr/>
      <w:tcPr>
        <w:shd w:val="clear" w:color="auto" w:fill="34F4D8" w:themeFill="accent5" w:themeFillTint="7F"/>
      </w:tcPr>
    </w:tblStylePr>
  </w:style>
  <w:style w:type="table" w:styleId="-6">
    <w:name w:val="Colorful Grid Accent 6"/>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ED5DF" w:themeFill="accent6" w:themeFillTint="33"/>
    </w:tcPr>
    <w:tblStylePr w:type="firstRow">
      <w:rPr>
        <w:b/>
        <w:bCs/>
      </w:rPr>
      <w:tblPr/>
      <w:tcPr>
        <w:shd w:val="clear" w:color="auto" w:fill="9EACC0" w:themeFill="accent6" w:themeFillTint="66"/>
      </w:tcPr>
    </w:tblStylePr>
    <w:tblStylePr w:type="lastRow">
      <w:rPr>
        <w:b/>
        <w:bCs/>
        <w:color w:val="000000" w:themeColor="text1"/>
      </w:rPr>
      <w:tblPr/>
      <w:tcPr>
        <w:shd w:val="clear" w:color="auto" w:fill="9EACC0" w:themeFill="accent6" w:themeFillTint="66"/>
      </w:tcPr>
    </w:tblStylePr>
    <w:tblStylePr w:type="firstCol">
      <w:rPr>
        <w:color w:val="FFFFFF" w:themeColor="background1"/>
      </w:rPr>
      <w:tblPr/>
      <w:tcPr>
        <w:shd w:val="clear" w:color="auto" w:fill="212832" w:themeFill="accent6" w:themeFillShade="BF"/>
      </w:tcPr>
    </w:tblStylePr>
    <w:tblStylePr w:type="lastCol">
      <w:rPr>
        <w:color w:val="FFFFFF" w:themeColor="background1"/>
      </w:rPr>
      <w:tblPr/>
      <w:tcPr>
        <w:shd w:val="clear" w:color="auto" w:fill="212832" w:themeFill="accent6" w:themeFillShade="BF"/>
      </w:tcPr>
    </w:tblStylePr>
    <w:tblStylePr w:type="band1Vert">
      <w:tblPr/>
      <w:tcPr>
        <w:shd w:val="clear" w:color="auto" w:fill="8698B1" w:themeFill="accent6" w:themeFillTint="7F"/>
      </w:tcPr>
    </w:tblStylePr>
    <w:tblStylePr w:type="band1Horz">
      <w:tblPr/>
      <w:tcPr>
        <w:shd w:val="clear" w:color="auto" w:fill="8698B1" w:themeFill="accent6" w:themeFillTint="7F"/>
      </w:tcPr>
    </w:tblStylePr>
  </w:style>
  <w:style w:type="table" w:styleId="afe">
    <w:name w:val="Colorful List"/>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F9FDE8" w:themeFill="accent1"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9C7" w:themeFill="accent1" w:themeFillTint="3F"/>
      </w:tcPr>
    </w:tblStylePr>
    <w:tblStylePr w:type="band1Horz">
      <w:tblPr/>
      <w:tcPr>
        <w:shd w:val="clear" w:color="auto" w:fill="F3FAD2" w:themeFill="accent1" w:themeFillTint="33"/>
      </w:tcPr>
    </w:tblStylePr>
  </w:style>
  <w:style w:type="table" w:styleId="-20">
    <w:name w:val="Colorful List Accent 2"/>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F7FEE2" w:themeFill="accent2"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CB7" w:themeFill="accent2" w:themeFillTint="3F"/>
      </w:tcPr>
    </w:tblStylePr>
    <w:tblStylePr w:type="band1Horz">
      <w:tblPr/>
      <w:tcPr>
        <w:shd w:val="clear" w:color="auto" w:fill="EFFCC5" w:themeFill="accent2" w:themeFillTint="33"/>
      </w:tcPr>
    </w:tblStylePr>
  </w:style>
  <w:style w:type="table" w:styleId="-30">
    <w:name w:val="Colorful List Accent 3"/>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1FCF8" w:themeFill="accent3" w:themeFillTint="19"/>
    </w:tcPr>
    <w:tblStylePr w:type="firstRow">
      <w:rPr>
        <w:b/>
        <w:bCs/>
        <w:color w:val="FFFFFF" w:themeColor="background1"/>
      </w:rPr>
      <w:tblPr/>
      <w:tcPr>
        <w:tcBorders>
          <w:bottom w:val="single" w:sz="12" w:space="0" w:color="FFFFFF" w:themeColor="background1"/>
        </w:tcBorders>
        <w:shd w:val="clear" w:color="auto" w:fill="129982" w:themeFill="accent4" w:themeFillShade="CC"/>
      </w:tcPr>
    </w:tblStylePr>
    <w:tblStylePr w:type="lastRow">
      <w:rPr>
        <w:b/>
        <w:bCs/>
        <w:color w:val="1299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F7ED" w:themeFill="accent3" w:themeFillTint="3F"/>
      </w:tcPr>
    </w:tblStylePr>
    <w:tblStylePr w:type="band1Horz">
      <w:tblPr/>
      <w:tcPr>
        <w:shd w:val="clear" w:color="auto" w:fill="C2F9F1" w:themeFill="accent3" w:themeFillTint="33"/>
      </w:tcPr>
    </w:tblStylePr>
  </w:style>
  <w:style w:type="table" w:styleId="-40">
    <w:name w:val="Colorful List Accent 4"/>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5FCF8" w:themeFill="accent4" w:themeFillTint="19"/>
    </w:tcPr>
    <w:tblStylePr w:type="firstRow">
      <w:rPr>
        <w:b/>
        <w:bCs/>
        <w:color w:val="FFFFFF" w:themeColor="background1"/>
      </w:rPr>
      <w:tblPr/>
      <w:tcPr>
        <w:tcBorders>
          <w:bottom w:val="single" w:sz="12" w:space="0" w:color="FFFFFF" w:themeColor="background1"/>
        </w:tcBorders>
        <w:shd w:val="clear" w:color="auto" w:fill="0C8371" w:themeFill="accent3" w:themeFillShade="CC"/>
      </w:tcPr>
    </w:tblStylePr>
    <w:tblStylePr w:type="lastRow">
      <w:rPr>
        <w:b/>
        <w:bCs/>
        <w:color w:val="0C83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7ED" w:themeFill="accent4" w:themeFillTint="3F"/>
      </w:tcPr>
    </w:tblStylePr>
    <w:tblStylePr w:type="band1Horz">
      <w:tblPr/>
      <w:tcPr>
        <w:shd w:val="clear" w:color="auto" w:fill="CAF8F0" w:themeFill="accent4" w:themeFillTint="33"/>
      </w:tcPr>
    </w:tblStylePr>
  </w:style>
  <w:style w:type="table" w:styleId="-50">
    <w:name w:val="Colorful List Accent 5"/>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D7FDF7" w:themeFill="accent5" w:themeFillTint="19"/>
    </w:tcPr>
    <w:tblStylePr w:type="firstRow">
      <w:rPr>
        <w:b/>
        <w:bCs/>
        <w:color w:val="FFFFFF" w:themeColor="background1"/>
      </w:rPr>
      <w:tblPr/>
      <w:tcPr>
        <w:tcBorders>
          <w:bottom w:val="single" w:sz="12" w:space="0" w:color="FFFFFF" w:themeColor="background1"/>
        </w:tcBorders>
        <w:shd w:val="clear" w:color="auto" w:fill="232B36" w:themeFill="accent6" w:themeFillShade="CC"/>
      </w:tcPr>
    </w:tblStylePr>
    <w:tblStylePr w:type="lastRow">
      <w:rPr>
        <w:b/>
        <w:bCs/>
        <w:color w:val="232B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AEB" w:themeFill="accent5" w:themeFillTint="3F"/>
      </w:tcPr>
    </w:tblStylePr>
    <w:tblStylePr w:type="band1Horz">
      <w:tblPr/>
      <w:tcPr>
        <w:shd w:val="clear" w:color="auto" w:fill="ADFBEF" w:themeFill="accent5" w:themeFillTint="33"/>
      </w:tcPr>
    </w:tblStylePr>
  </w:style>
  <w:style w:type="table" w:styleId="-60">
    <w:name w:val="Colorful List Accent 6"/>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7EAEF" w:themeFill="accent6" w:themeFillTint="19"/>
    </w:tcPr>
    <w:tblStylePr w:type="firstRow">
      <w:rPr>
        <w:b/>
        <w:bCs/>
        <w:color w:val="FFFFFF" w:themeColor="background1"/>
      </w:rPr>
      <w:tblPr/>
      <w:tcPr>
        <w:tcBorders>
          <w:bottom w:val="single" w:sz="12" w:space="0" w:color="FFFFFF" w:themeColor="background1"/>
        </w:tcBorders>
        <w:shd w:val="clear" w:color="auto" w:fill="033F36" w:themeFill="accent5" w:themeFillShade="CC"/>
      </w:tcPr>
    </w:tblStylePr>
    <w:tblStylePr w:type="lastRow">
      <w:rPr>
        <w:b/>
        <w:bCs/>
        <w:color w:val="033F36"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CCD8" w:themeFill="accent6" w:themeFillTint="3F"/>
      </w:tcPr>
    </w:tblStylePr>
    <w:tblStylePr w:type="band1Horz">
      <w:tblPr/>
      <w:tcPr>
        <w:shd w:val="clear" w:color="auto" w:fill="CED5DF" w:themeFill="accent6" w:themeFillTint="33"/>
      </w:tcPr>
    </w:tblStylePr>
  </w:style>
  <w:style w:type="table" w:styleId="aff">
    <w:name w:val="Colorful Shading"/>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C3EA1F" w:themeColor="accent1"/>
        <w:bottom w:val="single" w:sz="4" w:space="0" w:color="C3EA1F" w:themeColor="accent1"/>
        <w:right w:val="single" w:sz="4" w:space="0" w:color="C3EA1F" w:themeColor="accent1"/>
        <w:insideH w:val="single" w:sz="4" w:space="0" w:color="FFFFFF" w:themeColor="background1"/>
        <w:insideV w:val="single" w:sz="4" w:space="0" w:color="FFFFFF" w:themeColor="background1"/>
      </w:tblBorders>
    </w:tblPr>
    <w:tcPr>
      <w:shd w:val="clear" w:color="auto" w:fill="F9FDE8" w:themeFill="accent1"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910D" w:themeFill="accent1" w:themeFillShade="99"/>
      </w:tcPr>
    </w:tblStylePr>
    <w:tblStylePr w:type="firstCol">
      <w:rPr>
        <w:color w:val="FFFFFF" w:themeColor="background1"/>
      </w:rPr>
      <w:tblPr/>
      <w:tcPr>
        <w:tcBorders>
          <w:top w:val="nil"/>
          <w:left w:val="nil"/>
          <w:bottom w:val="nil"/>
          <w:right w:val="nil"/>
          <w:insideH w:val="single" w:sz="4" w:space="0" w:color="78910D" w:themeColor="accent1" w:themeShade="99"/>
          <w:insideV w:val="nil"/>
        </w:tcBorders>
        <w:shd w:val="clear" w:color="auto" w:fill="7891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8910D" w:themeFill="accent1" w:themeFillShade="99"/>
      </w:tcPr>
    </w:tblStylePr>
    <w:tblStylePr w:type="band1Vert">
      <w:tblPr/>
      <w:tcPr>
        <w:shd w:val="clear" w:color="auto" w:fill="E7F6A5" w:themeFill="accent1" w:themeFillTint="66"/>
      </w:tcPr>
    </w:tblStylePr>
    <w:tblStylePr w:type="band1Horz">
      <w:tblPr/>
      <w:tcPr>
        <w:shd w:val="clear" w:color="auto" w:fill="E1F48F"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9DCB08" w:themeColor="accent2"/>
        <w:bottom w:val="single" w:sz="4" w:space="0" w:color="9DCB08" w:themeColor="accent2"/>
        <w:right w:val="single" w:sz="4" w:space="0" w:color="9DCB08" w:themeColor="accent2"/>
        <w:insideH w:val="single" w:sz="4" w:space="0" w:color="FFFFFF" w:themeColor="background1"/>
        <w:insideV w:val="single" w:sz="4" w:space="0" w:color="FFFFFF" w:themeColor="background1"/>
      </w:tblBorders>
    </w:tblPr>
    <w:tcPr>
      <w:shd w:val="clear" w:color="auto" w:fill="F7FEE2" w:themeFill="accent2"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7904" w:themeFill="accent2" w:themeFillShade="99"/>
      </w:tcPr>
    </w:tblStylePr>
    <w:tblStylePr w:type="firstCol">
      <w:rPr>
        <w:color w:val="FFFFFF" w:themeColor="background1"/>
      </w:rPr>
      <w:tblPr/>
      <w:tcPr>
        <w:tcBorders>
          <w:top w:val="nil"/>
          <w:left w:val="nil"/>
          <w:bottom w:val="nil"/>
          <w:right w:val="nil"/>
          <w:insideH w:val="single" w:sz="4" w:space="0" w:color="5D7904" w:themeColor="accent2" w:themeShade="99"/>
          <w:insideV w:val="nil"/>
        </w:tcBorders>
        <w:shd w:val="clear" w:color="auto" w:fill="5D79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D7904" w:themeFill="accent2" w:themeFillShade="99"/>
      </w:tcPr>
    </w:tblStylePr>
    <w:tblStylePr w:type="band1Vert">
      <w:tblPr/>
      <w:tcPr>
        <w:shd w:val="clear" w:color="auto" w:fill="E0FA8B" w:themeFill="accent2" w:themeFillTint="66"/>
      </w:tcPr>
    </w:tblStylePr>
    <w:tblStylePr w:type="band1Horz">
      <w:tblPr/>
      <w:tcPr>
        <w:shd w:val="clear" w:color="auto" w:fill="D8F96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17C0A3" w:themeColor="accent4"/>
        <w:left w:val="single" w:sz="4" w:space="0" w:color="10A48E" w:themeColor="accent3"/>
        <w:bottom w:val="single" w:sz="4" w:space="0" w:color="10A48E" w:themeColor="accent3"/>
        <w:right w:val="single" w:sz="4" w:space="0" w:color="10A48E" w:themeColor="accent3"/>
        <w:insideH w:val="single" w:sz="4" w:space="0" w:color="FFFFFF" w:themeColor="background1"/>
        <w:insideV w:val="single" w:sz="4" w:space="0" w:color="FFFFFF" w:themeColor="background1"/>
      </w:tblBorders>
    </w:tblPr>
    <w:tcPr>
      <w:shd w:val="clear" w:color="auto" w:fill="E1FCF8" w:themeFill="accent3" w:themeFillTint="19"/>
    </w:tcPr>
    <w:tblStylePr w:type="firstRow">
      <w:rPr>
        <w:b/>
        <w:bCs/>
      </w:rPr>
      <w:tblPr/>
      <w:tcPr>
        <w:tcBorders>
          <w:top w:val="nil"/>
          <w:left w:val="nil"/>
          <w:bottom w:val="single" w:sz="24" w:space="0" w:color="17C0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6255" w:themeFill="accent3" w:themeFillShade="99"/>
      </w:tcPr>
    </w:tblStylePr>
    <w:tblStylePr w:type="firstCol">
      <w:rPr>
        <w:color w:val="FFFFFF" w:themeColor="background1"/>
      </w:rPr>
      <w:tblPr/>
      <w:tcPr>
        <w:tcBorders>
          <w:top w:val="nil"/>
          <w:left w:val="nil"/>
          <w:bottom w:val="nil"/>
          <w:right w:val="nil"/>
          <w:insideH w:val="single" w:sz="4" w:space="0" w:color="096255" w:themeColor="accent3" w:themeShade="99"/>
          <w:insideV w:val="nil"/>
        </w:tcBorders>
        <w:shd w:val="clear" w:color="auto" w:fill="0962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96255" w:themeFill="accent3" w:themeFillShade="99"/>
      </w:tcPr>
    </w:tblStylePr>
    <w:tblStylePr w:type="band1Vert">
      <w:tblPr/>
      <w:tcPr>
        <w:shd w:val="clear" w:color="auto" w:fill="86F3E3" w:themeFill="accent3" w:themeFillTint="66"/>
      </w:tcPr>
    </w:tblStylePr>
    <w:tblStylePr w:type="band1Horz">
      <w:tblPr/>
      <w:tcPr>
        <w:shd w:val="clear" w:color="auto" w:fill="68F0DC" w:themeFill="accent3" w:themeFillTint="7F"/>
      </w:tcPr>
    </w:tblStylePr>
  </w:style>
  <w:style w:type="table" w:styleId="-41">
    <w:name w:val="Colorful Shading Accent 4"/>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10A48E" w:themeColor="accent3"/>
        <w:left w:val="single" w:sz="4" w:space="0" w:color="17C0A3" w:themeColor="accent4"/>
        <w:bottom w:val="single" w:sz="4" w:space="0" w:color="17C0A3" w:themeColor="accent4"/>
        <w:right w:val="single" w:sz="4" w:space="0" w:color="17C0A3" w:themeColor="accent4"/>
        <w:insideH w:val="single" w:sz="4" w:space="0" w:color="FFFFFF" w:themeColor="background1"/>
        <w:insideV w:val="single" w:sz="4" w:space="0" w:color="FFFFFF" w:themeColor="background1"/>
      </w:tblBorders>
    </w:tblPr>
    <w:tcPr>
      <w:shd w:val="clear" w:color="auto" w:fill="E5FCF8" w:themeFill="accent4" w:themeFillTint="19"/>
    </w:tcPr>
    <w:tblStylePr w:type="firstRow">
      <w:rPr>
        <w:b/>
        <w:bCs/>
      </w:rPr>
      <w:tblPr/>
      <w:tcPr>
        <w:tcBorders>
          <w:top w:val="nil"/>
          <w:left w:val="nil"/>
          <w:bottom w:val="single" w:sz="24" w:space="0" w:color="10A4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7361" w:themeFill="accent4" w:themeFillShade="99"/>
      </w:tcPr>
    </w:tblStylePr>
    <w:tblStylePr w:type="firstCol">
      <w:rPr>
        <w:color w:val="FFFFFF" w:themeColor="background1"/>
      </w:rPr>
      <w:tblPr/>
      <w:tcPr>
        <w:tcBorders>
          <w:top w:val="nil"/>
          <w:left w:val="nil"/>
          <w:bottom w:val="nil"/>
          <w:right w:val="nil"/>
          <w:insideH w:val="single" w:sz="4" w:space="0" w:color="0D7361" w:themeColor="accent4" w:themeShade="99"/>
          <w:insideV w:val="nil"/>
        </w:tcBorders>
        <w:shd w:val="clear" w:color="auto" w:fill="0D736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D7361" w:themeFill="accent4" w:themeFillShade="99"/>
      </w:tcPr>
    </w:tblStylePr>
    <w:tblStylePr w:type="band1Vert">
      <w:tblPr/>
      <w:tcPr>
        <w:shd w:val="clear" w:color="auto" w:fill="95F2E2" w:themeFill="accent4" w:themeFillTint="66"/>
      </w:tcPr>
    </w:tblStylePr>
    <w:tblStylePr w:type="band1Horz">
      <w:tblPr/>
      <w:tcPr>
        <w:shd w:val="clear" w:color="auto" w:fill="7BEFDB"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2C3644" w:themeColor="accent6"/>
        <w:left w:val="single" w:sz="4" w:space="0" w:color="044F44" w:themeColor="accent5"/>
        <w:bottom w:val="single" w:sz="4" w:space="0" w:color="044F44" w:themeColor="accent5"/>
        <w:right w:val="single" w:sz="4" w:space="0" w:color="044F44" w:themeColor="accent5"/>
        <w:insideH w:val="single" w:sz="4" w:space="0" w:color="FFFFFF" w:themeColor="background1"/>
        <w:insideV w:val="single" w:sz="4" w:space="0" w:color="FFFFFF" w:themeColor="background1"/>
      </w:tblBorders>
    </w:tblPr>
    <w:tcPr>
      <w:shd w:val="clear" w:color="auto" w:fill="D7FDF7" w:themeFill="accent5" w:themeFillTint="19"/>
    </w:tcPr>
    <w:tblStylePr w:type="firstRow">
      <w:rPr>
        <w:b/>
        <w:bCs/>
      </w:rPr>
      <w:tblPr/>
      <w:tcPr>
        <w:tcBorders>
          <w:top w:val="nil"/>
          <w:left w:val="nil"/>
          <w:bottom w:val="single" w:sz="24" w:space="0" w:color="2C36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2F28" w:themeFill="accent5" w:themeFillShade="99"/>
      </w:tcPr>
    </w:tblStylePr>
    <w:tblStylePr w:type="firstCol">
      <w:rPr>
        <w:color w:val="FFFFFF" w:themeColor="background1"/>
      </w:rPr>
      <w:tblPr/>
      <w:tcPr>
        <w:tcBorders>
          <w:top w:val="nil"/>
          <w:left w:val="nil"/>
          <w:bottom w:val="nil"/>
          <w:right w:val="nil"/>
          <w:insideH w:val="single" w:sz="4" w:space="0" w:color="022F28" w:themeColor="accent5" w:themeShade="99"/>
          <w:insideV w:val="nil"/>
        </w:tcBorders>
        <w:shd w:val="clear" w:color="auto" w:fill="022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22F28" w:themeFill="accent5" w:themeFillShade="99"/>
      </w:tcPr>
    </w:tblStylePr>
    <w:tblStylePr w:type="band1Vert">
      <w:tblPr/>
      <w:tcPr>
        <w:shd w:val="clear" w:color="auto" w:fill="5CF6DF" w:themeFill="accent5" w:themeFillTint="66"/>
      </w:tcPr>
    </w:tblStylePr>
    <w:tblStylePr w:type="band1Horz">
      <w:tblPr/>
      <w:tcPr>
        <w:shd w:val="clear" w:color="auto" w:fill="34F4D8"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044F44" w:themeColor="accent5"/>
        <w:left w:val="single" w:sz="4" w:space="0" w:color="2C3644" w:themeColor="accent6"/>
        <w:bottom w:val="single" w:sz="4" w:space="0" w:color="2C3644" w:themeColor="accent6"/>
        <w:right w:val="single" w:sz="4" w:space="0" w:color="2C3644" w:themeColor="accent6"/>
        <w:insideH w:val="single" w:sz="4" w:space="0" w:color="FFFFFF" w:themeColor="background1"/>
        <w:insideV w:val="single" w:sz="4" w:space="0" w:color="FFFFFF" w:themeColor="background1"/>
      </w:tblBorders>
    </w:tblPr>
    <w:tcPr>
      <w:shd w:val="clear" w:color="auto" w:fill="E7EAEF" w:themeFill="accent6" w:themeFillTint="19"/>
    </w:tcPr>
    <w:tblStylePr w:type="firstRow">
      <w:rPr>
        <w:b/>
        <w:bCs/>
      </w:rPr>
      <w:tblPr/>
      <w:tcPr>
        <w:tcBorders>
          <w:top w:val="nil"/>
          <w:left w:val="nil"/>
          <w:bottom w:val="single" w:sz="24" w:space="0" w:color="044F4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2028" w:themeFill="accent6" w:themeFillShade="99"/>
      </w:tcPr>
    </w:tblStylePr>
    <w:tblStylePr w:type="firstCol">
      <w:rPr>
        <w:color w:val="FFFFFF" w:themeColor="background1"/>
      </w:rPr>
      <w:tblPr/>
      <w:tcPr>
        <w:tcBorders>
          <w:top w:val="nil"/>
          <w:left w:val="nil"/>
          <w:bottom w:val="nil"/>
          <w:right w:val="nil"/>
          <w:insideH w:val="single" w:sz="4" w:space="0" w:color="1A2028" w:themeColor="accent6" w:themeShade="99"/>
          <w:insideV w:val="nil"/>
        </w:tcBorders>
        <w:shd w:val="clear" w:color="auto" w:fill="1A20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A2028" w:themeFill="accent6" w:themeFillShade="99"/>
      </w:tcPr>
    </w:tblStylePr>
    <w:tblStylePr w:type="band1Vert">
      <w:tblPr/>
      <w:tcPr>
        <w:shd w:val="clear" w:color="auto" w:fill="9EACC0" w:themeFill="accent6" w:themeFillTint="66"/>
      </w:tcPr>
    </w:tblStylePr>
    <w:tblStylePr w:type="band1Horz">
      <w:tblPr/>
      <w:tcPr>
        <w:shd w:val="clear" w:color="auto" w:fill="8698B1" w:themeFill="accent6" w:themeFillTint="7F"/>
      </w:tcPr>
    </w:tblStylePr>
    <w:tblStylePr w:type="neCell">
      <w:rPr>
        <w:color w:val="000000" w:themeColor="text1"/>
      </w:rPr>
    </w:tblStylePr>
    <w:tblStylePr w:type="nwCell">
      <w:rPr>
        <w:color w:val="000000" w:themeColor="text1"/>
      </w:rPr>
    </w:tblStylePr>
  </w:style>
  <w:style w:type="character" w:styleId="aff0">
    <w:name w:val="annotation reference"/>
    <w:basedOn w:val="a2"/>
    <w:uiPriority w:val="99"/>
    <w:semiHidden/>
    <w:unhideWhenUsed/>
    <w:rsid w:val="00572222"/>
    <w:rPr>
      <w:sz w:val="22"/>
      <w:szCs w:val="16"/>
    </w:rPr>
  </w:style>
  <w:style w:type="paragraph" w:styleId="aff1">
    <w:name w:val="annotation text"/>
    <w:basedOn w:val="a1"/>
    <w:link w:val="aff2"/>
    <w:uiPriority w:val="99"/>
    <w:semiHidden/>
    <w:unhideWhenUsed/>
    <w:rsid w:val="00572222"/>
    <w:pPr>
      <w:spacing w:line="240" w:lineRule="auto"/>
    </w:pPr>
  </w:style>
  <w:style w:type="character" w:customStyle="1" w:styleId="aff2">
    <w:name w:val="批注文字 字符"/>
    <w:basedOn w:val="a2"/>
    <w:link w:val="aff1"/>
    <w:uiPriority w:val="99"/>
    <w:semiHidden/>
    <w:rsid w:val="00572222"/>
    <w:rPr>
      <w:kern w:val="16"/>
      <w:sz w:val="22"/>
      <w14:ligatures w14:val="standardContextual"/>
      <w14:numForm w14:val="oldStyle"/>
      <w14:numSpacing w14:val="proportional"/>
      <w14:cntxtAlts/>
    </w:rPr>
  </w:style>
  <w:style w:type="paragraph" w:styleId="aff3">
    <w:name w:val="annotation subject"/>
    <w:basedOn w:val="aff1"/>
    <w:next w:val="aff1"/>
    <w:link w:val="aff4"/>
    <w:uiPriority w:val="99"/>
    <w:semiHidden/>
    <w:unhideWhenUsed/>
    <w:rsid w:val="00572222"/>
    <w:rPr>
      <w:b/>
      <w:bCs/>
    </w:rPr>
  </w:style>
  <w:style w:type="character" w:customStyle="1" w:styleId="aff4">
    <w:name w:val="批注主题 字符"/>
    <w:basedOn w:val="aff2"/>
    <w:link w:val="aff3"/>
    <w:uiPriority w:val="99"/>
    <w:semiHidden/>
    <w:rsid w:val="00572222"/>
    <w:rPr>
      <w:b/>
      <w:bCs/>
      <w:kern w:val="16"/>
      <w:sz w:val="22"/>
      <w14:ligatures w14:val="standardContextual"/>
      <w14:numForm w14:val="oldStyle"/>
      <w14:numSpacing w14:val="proportional"/>
      <w14:cntxtAlts/>
    </w:rPr>
  </w:style>
  <w:style w:type="table" w:styleId="aff5">
    <w:name w:val="Dark List"/>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C3EA1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78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5B51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5B511" w:themeFill="accent1" w:themeFillShade="BF"/>
      </w:tcPr>
    </w:tblStylePr>
    <w:tblStylePr w:type="band1Vert">
      <w:tblPr/>
      <w:tcPr>
        <w:tcBorders>
          <w:top w:val="nil"/>
          <w:left w:val="nil"/>
          <w:bottom w:val="nil"/>
          <w:right w:val="nil"/>
          <w:insideH w:val="nil"/>
          <w:insideV w:val="nil"/>
        </w:tcBorders>
        <w:shd w:val="clear" w:color="auto" w:fill="95B511" w:themeFill="accent1" w:themeFillShade="BF"/>
      </w:tcPr>
    </w:tblStylePr>
    <w:tblStylePr w:type="band1Horz">
      <w:tblPr/>
      <w:tcPr>
        <w:tcBorders>
          <w:top w:val="nil"/>
          <w:left w:val="nil"/>
          <w:bottom w:val="nil"/>
          <w:right w:val="nil"/>
          <w:insideH w:val="nil"/>
          <w:insideV w:val="nil"/>
        </w:tcBorders>
        <w:shd w:val="clear" w:color="auto" w:fill="95B511" w:themeFill="accent1" w:themeFillShade="BF"/>
      </w:tcPr>
    </w:tblStylePr>
  </w:style>
  <w:style w:type="table" w:styleId="-22">
    <w:name w:val="Dark List Accent 2"/>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9DCB0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40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4970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49706" w:themeFill="accent2" w:themeFillShade="BF"/>
      </w:tcPr>
    </w:tblStylePr>
    <w:tblStylePr w:type="band1Vert">
      <w:tblPr/>
      <w:tcPr>
        <w:tcBorders>
          <w:top w:val="nil"/>
          <w:left w:val="nil"/>
          <w:bottom w:val="nil"/>
          <w:right w:val="nil"/>
          <w:insideH w:val="nil"/>
          <w:insideV w:val="nil"/>
        </w:tcBorders>
        <w:shd w:val="clear" w:color="auto" w:fill="749706" w:themeFill="accent2" w:themeFillShade="BF"/>
      </w:tcPr>
    </w:tblStylePr>
    <w:tblStylePr w:type="band1Horz">
      <w:tblPr/>
      <w:tcPr>
        <w:tcBorders>
          <w:top w:val="nil"/>
          <w:left w:val="nil"/>
          <w:bottom w:val="nil"/>
          <w:right w:val="nil"/>
          <w:insideH w:val="nil"/>
          <w:insideV w:val="nil"/>
        </w:tcBorders>
        <w:shd w:val="clear" w:color="auto" w:fill="749706" w:themeFill="accent2" w:themeFillShade="BF"/>
      </w:tcPr>
    </w:tblStylePr>
  </w:style>
  <w:style w:type="table" w:styleId="-32">
    <w:name w:val="Dark List Accent 3"/>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10A4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51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C7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C7A6A" w:themeFill="accent3" w:themeFillShade="BF"/>
      </w:tcPr>
    </w:tblStylePr>
    <w:tblStylePr w:type="band1Vert">
      <w:tblPr/>
      <w:tcPr>
        <w:tcBorders>
          <w:top w:val="nil"/>
          <w:left w:val="nil"/>
          <w:bottom w:val="nil"/>
          <w:right w:val="nil"/>
          <w:insideH w:val="nil"/>
          <w:insideV w:val="nil"/>
        </w:tcBorders>
        <w:shd w:val="clear" w:color="auto" w:fill="0C7A6A" w:themeFill="accent3" w:themeFillShade="BF"/>
      </w:tcPr>
    </w:tblStylePr>
    <w:tblStylePr w:type="band1Horz">
      <w:tblPr/>
      <w:tcPr>
        <w:tcBorders>
          <w:top w:val="nil"/>
          <w:left w:val="nil"/>
          <w:bottom w:val="nil"/>
          <w:right w:val="nil"/>
          <w:insideH w:val="nil"/>
          <w:insideV w:val="nil"/>
        </w:tcBorders>
        <w:shd w:val="clear" w:color="auto" w:fill="0C7A6A" w:themeFill="accent3" w:themeFillShade="BF"/>
      </w:tcPr>
    </w:tblStylePr>
  </w:style>
  <w:style w:type="table" w:styleId="-42">
    <w:name w:val="Dark List Accent 4"/>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17C0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F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8F7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8F79" w:themeFill="accent4" w:themeFillShade="BF"/>
      </w:tcPr>
    </w:tblStylePr>
    <w:tblStylePr w:type="band1Vert">
      <w:tblPr/>
      <w:tcPr>
        <w:tcBorders>
          <w:top w:val="nil"/>
          <w:left w:val="nil"/>
          <w:bottom w:val="nil"/>
          <w:right w:val="nil"/>
          <w:insideH w:val="nil"/>
          <w:insideV w:val="nil"/>
        </w:tcBorders>
        <w:shd w:val="clear" w:color="auto" w:fill="118F79" w:themeFill="accent4" w:themeFillShade="BF"/>
      </w:tcPr>
    </w:tblStylePr>
    <w:tblStylePr w:type="band1Horz">
      <w:tblPr/>
      <w:tcPr>
        <w:tcBorders>
          <w:top w:val="nil"/>
          <w:left w:val="nil"/>
          <w:bottom w:val="nil"/>
          <w:right w:val="nil"/>
          <w:insideH w:val="nil"/>
          <w:insideV w:val="nil"/>
        </w:tcBorders>
        <w:shd w:val="clear" w:color="auto" w:fill="118F79" w:themeFill="accent4" w:themeFillShade="BF"/>
      </w:tcPr>
    </w:tblStylePr>
  </w:style>
  <w:style w:type="table" w:styleId="-52">
    <w:name w:val="Dark List Accent 5"/>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044F4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27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33B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33B32" w:themeFill="accent5" w:themeFillShade="BF"/>
      </w:tcPr>
    </w:tblStylePr>
    <w:tblStylePr w:type="band1Vert">
      <w:tblPr/>
      <w:tcPr>
        <w:tcBorders>
          <w:top w:val="nil"/>
          <w:left w:val="nil"/>
          <w:bottom w:val="nil"/>
          <w:right w:val="nil"/>
          <w:insideH w:val="nil"/>
          <w:insideV w:val="nil"/>
        </w:tcBorders>
        <w:shd w:val="clear" w:color="auto" w:fill="033B32" w:themeFill="accent5" w:themeFillShade="BF"/>
      </w:tcPr>
    </w:tblStylePr>
    <w:tblStylePr w:type="band1Horz">
      <w:tblPr/>
      <w:tcPr>
        <w:tcBorders>
          <w:top w:val="nil"/>
          <w:left w:val="nil"/>
          <w:bottom w:val="nil"/>
          <w:right w:val="nil"/>
          <w:insideH w:val="nil"/>
          <w:insideV w:val="nil"/>
        </w:tcBorders>
        <w:shd w:val="clear" w:color="auto" w:fill="033B32" w:themeFill="accent5" w:themeFillShade="BF"/>
      </w:tcPr>
    </w:tblStylePr>
  </w:style>
  <w:style w:type="table" w:styleId="-62">
    <w:name w:val="Dark List Accent 6"/>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2C36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61A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128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12832" w:themeFill="accent6" w:themeFillShade="BF"/>
      </w:tcPr>
    </w:tblStylePr>
    <w:tblStylePr w:type="band1Vert">
      <w:tblPr/>
      <w:tcPr>
        <w:tcBorders>
          <w:top w:val="nil"/>
          <w:left w:val="nil"/>
          <w:bottom w:val="nil"/>
          <w:right w:val="nil"/>
          <w:insideH w:val="nil"/>
          <w:insideV w:val="nil"/>
        </w:tcBorders>
        <w:shd w:val="clear" w:color="auto" w:fill="212832" w:themeFill="accent6" w:themeFillShade="BF"/>
      </w:tcPr>
    </w:tblStylePr>
    <w:tblStylePr w:type="band1Horz">
      <w:tblPr/>
      <w:tcPr>
        <w:tcBorders>
          <w:top w:val="nil"/>
          <w:left w:val="nil"/>
          <w:bottom w:val="nil"/>
          <w:right w:val="nil"/>
          <w:insideH w:val="nil"/>
          <w:insideV w:val="nil"/>
        </w:tcBorders>
        <w:shd w:val="clear" w:color="auto" w:fill="212832" w:themeFill="accent6" w:themeFillShade="BF"/>
      </w:tcPr>
    </w:tblStylePr>
  </w:style>
  <w:style w:type="paragraph" w:styleId="aff6">
    <w:name w:val="Document Map"/>
    <w:basedOn w:val="a1"/>
    <w:link w:val="aff7"/>
    <w:uiPriority w:val="99"/>
    <w:semiHidden/>
    <w:unhideWhenUsed/>
    <w:rsid w:val="00572222"/>
    <w:pPr>
      <w:spacing w:after="0" w:line="240" w:lineRule="auto"/>
    </w:pPr>
    <w:rPr>
      <w:rFonts w:ascii="Segoe UI" w:hAnsi="Segoe UI" w:cs="Segoe UI"/>
      <w:szCs w:val="16"/>
    </w:rPr>
  </w:style>
  <w:style w:type="character" w:customStyle="1" w:styleId="aff7">
    <w:name w:val="文档结构图 字符"/>
    <w:basedOn w:val="a2"/>
    <w:link w:val="aff6"/>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aff8">
    <w:name w:val="E-mail Signature"/>
    <w:basedOn w:val="a1"/>
    <w:link w:val="aff9"/>
    <w:uiPriority w:val="99"/>
    <w:semiHidden/>
    <w:unhideWhenUsed/>
    <w:rsid w:val="00572222"/>
    <w:pPr>
      <w:spacing w:after="0" w:line="240" w:lineRule="auto"/>
    </w:pPr>
  </w:style>
  <w:style w:type="character" w:customStyle="1" w:styleId="aff9">
    <w:name w:val="电子邮件签名 字符"/>
    <w:basedOn w:val="a2"/>
    <w:link w:val="aff8"/>
    <w:uiPriority w:val="99"/>
    <w:semiHidden/>
    <w:rsid w:val="00572222"/>
    <w:rPr>
      <w:kern w:val="16"/>
      <w:sz w:val="22"/>
      <w14:ligatures w14:val="standardContextual"/>
      <w14:numForm w14:val="oldStyle"/>
      <w14:numSpacing w14:val="proportional"/>
      <w14:cntxtAlts/>
    </w:rPr>
  </w:style>
  <w:style w:type="character" w:styleId="affa">
    <w:name w:val="Emphasis"/>
    <w:basedOn w:val="a2"/>
    <w:uiPriority w:val="20"/>
    <w:qFormat/>
    <w:rsid w:val="00572222"/>
    <w:rPr>
      <w:i/>
      <w:iCs/>
      <w:sz w:val="22"/>
    </w:rPr>
  </w:style>
  <w:style w:type="character" w:styleId="affb">
    <w:name w:val="endnote reference"/>
    <w:basedOn w:val="a2"/>
    <w:uiPriority w:val="99"/>
    <w:semiHidden/>
    <w:unhideWhenUsed/>
    <w:rsid w:val="00572222"/>
    <w:rPr>
      <w:sz w:val="22"/>
      <w:vertAlign w:val="superscript"/>
    </w:rPr>
  </w:style>
  <w:style w:type="paragraph" w:styleId="affc">
    <w:name w:val="endnote text"/>
    <w:basedOn w:val="a1"/>
    <w:link w:val="affd"/>
    <w:uiPriority w:val="99"/>
    <w:semiHidden/>
    <w:unhideWhenUsed/>
    <w:rsid w:val="00572222"/>
    <w:pPr>
      <w:spacing w:after="0" w:line="240" w:lineRule="auto"/>
    </w:pPr>
  </w:style>
  <w:style w:type="character" w:customStyle="1" w:styleId="affd">
    <w:name w:val="尾注文本 字符"/>
    <w:basedOn w:val="a2"/>
    <w:link w:val="affc"/>
    <w:uiPriority w:val="99"/>
    <w:semiHidden/>
    <w:rsid w:val="00572222"/>
    <w:rPr>
      <w:kern w:val="16"/>
      <w:sz w:val="22"/>
      <w14:ligatures w14:val="standardContextual"/>
      <w14:numForm w14:val="oldStyle"/>
      <w14:numSpacing w14:val="proportional"/>
      <w14:cntxtAlts/>
    </w:rPr>
  </w:style>
  <w:style w:type="paragraph" w:styleId="affe">
    <w:name w:val="envelope address"/>
    <w:basedOn w:val="a1"/>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f">
    <w:name w:val="envelope return"/>
    <w:basedOn w:val="a1"/>
    <w:uiPriority w:val="99"/>
    <w:semiHidden/>
    <w:unhideWhenUsed/>
    <w:rsid w:val="00572222"/>
    <w:pPr>
      <w:spacing w:after="0" w:line="240" w:lineRule="auto"/>
    </w:pPr>
    <w:rPr>
      <w:rFonts w:asciiTheme="majorHAnsi" w:eastAsiaTheme="majorEastAsia" w:hAnsiTheme="majorHAnsi" w:cstheme="majorBidi"/>
    </w:rPr>
  </w:style>
  <w:style w:type="character" w:styleId="afff0">
    <w:name w:val="FollowedHyperlink"/>
    <w:basedOn w:val="a2"/>
    <w:uiPriority w:val="99"/>
    <w:semiHidden/>
    <w:unhideWhenUsed/>
    <w:rsid w:val="000F51EC"/>
    <w:rPr>
      <w:color w:val="4E6504" w:themeColor="accent2" w:themeShade="80"/>
      <w:sz w:val="22"/>
      <w:u w:val="single"/>
    </w:rPr>
  </w:style>
  <w:style w:type="character" w:styleId="afff1">
    <w:name w:val="footnote reference"/>
    <w:basedOn w:val="a2"/>
    <w:uiPriority w:val="99"/>
    <w:semiHidden/>
    <w:unhideWhenUsed/>
    <w:rsid w:val="00572222"/>
    <w:rPr>
      <w:sz w:val="22"/>
      <w:vertAlign w:val="superscript"/>
    </w:rPr>
  </w:style>
  <w:style w:type="paragraph" w:styleId="afff2">
    <w:name w:val="footnote text"/>
    <w:basedOn w:val="a1"/>
    <w:link w:val="afff3"/>
    <w:uiPriority w:val="99"/>
    <w:semiHidden/>
    <w:unhideWhenUsed/>
    <w:rsid w:val="00572222"/>
    <w:pPr>
      <w:spacing w:after="0" w:line="240" w:lineRule="auto"/>
    </w:pPr>
  </w:style>
  <w:style w:type="character" w:customStyle="1" w:styleId="afff3">
    <w:name w:val="脚注文本 字符"/>
    <w:basedOn w:val="a2"/>
    <w:link w:val="afff2"/>
    <w:uiPriority w:val="99"/>
    <w:semiHidden/>
    <w:rsid w:val="00572222"/>
    <w:rPr>
      <w:kern w:val="16"/>
      <w:sz w:val="22"/>
      <w14:ligatures w14:val="standardContextual"/>
      <w14:numForm w14:val="oldStyle"/>
      <w14:numSpacing w14:val="proportional"/>
      <w14:cntxtAlts/>
    </w:rPr>
  </w:style>
  <w:style w:type="table" w:styleId="11">
    <w:name w:val="Grid Table 1 Light"/>
    <w:basedOn w:val="a3"/>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572222"/>
    <w:pPr>
      <w:spacing w:after="0" w:line="240" w:lineRule="auto"/>
    </w:pPr>
    <w:tblPr>
      <w:tblStyleRowBandSize w:val="1"/>
      <w:tblStyleColBandSize w:val="1"/>
      <w:tblBorders>
        <w:top w:val="single" w:sz="4" w:space="0" w:color="E7F6A5" w:themeColor="accent1" w:themeTint="66"/>
        <w:left w:val="single" w:sz="4" w:space="0" w:color="E7F6A5" w:themeColor="accent1" w:themeTint="66"/>
        <w:bottom w:val="single" w:sz="4" w:space="0" w:color="E7F6A5" w:themeColor="accent1" w:themeTint="66"/>
        <w:right w:val="single" w:sz="4" w:space="0" w:color="E7F6A5" w:themeColor="accent1" w:themeTint="66"/>
        <w:insideH w:val="single" w:sz="4" w:space="0" w:color="E7F6A5" w:themeColor="accent1" w:themeTint="66"/>
        <w:insideV w:val="single" w:sz="4" w:space="0" w:color="E7F6A5" w:themeColor="accent1" w:themeTint="66"/>
      </w:tblBorders>
    </w:tblPr>
    <w:tblStylePr w:type="firstRow">
      <w:rPr>
        <w:b/>
        <w:bCs/>
      </w:rPr>
      <w:tblPr/>
      <w:tcPr>
        <w:tcBorders>
          <w:bottom w:val="single" w:sz="12" w:space="0" w:color="DBF278" w:themeColor="accent1" w:themeTint="99"/>
        </w:tcBorders>
      </w:tcPr>
    </w:tblStylePr>
    <w:tblStylePr w:type="lastRow">
      <w:rPr>
        <w:b/>
        <w:bCs/>
      </w:rPr>
      <w:tblPr/>
      <w:tcPr>
        <w:tcBorders>
          <w:top w:val="double" w:sz="2" w:space="0" w:color="DBF27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572222"/>
    <w:pPr>
      <w:spacing w:after="0" w:line="240" w:lineRule="auto"/>
    </w:pPr>
    <w:tblPr>
      <w:tblStyleRowBandSize w:val="1"/>
      <w:tblStyleColBandSize w:val="1"/>
      <w:tblBorders>
        <w:top w:val="single" w:sz="4" w:space="0" w:color="E0FA8B" w:themeColor="accent2" w:themeTint="66"/>
        <w:left w:val="single" w:sz="4" w:space="0" w:color="E0FA8B" w:themeColor="accent2" w:themeTint="66"/>
        <w:bottom w:val="single" w:sz="4" w:space="0" w:color="E0FA8B" w:themeColor="accent2" w:themeTint="66"/>
        <w:right w:val="single" w:sz="4" w:space="0" w:color="E0FA8B" w:themeColor="accent2" w:themeTint="66"/>
        <w:insideH w:val="single" w:sz="4" w:space="0" w:color="E0FA8B" w:themeColor="accent2" w:themeTint="66"/>
        <w:insideV w:val="single" w:sz="4" w:space="0" w:color="E0FA8B" w:themeColor="accent2" w:themeTint="66"/>
      </w:tblBorders>
    </w:tblPr>
    <w:tblStylePr w:type="firstRow">
      <w:rPr>
        <w:b/>
        <w:bCs/>
      </w:rPr>
      <w:tblPr/>
      <w:tcPr>
        <w:tcBorders>
          <w:bottom w:val="single" w:sz="12" w:space="0" w:color="D0F852" w:themeColor="accent2" w:themeTint="99"/>
        </w:tcBorders>
      </w:tcPr>
    </w:tblStylePr>
    <w:tblStylePr w:type="lastRow">
      <w:rPr>
        <w:b/>
        <w:bCs/>
      </w:rPr>
      <w:tblPr/>
      <w:tcPr>
        <w:tcBorders>
          <w:top w:val="double" w:sz="2" w:space="0" w:color="D0F852"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572222"/>
    <w:pPr>
      <w:spacing w:after="0" w:line="240" w:lineRule="auto"/>
    </w:pPr>
    <w:tblPr>
      <w:tblStyleRowBandSize w:val="1"/>
      <w:tblStyleColBandSize w:val="1"/>
      <w:tblBorders>
        <w:top w:val="single" w:sz="4" w:space="0" w:color="86F3E3" w:themeColor="accent3" w:themeTint="66"/>
        <w:left w:val="single" w:sz="4" w:space="0" w:color="86F3E3" w:themeColor="accent3" w:themeTint="66"/>
        <w:bottom w:val="single" w:sz="4" w:space="0" w:color="86F3E3" w:themeColor="accent3" w:themeTint="66"/>
        <w:right w:val="single" w:sz="4" w:space="0" w:color="86F3E3" w:themeColor="accent3" w:themeTint="66"/>
        <w:insideH w:val="single" w:sz="4" w:space="0" w:color="86F3E3" w:themeColor="accent3" w:themeTint="66"/>
        <w:insideV w:val="single" w:sz="4" w:space="0" w:color="86F3E3" w:themeColor="accent3" w:themeTint="66"/>
      </w:tblBorders>
    </w:tblPr>
    <w:tblStylePr w:type="firstRow">
      <w:rPr>
        <w:b/>
        <w:bCs/>
      </w:rPr>
      <w:tblPr/>
      <w:tcPr>
        <w:tcBorders>
          <w:bottom w:val="single" w:sz="12" w:space="0" w:color="4AEDD5" w:themeColor="accent3" w:themeTint="99"/>
        </w:tcBorders>
      </w:tcPr>
    </w:tblStylePr>
    <w:tblStylePr w:type="lastRow">
      <w:rPr>
        <w:b/>
        <w:bCs/>
      </w:rPr>
      <w:tblPr/>
      <w:tcPr>
        <w:tcBorders>
          <w:top w:val="double" w:sz="2" w:space="0" w:color="4AEDD5"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572222"/>
    <w:pPr>
      <w:spacing w:after="0" w:line="240" w:lineRule="auto"/>
    </w:pPr>
    <w:tblPr>
      <w:tblStyleRowBandSize w:val="1"/>
      <w:tblStyleColBandSize w:val="1"/>
      <w:tblBorders>
        <w:top w:val="single" w:sz="4" w:space="0" w:color="95F2E2" w:themeColor="accent4" w:themeTint="66"/>
        <w:left w:val="single" w:sz="4" w:space="0" w:color="95F2E2" w:themeColor="accent4" w:themeTint="66"/>
        <w:bottom w:val="single" w:sz="4" w:space="0" w:color="95F2E2" w:themeColor="accent4" w:themeTint="66"/>
        <w:right w:val="single" w:sz="4" w:space="0" w:color="95F2E2" w:themeColor="accent4" w:themeTint="66"/>
        <w:insideH w:val="single" w:sz="4" w:space="0" w:color="95F2E2" w:themeColor="accent4" w:themeTint="66"/>
        <w:insideV w:val="single" w:sz="4" w:space="0" w:color="95F2E2" w:themeColor="accent4" w:themeTint="66"/>
      </w:tblBorders>
    </w:tblPr>
    <w:tblStylePr w:type="firstRow">
      <w:rPr>
        <w:b/>
        <w:bCs/>
      </w:rPr>
      <w:tblPr/>
      <w:tcPr>
        <w:tcBorders>
          <w:bottom w:val="single" w:sz="12" w:space="0" w:color="60ECD4" w:themeColor="accent4" w:themeTint="99"/>
        </w:tcBorders>
      </w:tcPr>
    </w:tblStylePr>
    <w:tblStylePr w:type="lastRow">
      <w:rPr>
        <w:b/>
        <w:bCs/>
      </w:rPr>
      <w:tblPr/>
      <w:tcPr>
        <w:tcBorders>
          <w:top w:val="double" w:sz="2" w:space="0" w:color="60ECD4"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572222"/>
    <w:pPr>
      <w:spacing w:after="0" w:line="240" w:lineRule="auto"/>
    </w:pPr>
    <w:tblPr>
      <w:tblStyleRowBandSize w:val="1"/>
      <w:tblStyleColBandSize w:val="1"/>
      <w:tblBorders>
        <w:top w:val="single" w:sz="4" w:space="0" w:color="5CF6DF" w:themeColor="accent5" w:themeTint="66"/>
        <w:left w:val="single" w:sz="4" w:space="0" w:color="5CF6DF" w:themeColor="accent5" w:themeTint="66"/>
        <w:bottom w:val="single" w:sz="4" w:space="0" w:color="5CF6DF" w:themeColor="accent5" w:themeTint="66"/>
        <w:right w:val="single" w:sz="4" w:space="0" w:color="5CF6DF" w:themeColor="accent5" w:themeTint="66"/>
        <w:insideH w:val="single" w:sz="4" w:space="0" w:color="5CF6DF" w:themeColor="accent5" w:themeTint="66"/>
        <w:insideV w:val="single" w:sz="4" w:space="0" w:color="5CF6DF" w:themeColor="accent5" w:themeTint="66"/>
      </w:tblBorders>
    </w:tblPr>
    <w:tblStylePr w:type="firstRow">
      <w:rPr>
        <w:b/>
        <w:bCs/>
      </w:rPr>
      <w:tblPr/>
      <w:tcPr>
        <w:tcBorders>
          <w:bottom w:val="single" w:sz="12" w:space="0" w:color="0CF1CF" w:themeColor="accent5" w:themeTint="99"/>
        </w:tcBorders>
      </w:tcPr>
    </w:tblStylePr>
    <w:tblStylePr w:type="lastRow">
      <w:rPr>
        <w:b/>
        <w:bCs/>
      </w:rPr>
      <w:tblPr/>
      <w:tcPr>
        <w:tcBorders>
          <w:top w:val="double" w:sz="2" w:space="0" w:color="0CF1CF"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572222"/>
    <w:pPr>
      <w:spacing w:after="0" w:line="240" w:lineRule="auto"/>
    </w:pPr>
    <w:tblPr>
      <w:tblStyleRowBandSize w:val="1"/>
      <w:tblStyleColBandSize w:val="1"/>
      <w:tblBorders>
        <w:top w:val="single" w:sz="4" w:space="0" w:color="9EACC0" w:themeColor="accent6" w:themeTint="66"/>
        <w:left w:val="single" w:sz="4" w:space="0" w:color="9EACC0" w:themeColor="accent6" w:themeTint="66"/>
        <w:bottom w:val="single" w:sz="4" w:space="0" w:color="9EACC0" w:themeColor="accent6" w:themeTint="66"/>
        <w:right w:val="single" w:sz="4" w:space="0" w:color="9EACC0" w:themeColor="accent6" w:themeTint="66"/>
        <w:insideH w:val="single" w:sz="4" w:space="0" w:color="9EACC0" w:themeColor="accent6" w:themeTint="66"/>
        <w:insideV w:val="single" w:sz="4" w:space="0" w:color="9EACC0" w:themeColor="accent6" w:themeTint="66"/>
      </w:tblBorders>
    </w:tblPr>
    <w:tblStylePr w:type="firstRow">
      <w:rPr>
        <w:b/>
        <w:bCs/>
      </w:rPr>
      <w:tblPr/>
      <w:tcPr>
        <w:tcBorders>
          <w:bottom w:val="single" w:sz="12" w:space="0" w:color="6D83A1" w:themeColor="accent6" w:themeTint="99"/>
        </w:tcBorders>
      </w:tcPr>
    </w:tblStylePr>
    <w:tblStylePr w:type="lastRow">
      <w:rPr>
        <w:b/>
        <w:bCs/>
      </w:rPr>
      <w:tblPr/>
      <w:tcPr>
        <w:tcBorders>
          <w:top w:val="double" w:sz="2" w:space="0" w:color="6D83A1" w:themeColor="accent6" w:themeTint="99"/>
        </w:tcBorders>
      </w:tcPr>
    </w:tblStylePr>
    <w:tblStylePr w:type="firstCol">
      <w:rPr>
        <w:b/>
        <w:bCs/>
      </w:rPr>
    </w:tblStylePr>
    <w:tblStylePr w:type="lastCol">
      <w:rPr>
        <w:b/>
        <w:bCs/>
      </w:rPr>
    </w:tblStylePr>
  </w:style>
  <w:style w:type="table" w:styleId="29">
    <w:name w:val="Grid Table 2"/>
    <w:basedOn w:val="a3"/>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572222"/>
    <w:pPr>
      <w:spacing w:after="0" w:line="240" w:lineRule="auto"/>
    </w:pPr>
    <w:tblPr>
      <w:tblStyleRowBandSize w:val="1"/>
      <w:tblStyleColBandSize w:val="1"/>
      <w:tblBorders>
        <w:top w:val="single" w:sz="2" w:space="0" w:color="DBF278" w:themeColor="accent1" w:themeTint="99"/>
        <w:bottom w:val="single" w:sz="2" w:space="0" w:color="DBF278" w:themeColor="accent1" w:themeTint="99"/>
        <w:insideH w:val="single" w:sz="2" w:space="0" w:color="DBF278" w:themeColor="accent1" w:themeTint="99"/>
        <w:insideV w:val="single" w:sz="2" w:space="0" w:color="DBF278" w:themeColor="accent1" w:themeTint="99"/>
      </w:tblBorders>
    </w:tblPr>
    <w:tblStylePr w:type="firstRow">
      <w:rPr>
        <w:b/>
        <w:bCs/>
      </w:rPr>
      <w:tblPr/>
      <w:tcPr>
        <w:tcBorders>
          <w:top w:val="nil"/>
          <w:bottom w:val="single" w:sz="12" w:space="0" w:color="DBF278" w:themeColor="accent1" w:themeTint="99"/>
          <w:insideH w:val="nil"/>
          <w:insideV w:val="nil"/>
        </w:tcBorders>
        <w:shd w:val="clear" w:color="auto" w:fill="FFFFFF" w:themeFill="background1"/>
      </w:tcPr>
    </w:tblStylePr>
    <w:tblStylePr w:type="lastRow">
      <w:rPr>
        <w:b/>
        <w:bCs/>
      </w:rPr>
      <w:tblPr/>
      <w:tcPr>
        <w:tcBorders>
          <w:top w:val="double" w:sz="2" w:space="0" w:color="DBF27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2-2">
    <w:name w:val="Grid Table 2 Accent 2"/>
    <w:basedOn w:val="a3"/>
    <w:uiPriority w:val="47"/>
    <w:rsid w:val="00572222"/>
    <w:pPr>
      <w:spacing w:after="0" w:line="240" w:lineRule="auto"/>
    </w:pPr>
    <w:tblPr>
      <w:tblStyleRowBandSize w:val="1"/>
      <w:tblStyleColBandSize w:val="1"/>
      <w:tblBorders>
        <w:top w:val="single" w:sz="2" w:space="0" w:color="D0F852" w:themeColor="accent2" w:themeTint="99"/>
        <w:bottom w:val="single" w:sz="2" w:space="0" w:color="D0F852" w:themeColor="accent2" w:themeTint="99"/>
        <w:insideH w:val="single" w:sz="2" w:space="0" w:color="D0F852" w:themeColor="accent2" w:themeTint="99"/>
        <w:insideV w:val="single" w:sz="2" w:space="0" w:color="D0F852" w:themeColor="accent2" w:themeTint="99"/>
      </w:tblBorders>
    </w:tblPr>
    <w:tblStylePr w:type="firstRow">
      <w:rPr>
        <w:b/>
        <w:bCs/>
      </w:rPr>
      <w:tblPr/>
      <w:tcPr>
        <w:tcBorders>
          <w:top w:val="nil"/>
          <w:bottom w:val="single" w:sz="12" w:space="0" w:color="D0F852" w:themeColor="accent2" w:themeTint="99"/>
          <w:insideH w:val="nil"/>
          <w:insideV w:val="nil"/>
        </w:tcBorders>
        <w:shd w:val="clear" w:color="auto" w:fill="FFFFFF" w:themeFill="background1"/>
      </w:tcPr>
    </w:tblStylePr>
    <w:tblStylePr w:type="lastRow">
      <w:rPr>
        <w:b/>
        <w:bCs/>
      </w:rPr>
      <w:tblPr/>
      <w:tcPr>
        <w:tcBorders>
          <w:top w:val="double" w:sz="2" w:space="0" w:color="D0F85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2-3">
    <w:name w:val="Grid Table 2 Accent 3"/>
    <w:basedOn w:val="a3"/>
    <w:uiPriority w:val="47"/>
    <w:rsid w:val="00572222"/>
    <w:pPr>
      <w:spacing w:after="0" w:line="240" w:lineRule="auto"/>
    </w:pPr>
    <w:tblPr>
      <w:tblStyleRowBandSize w:val="1"/>
      <w:tblStyleColBandSize w:val="1"/>
      <w:tblBorders>
        <w:top w:val="single" w:sz="2" w:space="0" w:color="4AEDD5" w:themeColor="accent3" w:themeTint="99"/>
        <w:bottom w:val="single" w:sz="2" w:space="0" w:color="4AEDD5" w:themeColor="accent3" w:themeTint="99"/>
        <w:insideH w:val="single" w:sz="2" w:space="0" w:color="4AEDD5" w:themeColor="accent3" w:themeTint="99"/>
        <w:insideV w:val="single" w:sz="2" w:space="0" w:color="4AEDD5" w:themeColor="accent3" w:themeTint="99"/>
      </w:tblBorders>
    </w:tblPr>
    <w:tblStylePr w:type="firstRow">
      <w:rPr>
        <w:b/>
        <w:bCs/>
      </w:rPr>
      <w:tblPr/>
      <w:tcPr>
        <w:tcBorders>
          <w:top w:val="nil"/>
          <w:bottom w:val="single" w:sz="12" w:space="0" w:color="4AEDD5" w:themeColor="accent3" w:themeTint="99"/>
          <w:insideH w:val="nil"/>
          <w:insideV w:val="nil"/>
        </w:tcBorders>
        <w:shd w:val="clear" w:color="auto" w:fill="FFFFFF" w:themeFill="background1"/>
      </w:tcPr>
    </w:tblStylePr>
    <w:tblStylePr w:type="lastRow">
      <w:rPr>
        <w:b/>
        <w:bCs/>
      </w:rPr>
      <w:tblPr/>
      <w:tcPr>
        <w:tcBorders>
          <w:top w:val="double" w:sz="2" w:space="0" w:color="4AEDD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2-4">
    <w:name w:val="Grid Table 2 Accent 4"/>
    <w:basedOn w:val="a3"/>
    <w:uiPriority w:val="47"/>
    <w:rsid w:val="00572222"/>
    <w:pPr>
      <w:spacing w:after="0" w:line="240" w:lineRule="auto"/>
    </w:pPr>
    <w:tblPr>
      <w:tblStyleRowBandSize w:val="1"/>
      <w:tblStyleColBandSize w:val="1"/>
      <w:tblBorders>
        <w:top w:val="single" w:sz="2" w:space="0" w:color="60ECD4" w:themeColor="accent4" w:themeTint="99"/>
        <w:bottom w:val="single" w:sz="2" w:space="0" w:color="60ECD4" w:themeColor="accent4" w:themeTint="99"/>
        <w:insideH w:val="single" w:sz="2" w:space="0" w:color="60ECD4" w:themeColor="accent4" w:themeTint="99"/>
        <w:insideV w:val="single" w:sz="2" w:space="0" w:color="60ECD4" w:themeColor="accent4" w:themeTint="99"/>
      </w:tblBorders>
    </w:tblPr>
    <w:tblStylePr w:type="firstRow">
      <w:rPr>
        <w:b/>
        <w:bCs/>
      </w:rPr>
      <w:tblPr/>
      <w:tcPr>
        <w:tcBorders>
          <w:top w:val="nil"/>
          <w:bottom w:val="single" w:sz="12" w:space="0" w:color="60ECD4" w:themeColor="accent4" w:themeTint="99"/>
          <w:insideH w:val="nil"/>
          <w:insideV w:val="nil"/>
        </w:tcBorders>
        <w:shd w:val="clear" w:color="auto" w:fill="FFFFFF" w:themeFill="background1"/>
      </w:tcPr>
    </w:tblStylePr>
    <w:tblStylePr w:type="lastRow">
      <w:rPr>
        <w:b/>
        <w:bCs/>
      </w:rPr>
      <w:tblPr/>
      <w:tcPr>
        <w:tcBorders>
          <w:top w:val="double" w:sz="2" w:space="0" w:color="60EC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2-5">
    <w:name w:val="Grid Table 2 Accent 5"/>
    <w:basedOn w:val="a3"/>
    <w:uiPriority w:val="47"/>
    <w:rsid w:val="00572222"/>
    <w:pPr>
      <w:spacing w:after="0" w:line="240" w:lineRule="auto"/>
    </w:pPr>
    <w:tblPr>
      <w:tblStyleRowBandSize w:val="1"/>
      <w:tblStyleColBandSize w:val="1"/>
      <w:tblBorders>
        <w:top w:val="single" w:sz="2" w:space="0" w:color="0CF1CF" w:themeColor="accent5" w:themeTint="99"/>
        <w:bottom w:val="single" w:sz="2" w:space="0" w:color="0CF1CF" w:themeColor="accent5" w:themeTint="99"/>
        <w:insideH w:val="single" w:sz="2" w:space="0" w:color="0CF1CF" w:themeColor="accent5" w:themeTint="99"/>
        <w:insideV w:val="single" w:sz="2" w:space="0" w:color="0CF1CF" w:themeColor="accent5" w:themeTint="99"/>
      </w:tblBorders>
    </w:tblPr>
    <w:tblStylePr w:type="firstRow">
      <w:rPr>
        <w:b/>
        <w:bCs/>
      </w:rPr>
      <w:tblPr/>
      <w:tcPr>
        <w:tcBorders>
          <w:top w:val="nil"/>
          <w:bottom w:val="single" w:sz="12" w:space="0" w:color="0CF1CF" w:themeColor="accent5" w:themeTint="99"/>
          <w:insideH w:val="nil"/>
          <w:insideV w:val="nil"/>
        </w:tcBorders>
        <w:shd w:val="clear" w:color="auto" w:fill="FFFFFF" w:themeFill="background1"/>
      </w:tcPr>
    </w:tblStylePr>
    <w:tblStylePr w:type="lastRow">
      <w:rPr>
        <w:b/>
        <w:bCs/>
      </w:rPr>
      <w:tblPr/>
      <w:tcPr>
        <w:tcBorders>
          <w:top w:val="double" w:sz="2" w:space="0" w:color="0CF1C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2-6">
    <w:name w:val="Grid Table 2 Accent 6"/>
    <w:basedOn w:val="a3"/>
    <w:uiPriority w:val="47"/>
    <w:rsid w:val="00572222"/>
    <w:pPr>
      <w:spacing w:after="0" w:line="240" w:lineRule="auto"/>
    </w:pPr>
    <w:tblPr>
      <w:tblStyleRowBandSize w:val="1"/>
      <w:tblStyleColBandSize w:val="1"/>
      <w:tblBorders>
        <w:top w:val="single" w:sz="2" w:space="0" w:color="6D83A1" w:themeColor="accent6" w:themeTint="99"/>
        <w:bottom w:val="single" w:sz="2" w:space="0" w:color="6D83A1" w:themeColor="accent6" w:themeTint="99"/>
        <w:insideH w:val="single" w:sz="2" w:space="0" w:color="6D83A1" w:themeColor="accent6" w:themeTint="99"/>
        <w:insideV w:val="single" w:sz="2" w:space="0" w:color="6D83A1" w:themeColor="accent6" w:themeTint="99"/>
      </w:tblBorders>
    </w:tblPr>
    <w:tblStylePr w:type="firstRow">
      <w:rPr>
        <w:b/>
        <w:bCs/>
      </w:rPr>
      <w:tblPr/>
      <w:tcPr>
        <w:tcBorders>
          <w:top w:val="nil"/>
          <w:bottom w:val="single" w:sz="12" w:space="0" w:color="6D83A1" w:themeColor="accent6" w:themeTint="99"/>
          <w:insideH w:val="nil"/>
          <w:insideV w:val="nil"/>
        </w:tcBorders>
        <w:shd w:val="clear" w:color="auto" w:fill="FFFFFF" w:themeFill="background1"/>
      </w:tcPr>
    </w:tblStylePr>
    <w:tblStylePr w:type="lastRow">
      <w:rPr>
        <w:b/>
        <w:bCs/>
      </w:rPr>
      <w:tblPr/>
      <w:tcPr>
        <w:tcBorders>
          <w:top w:val="double" w:sz="2" w:space="0" w:color="6D83A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37">
    <w:name w:val="Grid Table 3"/>
    <w:basedOn w:val="a3"/>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bottom w:val="single" w:sz="4" w:space="0" w:color="DBF278" w:themeColor="accent1" w:themeTint="99"/>
        </w:tcBorders>
      </w:tcPr>
    </w:tblStylePr>
    <w:tblStylePr w:type="nwCell">
      <w:tblPr/>
      <w:tcPr>
        <w:tcBorders>
          <w:bottom w:val="single" w:sz="4" w:space="0" w:color="DBF278" w:themeColor="accent1" w:themeTint="99"/>
        </w:tcBorders>
      </w:tcPr>
    </w:tblStylePr>
    <w:tblStylePr w:type="seCell">
      <w:tblPr/>
      <w:tcPr>
        <w:tcBorders>
          <w:top w:val="single" w:sz="4" w:space="0" w:color="DBF278" w:themeColor="accent1" w:themeTint="99"/>
        </w:tcBorders>
      </w:tcPr>
    </w:tblStylePr>
    <w:tblStylePr w:type="swCell">
      <w:tblPr/>
      <w:tcPr>
        <w:tcBorders>
          <w:top w:val="single" w:sz="4" w:space="0" w:color="DBF278" w:themeColor="accent1" w:themeTint="99"/>
        </w:tcBorders>
      </w:tcPr>
    </w:tblStylePr>
  </w:style>
  <w:style w:type="table" w:styleId="3-2">
    <w:name w:val="Grid Table 3 Accent 2"/>
    <w:basedOn w:val="a3"/>
    <w:uiPriority w:val="48"/>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bottom w:val="single" w:sz="4" w:space="0" w:color="D0F852" w:themeColor="accent2" w:themeTint="99"/>
        </w:tcBorders>
      </w:tcPr>
    </w:tblStylePr>
    <w:tblStylePr w:type="nwCell">
      <w:tblPr/>
      <w:tcPr>
        <w:tcBorders>
          <w:bottom w:val="single" w:sz="4" w:space="0" w:color="D0F852" w:themeColor="accent2" w:themeTint="99"/>
        </w:tcBorders>
      </w:tcPr>
    </w:tblStylePr>
    <w:tblStylePr w:type="seCell">
      <w:tblPr/>
      <w:tcPr>
        <w:tcBorders>
          <w:top w:val="single" w:sz="4" w:space="0" w:color="D0F852" w:themeColor="accent2" w:themeTint="99"/>
        </w:tcBorders>
      </w:tcPr>
    </w:tblStylePr>
    <w:tblStylePr w:type="swCell">
      <w:tblPr/>
      <w:tcPr>
        <w:tcBorders>
          <w:top w:val="single" w:sz="4" w:space="0" w:color="D0F852" w:themeColor="accent2" w:themeTint="99"/>
        </w:tcBorders>
      </w:tcPr>
    </w:tblStylePr>
  </w:style>
  <w:style w:type="table" w:styleId="3-3">
    <w:name w:val="Grid Table 3 Accent 3"/>
    <w:basedOn w:val="a3"/>
    <w:uiPriority w:val="48"/>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bottom w:val="single" w:sz="4" w:space="0" w:color="4AEDD5" w:themeColor="accent3" w:themeTint="99"/>
        </w:tcBorders>
      </w:tcPr>
    </w:tblStylePr>
    <w:tblStylePr w:type="nwCell">
      <w:tblPr/>
      <w:tcPr>
        <w:tcBorders>
          <w:bottom w:val="single" w:sz="4" w:space="0" w:color="4AEDD5" w:themeColor="accent3" w:themeTint="99"/>
        </w:tcBorders>
      </w:tcPr>
    </w:tblStylePr>
    <w:tblStylePr w:type="seCell">
      <w:tblPr/>
      <w:tcPr>
        <w:tcBorders>
          <w:top w:val="single" w:sz="4" w:space="0" w:color="4AEDD5" w:themeColor="accent3" w:themeTint="99"/>
        </w:tcBorders>
      </w:tcPr>
    </w:tblStylePr>
    <w:tblStylePr w:type="swCell">
      <w:tblPr/>
      <w:tcPr>
        <w:tcBorders>
          <w:top w:val="single" w:sz="4" w:space="0" w:color="4AEDD5" w:themeColor="accent3" w:themeTint="99"/>
        </w:tcBorders>
      </w:tcPr>
    </w:tblStylePr>
  </w:style>
  <w:style w:type="table" w:styleId="3-4">
    <w:name w:val="Grid Table 3 Accent 4"/>
    <w:basedOn w:val="a3"/>
    <w:uiPriority w:val="48"/>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bottom w:val="single" w:sz="4" w:space="0" w:color="60ECD4" w:themeColor="accent4" w:themeTint="99"/>
        </w:tcBorders>
      </w:tcPr>
    </w:tblStylePr>
    <w:tblStylePr w:type="nwCell">
      <w:tblPr/>
      <w:tcPr>
        <w:tcBorders>
          <w:bottom w:val="single" w:sz="4" w:space="0" w:color="60ECD4" w:themeColor="accent4" w:themeTint="99"/>
        </w:tcBorders>
      </w:tcPr>
    </w:tblStylePr>
    <w:tblStylePr w:type="seCell">
      <w:tblPr/>
      <w:tcPr>
        <w:tcBorders>
          <w:top w:val="single" w:sz="4" w:space="0" w:color="60ECD4" w:themeColor="accent4" w:themeTint="99"/>
        </w:tcBorders>
      </w:tcPr>
    </w:tblStylePr>
    <w:tblStylePr w:type="swCell">
      <w:tblPr/>
      <w:tcPr>
        <w:tcBorders>
          <w:top w:val="single" w:sz="4" w:space="0" w:color="60ECD4" w:themeColor="accent4" w:themeTint="99"/>
        </w:tcBorders>
      </w:tcPr>
    </w:tblStylePr>
  </w:style>
  <w:style w:type="table" w:styleId="3-5">
    <w:name w:val="Grid Table 3 Accent 5"/>
    <w:basedOn w:val="a3"/>
    <w:uiPriority w:val="48"/>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bottom w:val="single" w:sz="4" w:space="0" w:color="0CF1CF" w:themeColor="accent5" w:themeTint="99"/>
        </w:tcBorders>
      </w:tcPr>
    </w:tblStylePr>
    <w:tblStylePr w:type="nwCell">
      <w:tblPr/>
      <w:tcPr>
        <w:tcBorders>
          <w:bottom w:val="single" w:sz="4" w:space="0" w:color="0CF1CF" w:themeColor="accent5" w:themeTint="99"/>
        </w:tcBorders>
      </w:tcPr>
    </w:tblStylePr>
    <w:tblStylePr w:type="seCell">
      <w:tblPr/>
      <w:tcPr>
        <w:tcBorders>
          <w:top w:val="single" w:sz="4" w:space="0" w:color="0CF1CF" w:themeColor="accent5" w:themeTint="99"/>
        </w:tcBorders>
      </w:tcPr>
    </w:tblStylePr>
    <w:tblStylePr w:type="swCell">
      <w:tblPr/>
      <w:tcPr>
        <w:tcBorders>
          <w:top w:val="single" w:sz="4" w:space="0" w:color="0CF1CF" w:themeColor="accent5" w:themeTint="99"/>
        </w:tcBorders>
      </w:tcPr>
    </w:tblStylePr>
  </w:style>
  <w:style w:type="table" w:styleId="3-6">
    <w:name w:val="Grid Table 3 Accent 6"/>
    <w:basedOn w:val="a3"/>
    <w:uiPriority w:val="48"/>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bottom w:val="single" w:sz="4" w:space="0" w:color="6D83A1" w:themeColor="accent6" w:themeTint="99"/>
        </w:tcBorders>
      </w:tcPr>
    </w:tblStylePr>
    <w:tblStylePr w:type="nwCell">
      <w:tblPr/>
      <w:tcPr>
        <w:tcBorders>
          <w:bottom w:val="single" w:sz="4" w:space="0" w:color="6D83A1" w:themeColor="accent6" w:themeTint="99"/>
        </w:tcBorders>
      </w:tcPr>
    </w:tblStylePr>
    <w:tblStylePr w:type="seCell">
      <w:tblPr/>
      <w:tcPr>
        <w:tcBorders>
          <w:top w:val="single" w:sz="4" w:space="0" w:color="6D83A1" w:themeColor="accent6" w:themeTint="99"/>
        </w:tcBorders>
      </w:tcPr>
    </w:tblStylePr>
    <w:tblStylePr w:type="swCell">
      <w:tblPr/>
      <w:tcPr>
        <w:tcBorders>
          <w:top w:val="single" w:sz="4" w:space="0" w:color="6D83A1" w:themeColor="accent6" w:themeTint="99"/>
        </w:tcBorders>
      </w:tcPr>
    </w:tblStylePr>
  </w:style>
  <w:style w:type="table" w:styleId="43">
    <w:name w:val="Grid Table 4"/>
    <w:basedOn w:val="a3"/>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color w:val="FFFFFF" w:themeColor="background1"/>
      </w:rPr>
      <w:tblPr/>
      <w:tcPr>
        <w:tcBorders>
          <w:top w:val="single" w:sz="4" w:space="0" w:color="C3EA1F" w:themeColor="accent1"/>
          <w:left w:val="single" w:sz="4" w:space="0" w:color="C3EA1F" w:themeColor="accent1"/>
          <w:bottom w:val="single" w:sz="4" w:space="0" w:color="C3EA1F" w:themeColor="accent1"/>
          <w:right w:val="single" w:sz="4" w:space="0" w:color="C3EA1F" w:themeColor="accent1"/>
          <w:insideH w:val="nil"/>
          <w:insideV w:val="nil"/>
        </w:tcBorders>
        <w:shd w:val="clear" w:color="auto" w:fill="C3EA1F" w:themeFill="accent1"/>
      </w:tcPr>
    </w:tblStylePr>
    <w:tblStylePr w:type="lastRow">
      <w:rPr>
        <w:b/>
        <w:bCs/>
      </w:rPr>
      <w:tblPr/>
      <w:tcPr>
        <w:tcBorders>
          <w:top w:val="double" w:sz="4" w:space="0" w:color="C3EA1F" w:themeColor="accent1"/>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4-2">
    <w:name w:val="Grid Table 4 Accent 2"/>
    <w:basedOn w:val="a3"/>
    <w:uiPriority w:val="49"/>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color w:val="FFFFFF" w:themeColor="background1"/>
      </w:rPr>
      <w:tblPr/>
      <w:tcPr>
        <w:tcBorders>
          <w:top w:val="single" w:sz="4" w:space="0" w:color="9DCB08" w:themeColor="accent2"/>
          <w:left w:val="single" w:sz="4" w:space="0" w:color="9DCB08" w:themeColor="accent2"/>
          <w:bottom w:val="single" w:sz="4" w:space="0" w:color="9DCB08" w:themeColor="accent2"/>
          <w:right w:val="single" w:sz="4" w:space="0" w:color="9DCB08" w:themeColor="accent2"/>
          <w:insideH w:val="nil"/>
          <w:insideV w:val="nil"/>
        </w:tcBorders>
        <w:shd w:val="clear" w:color="auto" w:fill="9DCB08" w:themeFill="accent2"/>
      </w:tcPr>
    </w:tblStylePr>
    <w:tblStylePr w:type="lastRow">
      <w:rPr>
        <w:b/>
        <w:bCs/>
      </w:rPr>
      <w:tblPr/>
      <w:tcPr>
        <w:tcBorders>
          <w:top w:val="double" w:sz="4" w:space="0" w:color="9DCB08" w:themeColor="accent2"/>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4-3">
    <w:name w:val="Grid Table 4 Accent 3"/>
    <w:basedOn w:val="a3"/>
    <w:uiPriority w:val="49"/>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color w:val="FFFFFF" w:themeColor="background1"/>
      </w:rPr>
      <w:tblPr/>
      <w:tcPr>
        <w:tcBorders>
          <w:top w:val="single" w:sz="4" w:space="0" w:color="10A48E" w:themeColor="accent3"/>
          <w:left w:val="single" w:sz="4" w:space="0" w:color="10A48E" w:themeColor="accent3"/>
          <w:bottom w:val="single" w:sz="4" w:space="0" w:color="10A48E" w:themeColor="accent3"/>
          <w:right w:val="single" w:sz="4" w:space="0" w:color="10A48E" w:themeColor="accent3"/>
          <w:insideH w:val="nil"/>
          <w:insideV w:val="nil"/>
        </w:tcBorders>
        <w:shd w:val="clear" w:color="auto" w:fill="10A48E" w:themeFill="accent3"/>
      </w:tcPr>
    </w:tblStylePr>
    <w:tblStylePr w:type="lastRow">
      <w:rPr>
        <w:b/>
        <w:bCs/>
      </w:rPr>
      <w:tblPr/>
      <w:tcPr>
        <w:tcBorders>
          <w:top w:val="double" w:sz="4" w:space="0" w:color="10A48E" w:themeColor="accent3"/>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4-4">
    <w:name w:val="Grid Table 4 Accent 4"/>
    <w:basedOn w:val="a3"/>
    <w:uiPriority w:val="49"/>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color w:val="FFFFFF" w:themeColor="background1"/>
      </w:rPr>
      <w:tblPr/>
      <w:tcPr>
        <w:tcBorders>
          <w:top w:val="single" w:sz="4" w:space="0" w:color="17C0A3" w:themeColor="accent4"/>
          <w:left w:val="single" w:sz="4" w:space="0" w:color="17C0A3" w:themeColor="accent4"/>
          <w:bottom w:val="single" w:sz="4" w:space="0" w:color="17C0A3" w:themeColor="accent4"/>
          <w:right w:val="single" w:sz="4" w:space="0" w:color="17C0A3" w:themeColor="accent4"/>
          <w:insideH w:val="nil"/>
          <w:insideV w:val="nil"/>
        </w:tcBorders>
        <w:shd w:val="clear" w:color="auto" w:fill="17C0A3" w:themeFill="accent4"/>
      </w:tcPr>
    </w:tblStylePr>
    <w:tblStylePr w:type="lastRow">
      <w:rPr>
        <w:b/>
        <w:bCs/>
      </w:rPr>
      <w:tblPr/>
      <w:tcPr>
        <w:tcBorders>
          <w:top w:val="double" w:sz="4" w:space="0" w:color="17C0A3" w:themeColor="accent4"/>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4-5">
    <w:name w:val="Grid Table 4 Accent 5"/>
    <w:basedOn w:val="a3"/>
    <w:uiPriority w:val="49"/>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color w:val="FFFFFF" w:themeColor="background1"/>
      </w:rPr>
      <w:tblPr/>
      <w:tcPr>
        <w:tcBorders>
          <w:top w:val="single" w:sz="4" w:space="0" w:color="044F44" w:themeColor="accent5"/>
          <w:left w:val="single" w:sz="4" w:space="0" w:color="044F44" w:themeColor="accent5"/>
          <w:bottom w:val="single" w:sz="4" w:space="0" w:color="044F44" w:themeColor="accent5"/>
          <w:right w:val="single" w:sz="4" w:space="0" w:color="044F44" w:themeColor="accent5"/>
          <w:insideH w:val="nil"/>
          <w:insideV w:val="nil"/>
        </w:tcBorders>
        <w:shd w:val="clear" w:color="auto" w:fill="044F44" w:themeFill="accent5"/>
      </w:tcPr>
    </w:tblStylePr>
    <w:tblStylePr w:type="lastRow">
      <w:rPr>
        <w:b/>
        <w:bCs/>
      </w:rPr>
      <w:tblPr/>
      <w:tcPr>
        <w:tcBorders>
          <w:top w:val="double" w:sz="4" w:space="0" w:color="044F44" w:themeColor="accent5"/>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4-6">
    <w:name w:val="Grid Table 4 Accent 6"/>
    <w:basedOn w:val="a3"/>
    <w:uiPriority w:val="49"/>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color w:val="FFFFFF" w:themeColor="background1"/>
      </w:rPr>
      <w:tblPr/>
      <w:tcPr>
        <w:tcBorders>
          <w:top w:val="single" w:sz="4" w:space="0" w:color="2C3644" w:themeColor="accent6"/>
          <w:left w:val="single" w:sz="4" w:space="0" w:color="2C3644" w:themeColor="accent6"/>
          <w:bottom w:val="single" w:sz="4" w:space="0" w:color="2C3644" w:themeColor="accent6"/>
          <w:right w:val="single" w:sz="4" w:space="0" w:color="2C3644" w:themeColor="accent6"/>
          <w:insideH w:val="nil"/>
          <w:insideV w:val="nil"/>
        </w:tcBorders>
        <w:shd w:val="clear" w:color="auto" w:fill="2C3644" w:themeFill="accent6"/>
      </w:tcPr>
    </w:tblStylePr>
    <w:tblStylePr w:type="lastRow">
      <w:rPr>
        <w:b/>
        <w:bCs/>
      </w:rPr>
      <w:tblPr/>
      <w:tcPr>
        <w:tcBorders>
          <w:top w:val="double" w:sz="4" w:space="0" w:color="2C3644" w:themeColor="accent6"/>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53">
    <w:name w:val="Grid Table 5 Dark"/>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EA1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EA1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EA1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EA1F" w:themeFill="accent1"/>
      </w:tcPr>
    </w:tblStylePr>
    <w:tblStylePr w:type="band1Vert">
      <w:tblPr/>
      <w:tcPr>
        <w:shd w:val="clear" w:color="auto" w:fill="E7F6A5" w:themeFill="accent1" w:themeFillTint="66"/>
      </w:tcPr>
    </w:tblStylePr>
    <w:tblStylePr w:type="band1Horz">
      <w:tblPr/>
      <w:tcPr>
        <w:shd w:val="clear" w:color="auto" w:fill="E7F6A5" w:themeFill="accent1" w:themeFillTint="66"/>
      </w:tcPr>
    </w:tblStylePr>
  </w:style>
  <w:style w:type="table" w:styleId="5-2">
    <w:name w:val="Grid Table 5 Dark Accent 2"/>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CC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CB0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CB0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CB0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CB08" w:themeFill="accent2"/>
      </w:tcPr>
    </w:tblStylePr>
    <w:tblStylePr w:type="band1Vert">
      <w:tblPr/>
      <w:tcPr>
        <w:shd w:val="clear" w:color="auto" w:fill="E0FA8B" w:themeFill="accent2" w:themeFillTint="66"/>
      </w:tcPr>
    </w:tblStylePr>
    <w:tblStylePr w:type="band1Horz">
      <w:tblPr/>
      <w:tcPr>
        <w:shd w:val="clear" w:color="auto" w:fill="E0FA8B" w:themeFill="accent2" w:themeFillTint="66"/>
      </w:tcPr>
    </w:tblStylePr>
  </w:style>
  <w:style w:type="table" w:styleId="5-3">
    <w:name w:val="Grid Table 5 Dark Accent 3"/>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9F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A4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A4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A4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A48E" w:themeFill="accent3"/>
      </w:tcPr>
    </w:tblStylePr>
    <w:tblStylePr w:type="band1Vert">
      <w:tblPr/>
      <w:tcPr>
        <w:shd w:val="clear" w:color="auto" w:fill="86F3E3" w:themeFill="accent3" w:themeFillTint="66"/>
      </w:tcPr>
    </w:tblStylePr>
    <w:tblStylePr w:type="band1Horz">
      <w:tblPr/>
      <w:tcPr>
        <w:shd w:val="clear" w:color="auto" w:fill="86F3E3" w:themeFill="accent3" w:themeFillTint="66"/>
      </w:tcPr>
    </w:tblStylePr>
  </w:style>
  <w:style w:type="table" w:styleId="5-4">
    <w:name w:val="Grid Table 5 Dark Accent 4"/>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8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C0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C0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C0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C0A3" w:themeFill="accent4"/>
      </w:tcPr>
    </w:tblStylePr>
    <w:tblStylePr w:type="band1Vert">
      <w:tblPr/>
      <w:tcPr>
        <w:shd w:val="clear" w:color="auto" w:fill="95F2E2" w:themeFill="accent4" w:themeFillTint="66"/>
      </w:tcPr>
    </w:tblStylePr>
    <w:tblStylePr w:type="band1Horz">
      <w:tblPr/>
      <w:tcPr>
        <w:shd w:val="clear" w:color="auto" w:fill="95F2E2" w:themeFill="accent4" w:themeFillTint="66"/>
      </w:tcPr>
    </w:tblStylePr>
  </w:style>
  <w:style w:type="table" w:styleId="5-5">
    <w:name w:val="Grid Table 5 Dark Accent 5"/>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B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4F4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4F4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4F4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4F44" w:themeFill="accent5"/>
      </w:tcPr>
    </w:tblStylePr>
    <w:tblStylePr w:type="band1Vert">
      <w:tblPr/>
      <w:tcPr>
        <w:shd w:val="clear" w:color="auto" w:fill="5CF6DF" w:themeFill="accent5" w:themeFillTint="66"/>
      </w:tcPr>
    </w:tblStylePr>
    <w:tblStylePr w:type="band1Horz">
      <w:tblPr/>
      <w:tcPr>
        <w:shd w:val="clear" w:color="auto" w:fill="5CF6DF" w:themeFill="accent5" w:themeFillTint="66"/>
      </w:tcPr>
    </w:tblStylePr>
  </w:style>
  <w:style w:type="table" w:styleId="5-6">
    <w:name w:val="Grid Table 5 Dark Accent 6"/>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5D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36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36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36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3644" w:themeFill="accent6"/>
      </w:tcPr>
    </w:tblStylePr>
    <w:tblStylePr w:type="band1Vert">
      <w:tblPr/>
      <w:tcPr>
        <w:shd w:val="clear" w:color="auto" w:fill="9EACC0" w:themeFill="accent6" w:themeFillTint="66"/>
      </w:tcPr>
    </w:tblStylePr>
    <w:tblStylePr w:type="band1Horz">
      <w:tblPr/>
      <w:tcPr>
        <w:shd w:val="clear" w:color="auto" w:fill="9EACC0" w:themeFill="accent6" w:themeFillTint="66"/>
      </w:tcPr>
    </w:tblStylePr>
  </w:style>
  <w:style w:type="table" w:styleId="61">
    <w:name w:val="Grid Table 6 Colorful"/>
    <w:basedOn w:val="a3"/>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572222"/>
    <w:pPr>
      <w:spacing w:after="0" w:line="240" w:lineRule="auto"/>
    </w:pPr>
    <w:rPr>
      <w:color w:val="95B511" w:themeColor="accent1" w:themeShade="BF"/>
    </w:r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bottom w:val="single" w:sz="12" w:space="0" w:color="DBF278" w:themeColor="accent1" w:themeTint="99"/>
        </w:tcBorders>
      </w:tcPr>
    </w:tblStylePr>
    <w:tblStylePr w:type="lastRow">
      <w:rPr>
        <w:b/>
        <w:bCs/>
      </w:rPr>
      <w:tblPr/>
      <w:tcPr>
        <w:tcBorders>
          <w:top w:val="doub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6-2">
    <w:name w:val="Grid Table 6 Colorful Accent 2"/>
    <w:basedOn w:val="a3"/>
    <w:uiPriority w:val="51"/>
    <w:rsid w:val="00572222"/>
    <w:pPr>
      <w:spacing w:after="0" w:line="240" w:lineRule="auto"/>
    </w:pPr>
    <w:rPr>
      <w:color w:val="749706" w:themeColor="accent2" w:themeShade="BF"/>
    </w:r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bottom w:val="single" w:sz="12" w:space="0" w:color="D0F852" w:themeColor="accent2" w:themeTint="99"/>
        </w:tcBorders>
      </w:tcPr>
    </w:tblStylePr>
    <w:tblStylePr w:type="lastRow">
      <w:rPr>
        <w:b/>
        <w:bCs/>
      </w:rPr>
      <w:tblPr/>
      <w:tcPr>
        <w:tcBorders>
          <w:top w:val="doub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6-3">
    <w:name w:val="Grid Table 6 Colorful Accent 3"/>
    <w:basedOn w:val="a3"/>
    <w:uiPriority w:val="51"/>
    <w:rsid w:val="00572222"/>
    <w:pPr>
      <w:spacing w:after="0" w:line="240" w:lineRule="auto"/>
    </w:pPr>
    <w:rPr>
      <w:color w:val="0C7A6A" w:themeColor="accent3" w:themeShade="BF"/>
    </w:r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bottom w:val="single" w:sz="12" w:space="0" w:color="4AEDD5" w:themeColor="accent3" w:themeTint="99"/>
        </w:tcBorders>
      </w:tcPr>
    </w:tblStylePr>
    <w:tblStylePr w:type="lastRow">
      <w:rPr>
        <w:b/>
        <w:bCs/>
      </w:rPr>
      <w:tblPr/>
      <w:tcPr>
        <w:tcBorders>
          <w:top w:val="doub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6-4">
    <w:name w:val="Grid Table 6 Colorful Accent 4"/>
    <w:basedOn w:val="a3"/>
    <w:uiPriority w:val="51"/>
    <w:rsid w:val="00572222"/>
    <w:pPr>
      <w:spacing w:after="0" w:line="240" w:lineRule="auto"/>
    </w:pPr>
    <w:rPr>
      <w:color w:val="118F79" w:themeColor="accent4" w:themeShade="BF"/>
    </w:r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bottom w:val="single" w:sz="12" w:space="0" w:color="60ECD4" w:themeColor="accent4" w:themeTint="99"/>
        </w:tcBorders>
      </w:tcPr>
    </w:tblStylePr>
    <w:tblStylePr w:type="lastRow">
      <w:rPr>
        <w:b/>
        <w:bCs/>
      </w:rPr>
      <w:tblPr/>
      <w:tcPr>
        <w:tcBorders>
          <w:top w:val="doub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6-5">
    <w:name w:val="Grid Table 6 Colorful Accent 5"/>
    <w:basedOn w:val="a3"/>
    <w:uiPriority w:val="51"/>
    <w:rsid w:val="00572222"/>
    <w:pPr>
      <w:spacing w:after="0" w:line="240" w:lineRule="auto"/>
    </w:pPr>
    <w:rPr>
      <w:color w:val="033B32" w:themeColor="accent5" w:themeShade="BF"/>
    </w:r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bottom w:val="single" w:sz="12" w:space="0" w:color="0CF1CF" w:themeColor="accent5" w:themeTint="99"/>
        </w:tcBorders>
      </w:tcPr>
    </w:tblStylePr>
    <w:tblStylePr w:type="lastRow">
      <w:rPr>
        <w:b/>
        <w:bCs/>
      </w:rPr>
      <w:tblPr/>
      <w:tcPr>
        <w:tcBorders>
          <w:top w:val="doub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6-6">
    <w:name w:val="Grid Table 6 Colorful Accent 6"/>
    <w:basedOn w:val="a3"/>
    <w:uiPriority w:val="51"/>
    <w:rsid w:val="00572222"/>
    <w:pPr>
      <w:spacing w:after="0" w:line="240" w:lineRule="auto"/>
    </w:pPr>
    <w:rPr>
      <w:color w:val="212832" w:themeColor="accent6" w:themeShade="BF"/>
    </w:r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bottom w:val="single" w:sz="12" w:space="0" w:color="6D83A1" w:themeColor="accent6" w:themeTint="99"/>
        </w:tcBorders>
      </w:tcPr>
    </w:tblStylePr>
    <w:tblStylePr w:type="lastRow">
      <w:rPr>
        <w:b/>
        <w:bCs/>
      </w:rPr>
      <w:tblPr/>
      <w:tcPr>
        <w:tcBorders>
          <w:top w:val="doub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71">
    <w:name w:val="Grid Table 7 Colorful"/>
    <w:basedOn w:val="a3"/>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572222"/>
    <w:pPr>
      <w:spacing w:after="0" w:line="240" w:lineRule="auto"/>
    </w:pPr>
    <w:rPr>
      <w:color w:val="95B511" w:themeColor="accent1" w:themeShade="BF"/>
    </w:r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bottom w:val="single" w:sz="4" w:space="0" w:color="DBF278" w:themeColor="accent1" w:themeTint="99"/>
        </w:tcBorders>
      </w:tcPr>
    </w:tblStylePr>
    <w:tblStylePr w:type="nwCell">
      <w:tblPr/>
      <w:tcPr>
        <w:tcBorders>
          <w:bottom w:val="single" w:sz="4" w:space="0" w:color="DBF278" w:themeColor="accent1" w:themeTint="99"/>
        </w:tcBorders>
      </w:tcPr>
    </w:tblStylePr>
    <w:tblStylePr w:type="seCell">
      <w:tblPr/>
      <w:tcPr>
        <w:tcBorders>
          <w:top w:val="single" w:sz="4" w:space="0" w:color="DBF278" w:themeColor="accent1" w:themeTint="99"/>
        </w:tcBorders>
      </w:tcPr>
    </w:tblStylePr>
    <w:tblStylePr w:type="swCell">
      <w:tblPr/>
      <w:tcPr>
        <w:tcBorders>
          <w:top w:val="single" w:sz="4" w:space="0" w:color="DBF278" w:themeColor="accent1" w:themeTint="99"/>
        </w:tcBorders>
      </w:tcPr>
    </w:tblStylePr>
  </w:style>
  <w:style w:type="table" w:styleId="7-2">
    <w:name w:val="Grid Table 7 Colorful Accent 2"/>
    <w:basedOn w:val="a3"/>
    <w:uiPriority w:val="52"/>
    <w:rsid w:val="00572222"/>
    <w:pPr>
      <w:spacing w:after="0" w:line="240" w:lineRule="auto"/>
    </w:pPr>
    <w:rPr>
      <w:color w:val="749706" w:themeColor="accent2" w:themeShade="BF"/>
    </w:r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bottom w:val="single" w:sz="4" w:space="0" w:color="D0F852" w:themeColor="accent2" w:themeTint="99"/>
        </w:tcBorders>
      </w:tcPr>
    </w:tblStylePr>
    <w:tblStylePr w:type="nwCell">
      <w:tblPr/>
      <w:tcPr>
        <w:tcBorders>
          <w:bottom w:val="single" w:sz="4" w:space="0" w:color="D0F852" w:themeColor="accent2" w:themeTint="99"/>
        </w:tcBorders>
      </w:tcPr>
    </w:tblStylePr>
    <w:tblStylePr w:type="seCell">
      <w:tblPr/>
      <w:tcPr>
        <w:tcBorders>
          <w:top w:val="single" w:sz="4" w:space="0" w:color="D0F852" w:themeColor="accent2" w:themeTint="99"/>
        </w:tcBorders>
      </w:tcPr>
    </w:tblStylePr>
    <w:tblStylePr w:type="swCell">
      <w:tblPr/>
      <w:tcPr>
        <w:tcBorders>
          <w:top w:val="single" w:sz="4" w:space="0" w:color="D0F852" w:themeColor="accent2" w:themeTint="99"/>
        </w:tcBorders>
      </w:tcPr>
    </w:tblStylePr>
  </w:style>
  <w:style w:type="table" w:styleId="7-3">
    <w:name w:val="Grid Table 7 Colorful Accent 3"/>
    <w:basedOn w:val="a3"/>
    <w:uiPriority w:val="52"/>
    <w:rsid w:val="00572222"/>
    <w:pPr>
      <w:spacing w:after="0" w:line="240" w:lineRule="auto"/>
    </w:pPr>
    <w:rPr>
      <w:color w:val="0C7A6A" w:themeColor="accent3" w:themeShade="BF"/>
    </w:r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bottom w:val="single" w:sz="4" w:space="0" w:color="4AEDD5" w:themeColor="accent3" w:themeTint="99"/>
        </w:tcBorders>
      </w:tcPr>
    </w:tblStylePr>
    <w:tblStylePr w:type="nwCell">
      <w:tblPr/>
      <w:tcPr>
        <w:tcBorders>
          <w:bottom w:val="single" w:sz="4" w:space="0" w:color="4AEDD5" w:themeColor="accent3" w:themeTint="99"/>
        </w:tcBorders>
      </w:tcPr>
    </w:tblStylePr>
    <w:tblStylePr w:type="seCell">
      <w:tblPr/>
      <w:tcPr>
        <w:tcBorders>
          <w:top w:val="single" w:sz="4" w:space="0" w:color="4AEDD5" w:themeColor="accent3" w:themeTint="99"/>
        </w:tcBorders>
      </w:tcPr>
    </w:tblStylePr>
    <w:tblStylePr w:type="swCell">
      <w:tblPr/>
      <w:tcPr>
        <w:tcBorders>
          <w:top w:val="single" w:sz="4" w:space="0" w:color="4AEDD5" w:themeColor="accent3" w:themeTint="99"/>
        </w:tcBorders>
      </w:tcPr>
    </w:tblStylePr>
  </w:style>
  <w:style w:type="table" w:styleId="7-4">
    <w:name w:val="Grid Table 7 Colorful Accent 4"/>
    <w:basedOn w:val="a3"/>
    <w:uiPriority w:val="52"/>
    <w:rsid w:val="00572222"/>
    <w:pPr>
      <w:spacing w:after="0" w:line="240" w:lineRule="auto"/>
    </w:pPr>
    <w:rPr>
      <w:color w:val="118F79" w:themeColor="accent4" w:themeShade="BF"/>
    </w:r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bottom w:val="single" w:sz="4" w:space="0" w:color="60ECD4" w:themeColor="accent4" w:themeTint="99"/>
        </w:tcBorders>
      </w:tcPr>
    </w:tblStylePr>
    <w:tblStylePr w:type="nwCell">
      <w:tblPr/>
      <w:tcPr>
        <w:tcBorders>
          <w:bottom w:val="single" w:sz="4" w:space="0" w:color="60ECD4" w:themeColor="accent4" w:themeTint="99"/>
        </w:tcBorders>
      </w:tcPr>
    </w:tblStylePr>
    <w:tblStylePr w:type="seCell">
      <w:tblPr/>
      <w:tcPr>
        <w:tcBorders>
          <w:top w:val="single" w:sz="4" w:space="0" w:color="60ECD4" w:themeColor="accent4" w:themeTint="99"/>
        </w:tcBorders>
      </w:tcPr>
    </w:tblStylePr>
    <w:tblStylePr w:type="swCell">
      <w:tblPr/>
      <w:tcPr>
        <w:tcBorders>
          <w:top w:val="single" w:sz="4" w:space="0" w:color="60ECD4" w:themeColor="accent4" w:themeTint="99"/>
        </w:tcBorders>
      </w:tcPr>
    </w:tblStylePr>
  </w:style>
  <w:style w:type="table" w:styleId="7-5">
    <w:name w:val="Grid Table 7 Colorful Accent 5"/>
    <w:basedOn w:val="a3"/>
    <w:uiPriority w:val="52"/>
    <w:rsid w:val="00572222"/>
    <w:pPr>
      <w:spacing w:after="0" w:line="240" w:lineRule="auto"/>
    </w:pPr>
    <w:rPr>
      <w:color w:val="033B32" w:themeColor="accent5" w:themeShade="BF"/>
    </w:r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bottom w:val="single" w:sz="4" w:space="0" w:color="0CF1CF" w:themeColor="accent5" w:themeTint="99"/>
        </w:tcBorders>
      </w:tcPr>
    </w:tblStylePr>
    <w:tblStylePr w:type="nwCell">
      <w:tblPr/>
      <w:tcPr>
        <w:tcBorders>
          <w:bottom w:val="single" w:sz="4" w:space="0" w:color="0CF1CF" w:themeColor="accent5" w:themeTint="99"/>
        </w:tcBorders>
      </w:tcPr>
    </w:tblStylePr>
    <w:tblStylePr w:type="seCell">
      <w:tblPr/>
      <w:tcPr>
        <w:tcBorders>
          <w:top w:val="single" w:sz="4" w:space="0" w:color="0CF1CF" w:themeColor="accent5" w:themeTint="99"/>
        </w:tcBorders>
      </w:tcPr>
    </w:tblStylePr>
    <w:tblStylePr w:type="swCell">
      <w:tblPr/>
      <w:tcPr>
        <w:tcBorders>
          <w:top w:val="single" w:sz="4" w:space="0" w:color="0CF1CF" w:themeColor="accent5" w:themeTint="99"/>
        </w:tcBorders>
      </w:tcPr>
    </w:tblStylePr>
  </w:style>
  <w:style w:type="table" w:styleId="7-6">
    <w:name w:val="Grid Table 7 Colorful Accent 6"/>
    <w:basedOn w:val="a3"/>
    <w:uiPriority w:val="52"/>
    <w:rsid w:val="00572222"/>
    <w:pPr>
      <w:spacing w:after="0" w:line="240" w:lineRule="auto"/>
    </w:pPr>
    <w:rPr>
      <w:color w:val="212832" w:themeColor="accent6" w:themeShade="BF"/>
    </w:r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bottom w:val="single" w:sz="4" w:space="0" w:color="6D83A1" w:themeColor="accent6" w:themeTint="99"/>
        </w:tcBorders>
      </w:tcPr>
    </w:tblStylePr>
    <w:tblStylePr w:type="nwCell">
      <w:tblPr/>
      <w:tcPr>
        <w:tcBorders>
          <w:bottom w:val="single" w:sz="4" w:space="0" w:color="6D83A1" w:themeColor="accent6" w:themeTint="99"/>
        </w:tcBorders>
      </w:tcPr>
    </w:tblStylePr>
    <w:tblStylePr w:type="seCell">
      <w:tblPr/>
      <w:tcPr>
        <w:tcBorders>
          <w:top w:val="single" w:sz="4" w:space="0" w:color="6D83A1" w:themeColor="accent6" w:themeTint="99"/>
        </w:tcBorders>
      </w:tcPr>
    </w:tblStylePr>
    <w:tblStylePr w:type="swCell">
      <w:tblPr/>
      <w:tcPr>
        <w:tcBorders>
          <w:top w:val="single" w:sz="4" w:space="0" w:color="6D83A1" w:themeColor="accent6" w:themeTint="99"/>
        </w:tcBorders>
      </w:tcPr>
    </w:tblStylePr>
  </w:style>
  <w:style w:type="character" w:customStyle="1" w:styleId="32">
    <w:name w:val="标题 3 字符"/>
    <w:basedOn w:val="a2"/>
    <w:link w:val="31"/>
    <w:uiPriority w:val="9"/>
    <w:semiHidden/>
    <w:rsid w:val="00572222"/>
    <w:rPr>
      <w:rFonts w:asciiTheme="majorHAnsi" w:eastAsiaTheme="majorEastAsia" w:hAnsiTheme="majorHAnsi" w:cstheme="majorBidi"/>
      <w:color w:val="63780B" w:themeColor="accent1" w:themeShade="7F"/>
      <w:kern w:val="16"/>
      <w:sz w:val="24"/>
      <w:szCs w:val="24"/>
      <w14:ligatures w14:val="standardContextual"/>
      <w14:numForm w14:val="oldStyle"/>
      <w14:numSpacing w14:val="proportional"/>
      <w14:cntxtAlts/>
    </w:rPr>
  </w:style>
  <w:style w:type="character" w:customStyle="1" w:styleId="42">
    <w:name w:val="标题 4 字符"/>
    <w:basedOn w:val="a2"/>
    <w:link w:val="41"/>
    <w:uiPriority w:val="9"/>
    <w:semiHidden/>
    <w:rsid w:val="00572222"/>
    <w:rPr>
      <w:rFonts w:asciiTheme="majorHAnsi" w:eastAsiaTheme="majorEastAsia" w:hAnsiTheme="majorHAnsi" w:cstheme="majorBidi"/>
      <w:i/>
      <w:iCs/>
      <w:color w:val="95B511" w:themeColor="accent1" w:themeShade="BF"/>
      <w:kern w:val="16"/>
      <w:sz w:val="22"/>
      <w14:ligatures w14:val="standardContextual"/>
      <w14:numForm w14:val="oldStyle"/>
      <w14:numSpacing w14:val="proportional"/>
      <w14:cntxtAlts/>
    </w:rPr>
  </w:style>
  <w:style w:type="character" w:customStyle="1" w:styleId="52">
    <w:name w:val="标题 5 字符"/>
    <w:basedOn w:val="a2"/>
    <w:link w:val="51"/>
    <w:uiPriority w:val="9"/>
    <w:semiHidden/>
    <w:rsid w:val="00572222"/>
    <w:rPr>
      <w:rFonts w:asciiTheme="majorHAnsi" w:eastAsiaTheme="majorEastAsia" w:hAnsiTheme="majorHAnsi" w:cstheme="majorBidi"/>
      <w:color w:val="95B511" w:themeColor="accent1" w:themeShade="BF"/>
      <w:kern w:val="16"/>
      <w:sz w:val="22"/>
      <w14:ligatures w14:val="standardContextual"/>
      <w14:numForm w14:val="oldStyle"/>
      <w14:numSpacing w14:val="proportional"/>
      <w14:cntxtAlts/>
    </w:rPr>
  </w:style>
  <w:style w:type="character" w:customStyle="1" w:styleId="60">
    <w:name w:val="标题 6 字符"/>
    <w:basedOn w:val="a2"/>
    <w:link w:val="6"/>
    <w:uiPriority w:val="9"/>
    <w:semiHidden/>
    <w:rsid w:val="00572222"/>
    <w:rPr>
      <w:rFonts w:asciiTheme="majorHAnsi" w:eastAsiaTheme="majorEastAsia" w:hAnsiTheme="majorHAnsi" w:cstheme="majorBidi"/>
      <w:color w:val="63780B" w:themeColor="accent1" w:themeShade="7F"/>
      <w:kern w:val="16"/>
      <w:sz w:val="22"/>
      <w14:ligatures w14:val="standardContextual"/>
      <w14:numForm w14:val="oldStyle"/>
      <w14:numSpacing w14:val="proportional"/>
      <w14:cntxtAlts/>
    </w:rPr>
  </w:style>
  <w:style w:type="character" w:customStyle="1" w:styleId="70">
    <w:name w:val="标题 7 字符"/>
    <w:basedOn w:val="a2"/>
    <w:link w:val="7"/>
    <w:uiPriority w:val="9"/>
    <w:semiHidden/>
    <w:rsid w:val="00572222"/>
    <w:rPr>
      <w:rFonts w:asciiTheme="majorHAnsi" w:eastAsiaTheme="majorEastAsia" w:hAnsiTheme="majorHAnsi" w:cstheme="majorBidi"/>
      <w:i/>
      <w:iCs/>
      <w:color w:val="63780B" w:themeColor="accent1" w:themeShade="7F"/>
      <w:kern w:val="16"/>
      <w:sz w:val="22"/>
      <w14:ligatures w14:val="standardContextual"/>
      <w14:numForm w14:val="oldStyle"/>
      <w14:numSpacing w14:val="proportional"/>
      <w14:cntxtAlts/>
    </w:rPr>
  </w:style>
  <w:style w:type="character" w:customStyle="1" w:styleId="80">
    <w:name w:val="标题 8 字符"/>
    <w:basedOn w:val="a2"/>
    <w:link w:val="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90">
    <w:name w:val="标题 9 字符"/>
    <w:basedOn w:val="a2"/>
    <w:link w:val="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
    <w:name w:val="HTML Acronym"/>
    <w:basedOn w:val="a2"/>
    <w:uiPriority w:val="99"/>
    <w:semiHidden/>
    <w:unhideWhenUsed/>
    <w:rsid w:val="00572222"/>
    <w:rPr>
      <w:sz w:val="22"/>
    </w:rPr>
  </w:style>
  <w:style w:type="paragraph" w:styleId="HTML0">
    <w:name w:val="HTML Address"/>
    <w:basedOn w:val="a1"/>
    <w:link w:val="HTML1"/>
    <w:uiPriority w:val="99"/>
    <w:semiHidden/>
    <w:unhideWhenUsed/>
    <w:rsid w:val="00572222"/>
    <w:pPr>
      <w:spacing w:after="0" w:line="240" w:lineRule="auto"/>
    </w:pPr>
    <w:rPr>
      <w:i/>
      <w:iCs/>
    </w:rPr>
  </w:style>
  <w:style w:type="character" w:customStyle="1" w:styleId="HTML1">
    <w:name w:val="HTML 地址 字符"/>
    <w:basedOn w:val="a2"/>
    <w:link w:val="HTML0"/>
    <w:uiPriority w:val="99"/>
    <w:semiHidden/>
    <w:rsid w:val="00572222"/>
    <w:rPr>
      <w:i/>
      <w:iCs/>
      <w:kern w:val="16"/>
      <w:sz w:val="22"/>
      <w14:ligatures w14:val="standardContextual"/>
      <w14:numForm w14:val="oldStyle"/>
      <w14:numSpacing w14:val="proportional"/>
      <w14:cntxtAlts/>
    </w:rPr>
  </w:style>
  <w:style w:type="character" w:styleId="HTML2">
    <w:name w:val="HTML Cite"/>
    <w:basedOn w:val="a2"/>
    <w:uiPriority w:val="99"/>
    <w:semiHidden/>
    <w:unhideWhenUsed/>
    <w:rsid w:val="00572222"/>
    <w:rPr>
      <w:i/>
      <w:iCs/>
      <w:sz w:val="22"/>
    </w:rPr>
  </w:style>
  <w:style w:type="character" w:styleId="HTML3">
    <w:name w:val="HTML Code"/>
    <w:basedOn w:val="a2"/>
    <w:uiPriority w:val="99"/>
    <w:semiHidden/>
    <w:unhideWhenUsed/>
    <w:rsid w:val="00572222"/>
    <w:rPr>
      <w:rFonts w:ascii="Consolas" w:hAnsi="Consolas"/>
      <w:sz w:val="22"/>
      <w:szCs w:val="20"/>
    </w:rPr>
  </w:style>
  <w:style w:type="character" w:styleId="HTML4">
    <w:name w:val="HTML Definition"/>
    <w:basedOn w:val="a2"/>
    <w:uiPriority w:val="99"/>
    <w:semiHidden/>
    <w:unhideWhenUsed/>
    <w:rsid w:val="00572222"/>
    <w:rPr>
      <w:i/>
      <w:iCs/>
      <w:sz w:val="22"/>
    </w:rPr>
  </w:style>
  <w:style w:type="character" w:styleId="HTML5">
    <w:name w:val="HTML Keyboard"/>
    <w:basedOn w:val="a2"/>
    <w:uiPriority w:val="99"/>
    <w:semiHidden/>
    <w:unhideWhenUsed/>
    <w:rsid w:val="00572222"/>
    <w:rPr>
      <w:rFonts w:ascii="Consolas" w:hAnsi="Consolas"/>
      <w:sz w:val="22"/>
      <w:szCs w:val="20"/>
    </w:rPr>
  </w:style>
  <w:style w:type="paragraph" w:styleId="HTML6">
    <w:name w:val="HTML Preformatted"/>
    <w:basedOn w:val="a1"/>
    <w:link w:val="HTML7"/>
    <w:uiPriority w:val="99"/>
    <w:semiHidden/>
    <w:unhideWhenUsed/>
    <w:rsid w:val="00572222"/>
    <w:pPr>
      <w:spacing w:after="0" w:line="240" w:lineRule="auto"/>
    </w:pPr>
    <w:rPr>
      <w:rFonts w:ascii="Consolas" w:hAnsi="Consolas"/>
    </w:rPr>
  </w:style>
  <w:style w:type="character" w:customStyle="1" w:styleId="HTML7">
    <w:name w:val="HTML 预设格式 字符"/>
    <w:basedOn w:val="a2"/>
    <w:link w:val="HTML6"/>
    <w:uiPriority w:val="99"/>
    <w:semiHidden/>
    <w:rsid w:val="00572222"/>
    <w:rPr>
      <w:rFonts w:ascii="Consolas" w:hAnsi="Consolas"/>
      <w:kern w:val="16"/>
      <w:sz w:val="22"/>
      <w14:ligatures w14:val="standardContextual"/>
      <w14:numForm w14:val="oldStyle"/>
      <w14:numSpacing w14:val="proportional"/>
      <w14:cntxtAlts/>
    </w:rPr>
  </w:style>
  <w:style w:type="character" w:styleId="HTML8">
    <w:name w:val="HTML Sample"/>
    <w:basedOn w:val="a2"/>
    <w:uiPriority w:val="99"/>
    <w:semiHidden/>
    <w:unhideWhenUsed/>
    <w:rsid w:val="00572222"/>
    <w:rPr>
      <w:rFonts w:ascii="Consolas" w:hAnsi="Consolas"/>
      <w:sz w:val="24"/>
      <w:szCs w:val="24"/>
    </w:rPr>
  </w:style>
  <w:style w:type="character" w:styleId="HTML9">
    <w:name w:val="HTML Typewriter"/>
    <w:basedOn w:val="a2"/>
    <w:uiPriority w:val="99"/>
    <w:semiHidden/>
    <w:unhideWhenUsed/>
    <w:rsid w:val="00572222"/>
    <w:rPr>
      <w:rFonts w:ascii="Consolas" w:hAnsi="Consolas"/>
      <w:sz w:val="22"/>
      <w:szCs w:val="20"/>
    </w:rPr>
  </w:style>
  <w:style w:type="character" w:styleId="HTMLa">
    <w:name w:val="HTML Variable"/>
    <w:basedOn w:val="a2"/>
    <w:uiPriority w:val="99"/>
    <w:semiHidden/>
    <w:unhideWhenUsed/>
    <w:rsid w:val="00572222"/>
    <w:rPr>
      <w:i/>
      <w:iCs/>
      <w:sz w:val="22"/>
    </w:rPr>
  </w:style>
  <w:style w:type="character" w:styleId="afff4">
    <w:name w:val="Hyperlink"/>
    <w:basedOn w:val="a2"/>
    <w:uiPriority w:val="99"/>
    <w:unhideWhenUsed/>
    <w:rsid w:val="000F51EC"/>
    <w:rPr>
      <w:color w:val="0B6051" w:themeColor="accent4" w:themeShade="80"/>
      <w:sz w:val="22"/>
      <w:u w:val="single"/>
    </w:rPr>
  </w:style>
  <w:style w:type="paragraph" w:styleId="12">
    <w:name w:val="index 1"/>
    <w:basedOn w:val="a1"/>
    <w:next w:val="a1"/>
    <w:autoRedefine/>
    <w:uiPriority w:val="99"/>
    <w:semiHidden/>
    <w:unhideWhenUsed/>
    <w:rsid w:val="00572222"/>
    <w:pPr>
      <w:spacing w:after="0" w:line="240" w:lineRule="auto"/>
      <w:ind w:left="200" w:hanging="200"/>
    </w:pPr>
  </w:style>
  <w:style w:type="paragraph" w:styleId="2a">
    <w:name w:val="index 2"/>
    <w:basedOn w:val="a1"/>
    <w:next w:val="a1"/>
    <w:autoRedefine/>
    <w:uiPriority w:val="99"/>
    <w:semiHidden/>
    <w:unhideWhenUsed/>
    <w:rsid w:val="00572222"/>
    <w:pPr>
      <w:spacing w:after="0" w:line="240" w:lineRule="auto"/>
      <w:ind w:left="400" w:hanging="200"/>
    </w:pPr>
  </w:style>
  <w:style w:type="paragraph" w:styleId="38">
    <w:name w:val="index 3"/>
    <w:basedOn w:val="a1"/>
    <w:next w:val="a1"/>
    <w:autoRedefine/>
    <w:uiPriority w:val="99"/>
    <w:semiHidden/>
    <w:unhideWhenUsed/>
    <w:rsid w:val="00572222"/>
    <w:pPr>
      <w:spacing w:after="0" w:line="240" w:lineRule="auto"/>
      <w:ind w:left="600" w:hanging="200"/>
    </w:pPr>
  </w:style>
  <w:style w:type="paragraph" w:styleId="44">
    <w:name w:val="index 4"/>
    <w:basedOn w:val="a1"/>
    <w:next w:val="a1"/>
    <w:autoRedefine/>
    <w:uiPriority w:val="99"/>
    <w:semiHidden/>
    <w:unhideWhenUsed/>
    <w:rsid w:val="00572222"/>
    <w:pPr>
      <w:spacing w:after="0" w:line="240" w:lineRule="auto"/>
      <w:ind w:left="800" w:hanging="200"/>
    </w:pPr>
  </w:style>
  <w:style w:type="paragraph" w:styleId="54">
    <w:name w:val="index 5"/>
    <w:basedOn w:val="a1"/>
    <w:next w:val="a1"/>
    <w:autoRedefine/>
    <w:uiPriority w:val="99"/>
    <w:semiHidden/>
    <w:unhideWhenUsed/>
    <w:rsid w:val="00572222"/>
    <w:pPr>
      <w:spacing w:after="0" w:line="240" w:lineRule="auto"/>
      <w:ind w:left="1000" w:hanging="200"/>
    </w:pPr>
  </w:style>
  <w:style w:type="paragraph" w:styleId="62">
    <w:name w:val="index 6"/>
    <w:basedOn w:val="a1"/>
    <w:next w:val="a1"/>
    <w:autoRedefine/>
    <w:uiPriority w:val="99"/>
    <w:semiHidden/>
    <w:unhideWhenUsed/>
    <w:rsid w:val="00572222"/>
    <w:pPr>
      <w:spacing w:after="0" w:line="240" w:lineRule="auto"/>
      <w:ind w:left="1200" w:hanging="200"/>
    </w:pPr>
  </w:style>
  <w:style w:type="paragraph" w:styleId="72">
    <w:name w:val="index 7"/>
    <w:basedOn w:val="a1"/>
    <w:next w:val="a1"/>
    <w:autoRedefine/>
    <w:uiPriority w:val="99"/>
    <w:semiHidden/>
    <w:unhideWhenUsed/>
    <w:rsid w:val="00572222"/>
    <w:pPr>
      <w:spacing w:after="0" w:line="240" w:lineRule="auto"/>
      <w:ind w:left="1400" w:hanging="200"/>
    </w:pPr>
  </w:style>
  <w:style w:type="paragraph" w:styleId="81">
    <w:name w:val="index 8"/>
    <w:basedOn w:val="a1"/>
    <w:next w:val="a1"/>
    <w:autoRedefine/>
    <w:uiPriority w:val="99"/>
    <w:semiHidden/>
    <w:unhideWhenUsed/>
    <w:rsid w:val="00572222"/>
    <w:pPr>
      <w:spacing w:after="0" w:line="240" w:lineRule="auto"/>
      <w:ind w:left="1600" w:hanging="200"/>
    </w:pPr>
  </w:style>
  <w:style w:type="paragraph" w:styleId="91">
    <w:name w:val="index 9"/>
    <w:basedOn w:val="a1"/>
    <w:next w:val="a1"/>
    <w:autoRedefine/>
    <w:uiPriority w:val="99"/>
    <w:semiHidden/>
    <w:unhideWhenUsed/>
    <w:rsid w:val="00572222"/>
    <w:pPr>
      <w:spacing w:after="0" w:line="240" w:lineRule="auto"/>
      <w:ind w:left="1800" w:hanging="200"/>
    </w:pPr>
  </w:style>
  <w:style w:type="paragraph" w:styleId="afff5">
    <w:name w:val="index heading"/>
    <w:basedOn w:val="a1"/>
    <w:next w:val="12"/>
    <w:uiPriority w:val="99"/>
    <w:semiHidden/>
    <w:unhideWhenUsed/>
    <w:rsid w:val="00572222"/>
    <w:rPr>
      <w:rFonts w:asciiTheme="majorHAnsi" w:eastAsiaTheme="majorEastAsia" w:hAnsiTheme="majorHAnsi" w:cstheme="majorBidi"/>
      <w:b/>
      <w:bCs/>
    </w:rPr>
  </w:style>
  <w:style w:type="character" w:styleId="afff6">
    <w:name w:val="Intense Emphasis"/>
    <w:basedOn w:val="a2"/>
    <w:uiPriority w:val="21"/>
    <w:semiHidden/>
    <w:qFormat/>
    <w:rsid w:val="000F51EC"/>
    <w:rPr>
      <w:i/>
      <w:iCs/>
      <w:color w:val="95B511" w:themeColor="accent1" w:themeShade="BF"/>
      <w:sz w:val="22"/>
    </w:rPr>
  </w:style>
  <w:style w:type="paragraph" w:styleId="afff7">
    <w:name w:val="Intense Quote"/>
    <w:basedOn w:val="a1"/>
    <w:next w:val="a1"/>
    <w:link w:val="afff8"/>
    <w:uiPriority w:val="30"/>
    <w:semiHidden/>
    <w:qFormat/>
    <w:rsid w:val="000F51EC"/>
    <w:pPr>
      <w:pBdr>
        <w:top w:val="single" w:sz="4" w:space="10" w:color="C3EA1F" w:themeColor="accent1"/>
        <w:bottom w:val="single" w:sz="4" w:space="10" w:color="C3EA1F" w:themeColor="accent1"/>
      </w:pBdr>
      <w:spacing w:before="360" w:after="360"/>
      <w:ind w:left="864" w:right="864"/>
      <w:jc w:val="center"/>
    </w:pPr>
    <w:rPr>
      <w:i/>
      <w:iCs/>
      <w:color w:val="95B511" w:themeColor="accent1" w:themeShade="BF"/>
    </w:rPr>
  </w:style>
  <w:style w:type="character" w:customStyle="1" w:styleId="afff8">
    <w:name w:val="明显引用 字符"/>
    <w:basedOn w:val="a2"/>
    <w:link w:val="afff7"/>
    <w:uiPriority w:val="30"/>
    <w:semiHidden/>
    <w:rsid w:val="000F51EC"/>
    <w:rPr>
      <w:i/>
      <w:iCs/>
      <w:color w:val="95B511" w:themeColor="accent1" w:themeShade="BF"/>
    </w:rPr>
  </w:style>
  <w:style w:type="character" w:styleId="afff9">
    <w:name w:val="Intense Reference"/>
    <w:basedOn w:val="a2"/>
    <w:uiPriority w:val="32"/>
    <w:semiHidden/>
    <w:qFormat/>
    <w:rsid w:val="000F51EC"/>
    <w:rPr>
      <w:b/>
      <w:bCs/>
      <w:caps w:val="0"/>
      <w:smallCaps/>
      <w:color w:val="95B511" w:themeColor="accent1" w:themeShade="BF"/>
      <w:spacing w:val="5"/>
      <w:sz w:val="22"/>
    </w:rPr>
  </w:style>
  <w:style w:type="table" w:styleId="afffa">
    <w:name w:val="Light Grid"/>
    <w:basedOn w:val="a3"/>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572222"/>
    <w:pPr>
      <w:spacing w:after="0" w:line="240" w:lineRule="auto"/>
    </w:p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insideH w:val="single" w:sz="8" w:space="0" w:color="C3EA1F" w:themeColor="accent1"/>
        <w:insideV w:val="single" w:sz="8" w:space="0" w:color="C3EA1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EA1F" w:themeColor="accent1"/>
          <w:left w:val="single" w:sz="8" w:space="0" w:color="C3EA1F" w:themeColor="accent1"/>
          <w:bottom w:val="single" w:sz="18" w:space="0" w:color="C3EA1F" w:themeColor="accent1"/>
          <w:right w:val="single" w:sz="8" w:space="0" w:color="C3EA1F" w:themeColor="accent1"/>
          <w:insideH w:val="nil"/>
          <w:insideV w:val="single" w:sz="8" w:space="0" w:color="C3EA1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EA1F" w:themeColor="accent1"/>
          <w:left w:val="single" w:sz="8" w:space="0" w:color="C3EA1F" w:themeColor="accent1"/>
          <w:bottom w:val="single" w:sz="8" w:space="0" w:color="C3EA1F" w:themeColor="accent1"/>
          <w:right w:val="single" w:sz="8" w:space="0" w:color="C3EA1F" w:themeColor="accent1"/>
          <w:insideH w:val="nil"/>
          <w:insideV w:val="single" w:sz="8" w:space="0" w:color="C3EA1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tblStylePr w:type="band1Vert">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shd w:val="clear" w:color="auto" w:fill="F0F9C7" w:themeFill="accent1" w:themeFillTint="3F"/>
      </w:tcPr>
    </w:tblStylePr>
    <w:tblStylePr w:type="band1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insideV w:val="single" w:sz="8" w:space="0" w:color="C3EA1F" w:themeColor="accent1"/>
        </w:tcBorders>
        <w:shd w:val="clear" w:color="auto" w:fill="F0F9C7" w:themeFill="accent1" w:themeFillTint="3F"/>
      </w:tcPr>
    </w:tblStylePr>
    <w:tblStylePr w:type="band2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insideV w:val="single" w:sz="8" w:space="0" w:color="C3EA1F" w:themeColor="accent1"/>
        </w:tcBorders>
      </w:tcPr>
    </w:tblStylePr>
  </w:style>
  <w:style w:type="table" w:styleId="-23">
    <w:name w:val="Light Grid Accent 2"/>
    <w:basedOn w:val="a3"/>
    <w:uiPriority w:val="62"/>
    <w:semiHidden/>
    <w:unhideWhenUsed/>
    <w:rsid w:val="00572222"/>
    <w:pPr>
      <w:spacing w:after="0" w:line="240" w:lineRule="auto"/>
    </w:p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insideH w:val="single" w:sz="8" w:space="0" w:color="9DCB08" w:themeColor="accent2"/>
        <w:insideV w:val="single" w:sz="8" w:space="0" w:color="9DCB0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CB08" w:themeColor="accent2"/>
          <w:left w:val="single" w:sz="8" w:space="0" w:color="9DCB08" w:themeColor="accent2"/>
          <w:bottom w:val="single" w:sz="18" w:space="0" w:color="9DCB08" w:themeColor="accent2"/>
          <w:right w:val="single" w:sz="8" w:space="0" w:color="9DCB08" w:themeColor="accent2"/>
          <w:insideH w:val="nil"/>
          <w:insideV w:val="single" w:sz="8" w:space="0" w:color="9DCB0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CB08" w:themeColor="accent2"/>
          <w:left w:val="single" w:sz="8" w:space="0" w:color="9DCB08" w:themeColor="accent2"/>
          <w:bottom w:val="single" w:sz="8" w:space="0" w:color="9DCB08" w:themeColor="accent2"/>
          <w:right w:val="single" w:sz="8" w:space="0" w:color="9DCB08" w:themeColor="accent2"/>
          <w:insideH w:val="nil"/>
          <w:insideV w:val="single" w:sz="8" w:space="0" w:color="9DCB0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tblStylePr w:type="band1Vert">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shd w:val="clear" w:color="auto" w:fill="EBFCB7" w:themeFill="accent2" w:themeFillTint="3F"/>
      </w:tcPr>
    </w:tblStylePr>
    <w:tblStylePr w:type="band1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insideV w:val="single" w:sz="8" w:space="0" w:color="9DCB08" w:themeColor="accent2"/>
        </w:tcBorders>
        <w:shd w:val="clear" w:color="auto" w:fill="EBFCB7" w:themeFill="accent2" w:themeFillTint="3F"/>
      </w:tcPr>
    </w:tblStylePr>
    <w:tblStylePr w:type="band2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insideV w:val="single" w:sz="8" w:space="0" w:color="9DCB08" w:themeColor="accent2"/>
        </w:tcBorders>
      </w:tcPr>
    </w:tblStylePr>
  </w:style>
  <w:style w:type="table" w:styleId="-33">
    <w:name w:val="Light Grid Accent 3"/>
    <w:basedOn w:val="a3"/>
    <w:uiPriority w:val="62"/>
    <w:semiHidden/>
    <w:unhideWhenUsed/>
    <w:rsid w:val="00572222"/>
    <w:pPr>
      <w:spacing w:after="0" w:line="240" w:lineRule="auto"/>
    </w:p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insideH w:val="single" w:sz="8" w:space="0" w:color="10A48E" w:themeColor="accent3"/>
        <w:insideV w:val="single" w:sz="8" w:space="0" w:color="10A4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A48E" w:themeColor="accent3"/>
          <w:left w:val="single" w:sz="8" w:space="0" w:color="10A48E" w:themeColor="accent3"/>
          <w:bottom w:val="single" w:sz="18" w:space="0" w:color="10A48E" w:themeColor="accent3"/>
          <w:right w:val="single" w:sz="8" w:space="0" w:color="10A48E" w:themeColor="accent3"/>
          <w:insideH w:val="nil"/>
          <w:insideV w:val="single" w:sz="8" w:space="0" w:color="10A4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A48E" w:themeColor="accent3"/>
          <w:left w:val="single" w:sz="8" w:space="0" w:color="10A48E" w:themeColor="accent3"/>
          <w:bottom w:val="single" w:sz="8" w:space="0" w:color="10A48E" w:themeColor="accent3"/>
          <w:right w:val="single" w:sz="8" w:space="0" w:color="10A48E" w:themeColor="accent3"/>
          <w:insideH w:val="nil"/>
          <w:insideV w:val="single" w:sz="8" w:space="0" w:color="10A4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tblStylePr w:type="band1Vert">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shd w:val="clear" w:color="auto" w:fill="B4F7ED" w:themeFill="accent3" w:themeFillTint="3F"/>
      </w:tcPr>
    </w:tblStylePr>
    <w:tblStylePr w:type="band1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insideV w:val="single" w:sz="8" w:space="0" w:color="10A48E" w:themeColor="accent3"/>
        </w:tcBorders>
        <w:shd w:val="clear" w:color="auto" w:fill="B4F7ED" w:themeFill="accent3" w:themeFillTint="3F"/>
      </w:tcPr>
    </w:tblStylePr>
    <w:tblStylePr w:type="band2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insideV w:val="single" w:sz="8" w:space="0" w:color="10A48E" w:themeColor="accent3"/>
        </w:tcBorders>
      </w:tcPr>
    </w:tblStylePr>
  </w:style>
  <w:style w:type="table" w:styleId="-43">
    <w:name w:val="Light Grid Accent 4"/>
    <w:basedOn w:val="a3"/>
    <w:uiPriority w:val="62"/>
    <w:semiHidden/>
    <w:unhideWhenUsed/>
    <w:rsid w:val="00572222"/>
    <w:pPr>
      <w:spacing w:after="0" w:line="240" w:lineRule="auto"/>
    </w:p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insideH w:val="single" w:sz="8" w:space="0" w:color="17C0A3" w:themeColor="accent4"/>
        <w:insideV w:val="single" w:sz="8" w:space="0" w:color="17C0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C0A3" w:themeColor="accent4"/>
          <w:left w:val="single" w:sz="8" w:space="0" w:color="17C0A3" w:themeColor="accent4"/>
          <w:bottom w:val="single" w:sz="18" w:space="0" w:color="17C0A3" w:themeColor="accent4"/>
          <w:right w:val="single" w:sz="8" w:space="0" w:color="17C0A3" w:themeColor="accent4"/>
          <w:insideH w:val="nil"/>
          <w:insideV w:val="single" w:sz="8" w:space="0" w:color="17C0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C0A3" w:themeColor="accent4"/>
          <w:left w:val="single" w:sz="8" w:space="0" w:color="17C0A3" w:themeColor="accent4"/>
          <w:bottom w:val="single" w:sz="8" w:space="0" w:color="17C0A3" w:themeColor="accent4"/>
          <w:right w:val="single" w:sz="8" w:space="0" w:color="17C0A3" w:themeColor="accent4"/>
          <w:insideH w:val="nil"/>
          <w:insideV w:val="single" w:sz="8" w:space="0" w:color="17C0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tblStylePr w:type="band1Vert">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shd w:val="clear" w:color="auto" w:fill="BDF7ED" w:themeFill="accent4" w:themeFillTint="3F"/>
      </w:tcPr>
    </w:tblStylePr>
    <w:tblStylePr w:type="band1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insideV w:val="single" w:sz="8" w:space="0" w:color="17C0A3" w:themeColor="accent4"/>
        </w:tcBorders>
        <w:shd w:val="clear" w:color="auto" w:fill="BDF7ED" w:themeFill="accent4" w:themeFillTint="3F"/>
      </w:tcPr>
    </w:tblStylePr>
    <w:tblStylePr w:type="band2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insideV w:val="single" w:sz="8" w:space="0" w:color="17C0A3" w:themeColor="accent4"/>
        </w:tcBorders>
      </w:tcPr>
    </w:tblStylePr>
  </w:style>
  <w:style w:type="table" w:styleId="-53">
    <w:name w:val="Light Grid Accent 5"/>
    <w:basedOn w:val="a3"/>
    <w:uiPriority w:val="62"/>
    <w:semiHidden/>
    <w:unhideWhenUsed/>
    <w:rsid w:val="00572222"/>
    <w:pPr>
      <w:spacing w:after="0" w:line="240" w:lineRule="auto"/>
    </w:p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insideH w:val="single" w:sz="8" w:space="0" w:color="044F44" w:themeColor="accent5"/>
        <w:insideV w:val="single" w:sz="8" w:space="0" w:color="044F4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4F44" w:themeColor="accent5"/>
          <w:left w:val="single" w:sz="8" w:space="0" w:color="044F44" w:themeColor="accent5"/>
          <w:bottom w:val="single" w:sz="18" w:space="0" w:color="044F44" w:themeColor="accent5"/>
          <w:right w:val="single" w:sz="8" w:space="0" w:color="044F44" w:themeColor="accent5"/>
          <w:insideH w:val="nil"/>
          <w:insideV w:val="single" w:sz="8" w:space="0" w:color="044F4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4F44" w:themeColor="accent5"/>
          <w:left w:val="single" w:sz="8" w:space="0" w:color="044F44" w:themeColor="accent5"/>
          <w:bottom w:val="single" w:sz="8" w:space="0" w:color="044F44" w:themeColor="accent5"/>
          <w:right w:val="single" w:sz="8" w:space="0" w:color="044F44" w:themeColor="accent5"/>
          <w:insideH w:val="nil"/>
          <w:insideV w:val="single" w:sz="8" w:space="0" w:color="044F4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tblStylePr w:type="band1Vert">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shd w:val="clear" w:color="auto" w:fill="9AFAEB" w:themeFill="accent5" w:themeFillTint="3F"/>
      </w:tcPr>
    </w:tblStylePr>
    <w:tblStylePr w:type="band1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insideV w:val="single" w:sz="8" w:space="0" w:color="044F44" w:themeColor="accent5"/>
        </w:tcBorders>
        <w:shd w:val="clear" w:color="auto" w:fill="9AFAEB" w:themeFill="accent5" w:themeFillTint="3F"/>
      </w:tcPr>
    </w:tblStylePr>
    <w:tblStylePr w:type="band2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insideV w:val="single" w:sz="8" w:space="0" w:color="044F44" w:themeColor="accent5"/>
        </w:tcBorders>
      </w:tcPr>
    </w:tblStylePr>
  </w:style>
  <w:style w:type="table" w:styleId="-63">
    <w:name w:val="Light Grid Accent 6"/>
    <w:basedOn w:val="a3"/>
    <w:uiPriority w:val="62"/>
    <w:semiHidden/>
    <w:unhideWhenUsed/>
    <w:rsid w:val="00572222"/>
    <w:pPr>
      <w:spacing w:after="0" w:line="240" w:lineRule="auto"/>
    </w:p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insideH w:val="single" w:sz="8" w:space="0" w:color="2C3644" w:themeColor="accent6"/>
        <w:insideV w:val="single" w:sz="8" w:space="0" w:color="2C36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3644" w:themeColor="accent6"/>
          <w:left w:val="single" w:sz="8" w:space="0" w:color="2C3644" w:themeColor="accent6"/>
          <w:bottom w:val="single" w:sz="18" w:space="0" w:color="2C3644" w:themeColor="accent6"/>
          <w:right w:val="single" w:sz="8" w:space="0" w:color="2C3644" w:themeColor="accent6"/>
          <w:insideH w:val="nil"/>
          <w:insideV w:val="single" w:sz="8" w:space="0" w:color="2C36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3644" w:themeColor="accent6"/>
          <w:left w:val="single" w:sz="8" w:space="0" w:color="2C3644" w:themeColor="accent6"/>
          <w:bottom w:val="single" w:sz="8" w:space="0" w:color="2C3644" w:themeColor="accent6"/>
          <w:right w:val="single" w:sz="8" w:space="0" w:color="2C3644" w:themeColor="accent6"/>
          <w:insideH w:val="nil"/>
          <w:insideV w:val="single" w:sz="8" w:space="0" w:color="2C36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tblStylePr w:type="band1Vert">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shd w:val="clear" w:color="auto" w:fill="C3CCD8" w:themeFill="accent6" w:themeFillTint="3F"/>
      </w:tcPr>
    </w:tblStylePr>
    <w:tblStylePr w:type="band1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insideV w:val="single" w:sz="8" w:space="0" w:color="2C3644" w:themeColor="accent6"/>
        </w:tcBorders>
        <w:shd w:val="clear" w:color="auto" w:fill="C3CCD8" w:themeFill="accent6" w:themeFillTint="3F"/>
      </w:tcPr>
    </w:tblStylePr>
    <w:tblStylePr w:type="band2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insideV w:val="single" w:sz="8" w:space="0" w:color="2C3644" w:themeColor="accent6"/>
        </w:tcBorders>
      </w:tcPr>
    </w:tblStylePr>
  </w:style>
  <w:style w:type="table" w:styleId="afffb">
    <w:name w:val="Light List"/>
    <w:basedOn w:val="a3"/>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572222"/>
    <w:pPr>
      <w:spacing w:after="0" w:line="240" w:lineRule="auto"/>
    </w:p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tblBorders>
    </w:tblPr>
    <w:tblStylePr w:type="firstRow">
      <w:pPr>
        <w:spacing w:before="0" w:after="0" w:line="240" w:lineRule="auto"/>
      </w:pPr>
      <w:rPr>
        <w:b/>
        <w:bCs/>
        <w:color w:val="FFFFFF" w:themeColor="background1"/>
      </w:rPr>
      <w:tblPr/>
      <w:tcPr>
        <w:shd w:val="clear" w:color="auto" w:fill="C3EA1F" w:themeFill="accent1"/>
      </w:tcPr>
    </w:tblStylePr>
    <w:tblStylePr w:type="lastRow">
      <w:pPr>
        <w:spacing w:before="0" w:after="0" w:line="240" w:lineRule="auto"/>
      </w:pPr>
      <w:rPr>
        <w:b/>
        <w:bCs/>
      </w:rPr>
      <w:tblPr/>
      <w:tcPr>
        <w:tcBorders>
          <w:top w:val="double" w:sz="6" w:space="0" w:color="C3EA1F" w:themeColor="accent1"/>
          <w:left w:val="single" w:sz="8" w:space="0" w:color="C3EA1F" w:themeColor="accent1"/>
          <w:bottom w:val="single" w:sz="8" w:space="0" w:color="C3EA1F" w:themeColor="accent1"/>
          <w:right w:val="single" w:sz="8" w:space="0" w:color="C3EA1F" w:themeColor="accent1"/>
        </w:tcBorders>
      </w:tcPr>
    </w:tblStylePr>
    <w:tblStylePr w:type="firstCol">
      <w:rPr>
        <w:b/>
        <w:bCs/>
      </w:rPr>
    </w:tblStylePr>
    <w:tblStylePr w:type="lastCol">
      <w:rPr>
        <w:b/>
        <w:bCs/>
      </w:rPr>
    </w:tblStylePr>
    <w:tblStylePr w:type="band1Vert">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tblStylePr w:type="band1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style>
  <w:style w:type="table" w:styleId="-24">
    <w:name w:val="Light List Accent 2"/>
    <w:basedOn w:val="a3"/>
    <w:uiPriority w:val="61"/>
    <w:semiHidden/>
    <w:unhideWhenUsed/>
    <w:rsid w:val="00572222"/>
    <w:pPr>
      <w:spacing w:after="0" w:line="240" w:lineRule="auto"/>
    </w:p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tblBorders>
    </w:tblPr>
    <w:tblStylePr w:type="firstRow">
      <w:pPr>
        <w:spacing w:before="0" w:after="0" w:line="240" w:lineRule="auto"/>
      </w:pPr>
      <w:rPr>
        <w:b/>
        <w:bCs/>
        <w:color w:val="FFFFFF" w:themeColor="background1"/>
      </w:rPr>
      <w:tblPr/>
      <w:tcPr>
        <w:shd w:val="clear" w:color="auto" w:fill="9DCB08" w:themeFill="accent2"/>
      </w:tcPr>
    </w:tblStylePr>
    <w:tblStylePr w:type="lastRow">
      <w:pPr>
        <w:spacing w:before="0" w:after="0" w:line="240" w:lineRule="auto"/>
      </w:pPr>
      <w:rPr>
        <w:b/>
        <w:bCs/>
      </w:rPr>
      <w:tblPr/>
      <w:tcPr>
        <w:tcBorders>
          <w:top w:val="double" w:sz="6" w:space="0" w:color="9DCB08" w:themeColor="accent2"/>
          <w:left w:val="single" w:sz="8" w:space="0" w:color="9DCB08" w:themeColor="accent2"/>
          <w:bottom w:val="single" w:sz="8" w:space="0" w:color="9DCB08" w:themeColor="accent2"/>
          <w:right w:val="single" w:sz="8" w:space="0" w:color="9DCB08" w:themeColor="accent2"/>
        </w:tcBorders>
      </w:tcPr>
    </w:tblStylePr>
    <w:tblStylePr w:type="firstCol">
      <w:rPr>
        <w:b/>
        <w:bCs/>
      </w:rPr>
    </w:tblStylePr>
    <w:tblStylePr w:type="lastCol">
      <w:rPr>
        <w:b/>
        <w:bCs/>
      </w:rPr>
    </w:tblStylePr>
    <w:tblStylePr w:type="band1Vert">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tblStylePr w:type="band1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style>
  <w:style w:type="table" w:styleId="-34">
    <w:name w:val="Light List Accent 3"/>
    <w:basedOn w:val="a3"/>
    <w:uiPriority w:val="61"/>
    <w:semiHidden/>
    <w:unhideWhenUsed/>
    <w:rsid w:val="00572222"/>
    <w:pPr>
      <w:spacing w:after="0" w:line="240" w:lineRule="auto"/>
    </w:p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tblBorders>
    </w:tblPr>
    <w:tblStylePr w:type="firstRow">
      <w:pPr>
        <w:spacing w:before="0" w:after="0" w:line="240" w:lineRule="auto"/>
      </w:pPr>
      <w:rPr>
        <w:b/>
        <w:bCs/>
        <w:color w:val="FFFFFF" w:themeColor="background1"/>
      </w:rPr>
      <w:tblPr/>
      <w:tcPr>
        <w:shd w:val="clear" w:color="auto" w:fill="10A48E" w:themeFill="accent3"/>
      </w:tcPr>
    </w:tblStylePr>
    <w:tblStylePr w:type="lastRow">
      <w:pPr>
        <w:spacing w:before="0" w:after="0" w:line="240" w:lineRule="auto"/>
      </w:pPr>
      <w:rPr>
        <w:b/>
        <w:bCs/>
      </w:rPr>
      <w:tblPr/>
      <w:tcPr>
        <w:tcBorders>
          <w:top w:val="double" w:sz="6" w:space="0" w:color="10A48E" w:themeColor="accent3"/>
          <w:left w:val="single" w:sz="8" w:space="0" w:color="10A48E" w:themeColor="accent3"/>
          <w:bottom w:val="single" w:sz="8" w:space="0" w:color="10A48E" w:themeColor="accent3"/>
          <w:right w:val="single" w:sz="8" w:space="0" w:color="10A48E" w:themeColor="accent3"/>
        </w:tcBorders>
      </w:tcPr>
    </w:tblStylePr>
    <w:tblStylePr w:type="firstCol">
      <w:rPr>
        <w:b/>
        <w:bCs/>
      </w:rPr>
    </w:tblStylePr>
    <w:tblStylePr w:type="lastCol">
      <w:rPr>
        <w:b/>
        <w:bCs/>
      </w:rPr>
    </w:tblStylePr>
    <w:tblStylePr w:type="band1Vert">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tblStylePr w:type="band1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style>
  <w:style w:type="table" w:styleId="-44">
    <w:name w:val="Light List Accent 4"/>
    <w:basedOn w:val="a3"/>
    <w:uiPriority w:val="61"/>
    <w:semiHidden/>
    <w:unhideWhenUsed/>
    <w:rsid w:val="00572222"/>
    <w:pPr>
      <w:spacing w:after="0" w:line="240" w:lineRule="auto"/>
    </w:p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tblBorders>
    </w:tblPr>
    <w:tblStylePr w:type="firstRow">
      <w:pPr>
        <w:spacing w:before="0" w:after="0" w:line="240" w:lineRule="auto"/>
      </w:pPr>
      <w:rPr>
        <w:b/>
        <w:bCs/>
        <w:color w:val="FFFFFF" w:themeColor="background1"/>
      </w:rPr>
      <w:tblPr/>
      <w:tcPr>
        <w:shd w:val="clear" w:color="auto" w:fill="17C0A3" w:themeFill="accent4"/>
      </w:tcPr>
    </w:tblStylePr>
    <w:tblStylePr w:type="lastRow">
      <w:pPr>
        <w:spacing w:before="0" w:after="0" w:line="240" w:lineRule="auto"/>
      </w:pPr>
      <w:rPr>
        <w:b/>
        <w:bCs/>
      </w:rPr>
      <w:tblPr/>
      <w:tcPr>
        <w:tcBorders>
          <w:top w:val="double" w:sz="6" w:space="0" w:color="17C0A3" w:themeColor="accent4"/>
          <w:left w:val="single" w:sz="8" w:space="0" w:color="17C0A3" w:themeColor="accent4"/>
          <w:bottom w:val="single" w:sz="8" w:space="0" w:color="17C0A3" w:themeColor="accent4"/>
          <w:right w:val="single" w:sz="8" w:space="0" w:color="17C0A3" w:themeColor="accent4"/>
        </w:tcBorders>
      </w:tcPr>
    </w:tblStylePr>
    <w:tblStylePr w:type="firstCol">
      <w:rPr>
        <w:b/>
        <w:bCs/>
      </w:rPr>
    </w:tblStylePr>
    <w:tblStylePr w:type="lastCol">
      <w:rPr>
        <w:b/>
        <w:bCs/>
      </w:rPr>
    </w:tblStylePr>
    <w:tblStylePr w:type="band1Vert">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tblStylePr w:type="band1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style>
  <w:style w:type="table" w:styleId="-54">
    <w:name w:val="Light List Accent 5"/>
    <w:basedOn w:val="a3"/>
    <w:uiPriority w:val="61"/>
    <w:semiHidden/>
    <w:unhideWhenUsed/>
    <w:rsid w:val="00572222"/>
    <w:pPr>
      <w:spacing w:after="0" w:line="240" w:lineRule="auto"/>
    </w:p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tblBorders>
    </w:tblPr>
    <w:tblStylePr w:type="firstRow">
      <w:pPr>
        <w:spacing w:before="0" w:after="0" w:line="240" w:lineRule="auto"/>
      </w:pPr>
      <w:rPr>
        <w:b/>
        <w:bCs/>
        <w:color w:val="FFFFFF" w:themeColor="background1"/>
      </w:rPr>
      <w:tblPr/>
      <w:tcPr>
        <w:shd w:val="clear" w:color="auto" w:fill="044F44" w:themeFill="accent5"/>
      </w:tcPr>
    </w:tblStylePr>
    <w:tblStylePr w:type="lastRow">
      <w:pPr>
        <w:spacing w:before="0" w:after="0" w:line="240" w:lineRule="auto"/>
      </w:pPr>
      <w:rPr>
        <w:b/>
        <w:bCs/>
      </w:rPr>
      <w:tblPr/>
      <w:tcPr>
        <w:tcBorders>
          <w:top w:val="double" w:sz="6" w:space="0" w:color="044F44" w:themeColor="accent5"/>
          <w:left w:val="single" w:sz="8" w:space="0" w:color="044F44" w:themeColor="accent5"/>
          <w:bottom w:val="single" w:sz="8" w:space="0" w:color="044F44" w:themeColor="accent5"/>
          <w:right w:val="single" w:sz="8" w:space="0" w:color="044F44" w:themeColor="accent5"/>
        </w:tcBorders>
      </w:tcPr>
    </w:tblStylePr>
    <w:tblStylePr w:type="firstCol">
      <w:rPr>
        <w:b/>
        <w:bCs/>
      </w:rPr>
    </w:tblStylePr>
    <w:tblStylePr w:type="lastCol">
      <w:rPr>
        <w:b/>
        <w:bCs/>
      </w:rPr>
    </w:tblStylePr>
    <w:tblStylePr w:type="band1Vert">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tblStylePr w:type="band1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style>
  <w:style w:type="table" w:styleId="-64">
    <w:name w:val="Light List Accent 6"/>
    <w:basedOn w:val="a3"/>
    <w:uiPriority w:val="61"/>
    <w:semiHidden/>
    <w:unhideWhenUsed/>
    <w:rsid w:val="00572222"/>
    <w:pPr>
      <w:spacing w:after="0" w:line="240" w:lineRule="auto"/>
    </w:p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tblBorders>
    </w:tblPr>
    <w:tblStylePr w:type="firstRow">
      <w:pPr>
        <w:spacing w:before="0" w:after="0" w:line="240" w:lineRule="auto"/>
      </w:pPr>
      <w:rPr>
        <w:b/>
        <w:bCs/>
        <w:color w:val="FFFFFF" w:themeColor="background1"/>
      </w:rPr>
      <w:tblPr/>
      <w:tcPr>
        <w:shd w:val="clear" w:color="auto" w:fill="2C3644" w:themeFill="accent6"/>
      </w:tcPr>
    </w:tblStylePr>
    <w:tblStylePr w:type="lastRow">
      <w:pPr>
        <w:spacing w:before="0" w:after="0" w:line="240" w:lineRule="auto"/>
      </w:pPr>
      <w:rPr>
        <w:b/>
        <w:bCs/>
      </w:rPr>
      <w:tblPr/>
      <w:tcPr>
        <w:tcBorders>
          <w:top w:val="double" w:sz="6" w:space="0" w:color="2C3644" w:themeColor="accent6"/>
          <w:left w:val="single" w:sz="8" w:space="0" w:color="2C3644" w:themeColor="accent6"/>
          <w:bottom w:val="single" w:sz="8" w:space="0" w:color="2C3644" w:themeColor="accent6"/>
          <w:right w:val="single" w:sz="8" w:space="0" w:color="2C3644" w:themeColor="accent6"/>
        </w:tcBorders>
      </w:tcPr>
    </w:tblStylePr>
    <w:tblStylePr w:type="firstCol">
      <w:rPr>
        <w:b/>
        <w:bCs/>
      </w:rPr>
    </w:tblStylePr>
    <w:tblStylePr w:type="lastCol">
      <w:rPr>
        <w:b/>
        <w:bCs/>
      </w:rPr>
    </w:tblStylePr>
    <w:tblStylePr w:type="band1Vert">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tblStylePr w:type="band1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style>
  <w:style w:type="table" w:styleId="afffc">
    <w:name w:val="Light Shading"/>
    <w:basedOn w:val="a3"/>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572222"/>
    <w:pPr>
      <w:spacing w:after="0" w:line="240" w:lineRule="auto"/>
    </w:pPr>
    <w:rPr>
      <w:color w:val="95B511" w:themeColor="accent1" w:themeShade="BF"/>
    </w:rPr>
    <w:tblPr>
      <w:tblStyleRowBandSize w:val="1"/>
      <w:tblStyleColBandSize w:val="1"/>
      <w:tblBorders>
        <w:top w:val="single" w:sz="8" w:space="0" w:color="C3EA1F" w:themeColor="accent1"/>
        <w:bottom w:val="single" w:sz="8" w:space="0" w:color="C3EA1F" w:themeColor="accent1"/>
      </w:tblBorders>
    </w:tblPr>
    <w:tblStylePr w:type="firstRow">
      <w:pPr>
        <w:spacing w:before="0" w:after="0" w:line="240" w:lineRule="auto"/>
      </w:pPr>
      <w:rPr>
        <w:b/>
        <w:bCs/>
      </w:rPr>
      <w:tblPr/>
      <w:tcPr>
        <w:tcBorders>
          <w:top w:val="single" w:sz="8" w:space="0" w:color="C3EA1F" w:themeColor="accent1"/>
          <w:left w:val="nil"/>
          <w:bottom w:val="single" w:sz="8" w:space="0" w:color="C3EA1F" w:themeColor="accent1"/>
          <w:right w:val="nil"/>
          <w:insideH w:val="nil"/>
          <w:insideV w:val="nil"/>
        </w:tcBorders>
      </w:tcPr>
    </w:tblStylePr>
    <w:tblStylePr w:type="lastRow">
      <w:pPr>
        <w:spacing w:before="0" w:after="0" w:line="240" w:lineRule="auto"/>
      </w:pPr>
      <w:rPr>
        <w:b/>
        <w:bCs/>
      </w:rPr>
      <w:tblPr/>
      <w:tcPr>
        <w:tcBorders>
          <w:top w:val="single" w:sz="8" w:space="0" w:color="C3EA1F" w:themeColor="accent1"/>
          <w:left w:val="nil"/>
          <w:bottom w:val="single" w:sz="8" w:space="0" w:color="C3EA1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9C7" w:themeFill="accent1" w:themeFillTint="3F"/>
      </w:tcPr>
    </w:tblStylePr>
    <w:tblStylePr w:type="band1Horz">
      <w:tblPr/>
      <w:tcPr>
        <w:tcBorders>
          <w:left w:val="nil"/>
          <w:right w:val="nil"/>
          <w:insideH w:val="nil"/>
          <w:insideV w:val="nil"/>
        </w:tcBorders>
        <w:shd w:val="clear" w:color="auto" w:fill="F0F9C7" w:themeFill="accent1" w:themeFillTint="3F"/>
      </w:tcPr>
    </w:tblStylePr>
  </w:style>
  <w:style w:type="table" w:styleId="-25">
    <w:name w:val="Light Shading Accent 2"/>
    <w:basedOn w:val="a3"/>
    <w:uiPriority w:val="60"/>
    <w:semiHidden/>
    <w:unhideWhenUsed/>
    <w:rsid w:val="00572222"/>
    <w:pPr>
      <w:spacing w:after="0" w:line="240" w:lineRule="auto"/>
    </w:pPr>
    <w:rPr>
      <w:color w:val="749706" w:themeColor="accent2" w:themeShade="BF"/>
    </w:rPr>
    <w:tblPr>
      <w:tblStyleRowBandSize w:val="1"/>
      <w:tblStyleColBandSize w:val="1"/>
      <w:tblBorders>
        <w:top w:val="single" w:sz="8" w:space="0" w:color="9DCB08" w:themeColor="accent2"/>
        <w:bottom w:val="single" w:sz="8" w:space="0" w:color="9DCB08" w:themeColor="accent2"/>
      </w:tblBorders>
    </w:tblPr>
    <w:tblStylePr w:type="firstRow">
      <w:pPr>
        <w:spacing w:before="0" w:after="0" w:line="240" w:lineRule="auto"/>
      </w:pPr>
      <w:rPr>
        <w:b/>
        <w:bCs/>
      </w:rPr>
      <w:tblPr/>
      <w:tcPr>
        <w:tcBorders>
          <w:top w:val="single" w:sz="8" w:space="0" w:color="9DCB08" w:themeColor="accent2"/>
          <w:left w:val="nil"/>
          <w:bottom w:val="single" w:sz="8" w:space="0" w:color="9DCB08" w:themeColor="accent2"/>
          <w:right w:val="nil"/>
          <w:insideH w:val="nil"/>
          <w:insideV w:val="nil"/>
        </w:tcBorders>
      </w:tcPr>
    </w:tblStylePr>
    <w:tblStylePr w:type="lastRow">
      <w:pPr>
        <w:spacing w:before="0" w:after="0" w:line="240" w:lineRule="auto"/>
      </w:pPr>
      <w:rPr>
        <w:b/>
        <w:bCs/>
      </w:rPr>
      <w:tblPr/>
      <w:tcPr>
        <w:tcBorders>
          <w:top w:val="single" w:sz="8" w:space="0" w:color="9DCB08" w:themeColor="accent2"/>
          <w:left w:val="nil"/>
          <w:bottom w:val="single" w:sz="8" w:space="0" w:color="9DCB0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CB7" w:themeFill="accent2" w:themeFillTint="3F"/>
      </w:tcPr>
    </w:tblStylePr>
    <w:tblStylePr w:type="band1Horz">
      <w:tblPr/>
      <w:tcPr>
        <w:tcBorders>
          <w:left w:val="nil"/>
          <w:right w:val="nil"/>
          <w:insideH w:val="nil"/>
          <w:insideV w:val="nil"/>
        </w:tcBorders>
        <w:shd w:val="clear" w:color="auto" w:fill="EBFCB7" w:themeFill="accent2" w:themeFillTint="3F"/>
      </w:tcPr>
    </w:tblStylePr>
  </w:style>
  <w:style w:type="table" w:styleId="-35">
    <w:name w:val="Light Shading Accent 3"/>
    <w:basedOn w:val="a3"/>
    <w:uiPriority w:val="60"/>
    <w:semiHidden/>
    <w:unhideWhenUsed/>
    <w:rsid w:val="00572222"/>
    <w:pPr>
      <w:spacing w:after="0" w:line="240" w:lineRule="auto"/>
    </w:pPr>
    <w:rPr>
      <w:color w:val="0C7A6A" w:themeColor="accent3" w:themeShade="BF"/>
    </w:rPr>
    <w:tblPr>
      <w:tblStyleRowBandSize w:val="1"/>
      <w:tblStyleColBandSize w:val="1"/>
      <w:tblBorders>
        <w:top w:val="single" w:sz="8" w:space="0" w:color="10A48E" w:themeColor="accent3"/>
        <w:bottom w:val="single" w:sz="8" w:space="0" w:color="10A48E" w:themeColor="accent3"/>
      </w:tblBorders>
    </w:tblPr>
    <w:tblStylePr w:type="firstRow">
      <w:pPr>
        <w:spacing w:before="0" w:after="0" w:line="240" w:lineRule="auto"/>
      </w:pPr>
      <w:rPr>
        <w:b/>
        <w:bCs/>
      </w:rPr>
      <w:tblPr/>
      <w:tcPr>
        <w:tcBorders>
          <w:top w:val="single" w:sz="8" w:space="0" w:color="10A48E" w:themeColor="accent3"/>
          <w:left w:val="nil"/>
          <w:bottom w:val="single" w:sz="8" w:space="0" w:color="10A48E" w:themeColor="accent3"/>
          <w:right w:val="nil"/>
          <w:insideH w:val="nil"/>
          <w:insideV w:val="nil"/>
        </w:tcBorders>
      </w:tcPr>
    </w:tblStylePr>
    <w:tblStylePr w:type="lastRow">
      <w:pPr>
        <w:spacing w:before="0" w:after="0" w:line="240" w:lineRule="auto"/>
      </w:pPr>
      <w:rPr>
        <w:b/>
        <w:bCs/>
      </w:rPr>
      <w:tblPr/>
      <w:tcPr>
        <w:tcBorders>
          <w:top w:val="single" w:sz="8" w:space="0" w:color="10A48E" w:themeColor="accent3"/>
          <w:left w:val="nil"/>
          <w:bottom w:val="single" w:sz="8" w:space="0" w:color="10A4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F7ED" w:themeFill="accent3" w:themeFillTint="3F"/>
      </w:tcPr>
    </w:tblStylePr>
    <w:tblStylePr w:type="band1Horz">
      <w:tblPr/>
      <w:tcPr>
        <w:tcBorders>
          <w:left w:val="nil"/>
          <w:right w:val="nil"/>
          <w:insideH w:val="nil"/>
          <w:insideV w:val="nil"/>
        </w:tcBorders>
        <w:shd w:val="clear" w:color="auto" w:fill="B4F7ED" w:themeFill="accent3" w:themeFillTint="3F"/>
      </w:tcPr>
    </w:tblStylePr>
  </w:style>
  <w:style w:type="table" w:styleId="-45">
    <w:name w:val="Light Shading Accent 4"/>
    <w:basedOn w:val="a3"/>
    <w:uiPriority w:val="60"/>
    <w:semiHidden/>
    <w:unhideWhenUsed/>
    <w:rsid w:val="00572222"/>
    <w:pPr>
      <w:spacing w:after="0" w:line="240" w:lineRule="auto"/>
    </w:pPr>
    <w:rPr>
      <w:color w:val="118F79" w:themeColor="accent4" w:themeShade="BF"/>
    </w:rPr>
    <w:tblPr>
      <w:tblStyleRowBandSize w:val="1"/>
      <w:tblStyleColBandSize w:val="1"/>
      <w:tblBorders>
        <w:top w:val="single" w:sz="8" w:space="0" w:color="17C0A3" w:themeColor="accent4"/>
        <w:bottom w:val="single" w:sz="8" w:space="0" w:color="17C0A3" w:themeColor="accent4"/>
      </w:tblBorders>
    </w:tblPr>
    <w:tblStylePr w:type="firstRow">
      <w:pPr>
        <w:spacing w:before="0" w:after="0" w:line="240" w:lineRule="auto"/>
      </w:pPr>
      <w:rPr>
        <w:b/>
        <w:bCs/>
      </w:rPr>
      <w:tblPr/>
      <w:tcPr>
        <w:tcBorders>
          <w:top w:val="single" w:sz="8" w:space="0" w:color="17C0A3" w:themeColor="accent4"/>
          <w:left w:val="nil"/>
          <w:bottom w:val="single" w:sz="8" w:space="0" w:color="17C0A3" w:themeColor="accent4"/>
          <w:right w:val="nil"/>
          <w:insideH w:val="nil"/>
          <w:insideV w:val="nil"/>
        </w:tcBorders>
      </w:tcPr>
    </w:tblStylePr>
    <w:tblStylePr w:type="lastRow">
      <w:pPr>
        <w:spacing w:before="0" w:after="0" w:line="240" w:lineRule="auto"/>
      </w:pPr>
      <w:rPr>
        <w:b/>
        <w:bCs/>
      </w:rPr>
      <w:tblPr/>
      <w:tcPr>
        <w:tcBorders>
          <w:top w:val="single" w:sz="8" w:space="0" w:color="17C0A3" w:themeColor="accent4"/>
          <w:left w:val="nil"/>
          <w:bottom w:val="single" w:sz="8" w:space="0" w:color="17C0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7ED" w:themeFill="accent4" w:themeFillTint="3F"/>
      </w:tcPr>
    </w:tblStylePr>
    <w:tblStylePr w:type="band1Horz">
      <w:tblPr/>
      <w:tcPr>
        <w:tcBorders>
          <w:left w:val="nil"/>
          <w:right w:val="nil"/>
          <w:insideH w:val="nil"/>
          <w:insideV w:val="nil"/>
        </w:tcBorders>
        <w:shd w:val="clear" w:color="auto" w:fill="BDF7ED" w:themeFill="accent4" w:themeFillTint="3F"/>
      </w:tcPr>
    </w:tblStylePr>
  </w:style>
  <w:style w:type="table" w:styleId="-55">
    <w:name w:val="Light Shading Accent 5"/>
    <w:basedOn w:val="a3"/>
    <w:uiPriority w:val="60"/>
    <w:semiHidden/>
    <w:unhideWhenUsed/>
    <w:rsid w:val="00572222"/>
    <w:pPr>
      <w:spacing w:after="0" w:line="240" w:lineRule="auto"/>
    </w:pPr>
    <w:rPr>
      <w:color w:val="033B32" w:themeColor="accent5" w:themeShade="BF"/>
    </w:rPr>
    <w:tblPr>
      <w:tblStyleRowBandSize w:val="1"/>
      <w:tblStyleColBandSize w:val="1"/>
      <w:tblBorders>
        <w:top w:val="single" w:sz="8" w:space="0" w:color="044F44" w:themeColor="accent5"/>
        <w:bottom w:val="single" w:sz="8" w:space="0" w:color="044F44" w:themeColor="accent5"/>
      </w:tblBorders>
    </w:tblPr>
    <w:tblStylePr w:type="firstRow">
      <w:pPr>
        <w:spacing w:before="0" w:after="0" w:line="240" w:lineRule="auto"/>
      </w:pPr>
      <w:rPr>
        <w:b/>
        <w:bCs/>
      </w:rPr>
      <w:tblPr/>
      <w:tcPr>
        <w:tcBorders>
          <w:top w:val="single" w:sz="8" w:space="0" w:color="044F44" w:themeColor="accent5"/>
          <w:left w:val="nil"/>
          <w:bottom w:val="single" w:sz="8" w:space="0" w:color="044F44" w:themeColor="accent5"/>
          <w:right w:val="nil"/>
          <w:insideH w:val="nil"/>
          <w:insideV w:val="nil"/>
        </w:tcBorders>
      </w:tcPr>
    </w:tblStylePr>
    <w:tblStylePr w:type="lastRow">
      <w:pPr>
        <w:spacing w:before="0" w:after="0" w:line="240" w:lineRule="auto"/>
      </w:pPr>
      <w:rPr>
        <w:b/>
        <w:bCs/>
      </w:rPr>
      <w:tblPr/>
      <w:tcPr>
        <w:tcBorders>
          <w:top w:val="single" w:sz="8" w:space="0" w:color="044F44" w:themeColor="accent5"/>
          <w:left w:val="nil"/>
          <w:bottom w:val="single" w:sz="8" w:space="0" w:color="044F4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AEB" w:themeFill="accent5" w:themeFillTint="3F"/>
      </w:tcPr>
    </w:tblStylePr>
    <w:tblStylePr w:type="band1Horz">
      <w:tblPr/>
      <w:tcPr>
        <w:tcBorders>
          <w:left w:val="nil"/>
          <w:right w:val="nil"/>
          <w:insideH w:val="nil"/>
          <w:insideV w:val="nil"/>
        </w:tcBorders>
        <w:shd w:val="clear" w:color="auto" w:fill="9AFAEB" w:themeFill="accent5" w:themeFillTint="3F"/>
      </w:tcPr>
    </w:tblStylePr>
  </w:style>
  <w:style w:type="table" w:styleId="-65">
    <w:name w:val="Light Shading Accent 6"/>
    <w:basedOn w:val="a3"/>
    <w:uiPriority w:val="60"/>
    <w:semiHidden/>
    <w:unhideWhenUsed/>
    <w:rsid w:val="00572222"/>
    <w:pPr>
      <w:spacing w:after="0" w:line="240" w:lineRule="auto"/>
    </w:pPr>
    <w:rPr>
      <w:color w:val="212832" w:themeColor="accent6" w:themeShade="BF"/>
    </w:rPr>
    <w:tblPr>
      <w:tblStyleRowBandSize w:val="1"/>
      <w:tblStyleColBandSize w:val="1"/>
      <w:tblBorders>
        <w:top w:val="single" w:sz="8" w:space="0" w:color="2C3644" w:themeColor="accent6"/>
        <w:bottom w:val="single" w:sz="8" w:space="0" w:color="2C3644" w:themeColor="accent6"/>
      </w:tblBorders>
    </w:tblPr>
    <w:tblStylePr w:type="firstRow">
      <w:pPr>
        <w:spacing w:before="0" w:after="0" w:line="240" w:lineRule="auto"/>
      </w:pPr>
      <w:rPr>
        <w:b/>
        <w:bCs/>
      </w:rPr>
      <w:tblPr/>
      <w:tcPr>
        <w:tcBorders>
          <w:top w:val="single" w:sz="8" w:space="0" w:color="2C3644" w:themeColor="accent6"/>
          <w:left w:val="nil"/>
          <w:bottom w:val="single" w:sz="8" w:space="0" w:color="2C3644" w:themeColor="accent6"/>
          <w:right w:val="nil"/>
          <w:insideH w:val="nil"/>
          <w:insideV w:val="nil"/>
        </w:tcBorders>
      </w:tcPr>
    </w:tblStylePr>
    <w:tblStylePr w:type="lastRow">
      <w:pPr>
        <w:spacing w:before="0" w:after="0" w:line="240" w:lineRule="auto"/>
      </w:pPr>
      <w:rPr>
        <w:b/>
        <w:bCs/>
      </w:rPr>
      <w:tblPr/>
      <w:tcPr>
        <w:tcBorders>
          <w:top w:val="single" w:sz="8" w:space="0" w:color="2C3644" w:themeColor="accent6"/>
          <w:left w:val="nil"/>
          <w:bottom w:val="single" w:sz="8" w:space="0" w:color="2C36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CCD8" w:themeFill="accent6" w:themeFillTint="3F"/>
      </w:tcPr>
    </w:tblStylePr>
    <w:tblStylePr w:type="band1Horz">
      <w:tblPr/>
      <w:tcPr>
        <w:tcBorders>
          <w:left w:val="nil"/>
          <w:right w:val="nil"/>
          <w:insideH w:val="nil"/>
          <w:insideV w:val="nil"/>
        </w:tcBorders>
        <w:shd w:val="clear" w:color="auto" w:fill="C3CCD8" w:themeFill="accent6" w:themeFillTint="3F"/>
      </w:tcPr>
    </w:tblStylePr>
  </w:style>
  <w:style w:type="character" w:styleId="afffd">
    <w:name w:val="line number"/>
    <w:basedOn w:val="a2"/>
    <w:uiPriority w:val="99"/>
    <w:semiHidden/>
    <w:unhideWhenUsed/>
    <w:rsid w:val="00572222"/>
    <w:rPr>
      <w:sz w:val="22"/>
    </w:rPr>
  </w:style>
  <w:style w:type="paragraph" w:styleId="afffe">
    <w:name w:val="List"/>
    <w:basedOn w:val="a1"/>
    <w:uiPriority w:val="99"/>
    <w:semiHidden/>
    <w:unhideWhenUsed/>
    <w:rsid w:val="00572222"/>
    <w:pPr>
      <w:ind w:left="360" w:hanging="360"/>
      <w:contextualSpacing/>
    </w:pPr>
  </w:style>
  <w:style w:type="paragraph" w:styleId="2b">
    <w:name w:val="List 2"/>
    <w:basedOn w:val="a1"/>
    <w:uiPriority w:val="99"/>
    <w:semiHidden/>
    <w:unhideWhenUsed/>
    <w:rsid w:val="00572222"/>
    <w:pPr>
      <w:ind w:left="720" w:hanging="360"/>
      <w:contextualSpacing/>
    </w:pPr>
  </w:style>
  <w:style w:type="paragraph" w:styleId="39">
    <w:name w:val="List 3"/>
    <w:basedOn w:val="a1"/>
    <w:uiPriority w:val="99"/>
    <w:semiHidden/>
    <w:unhideWhenUsed/>
    <w:rsid w:val="00572222"/>
    <w:pPr>
      <w:ind w:left="1080" w:hanging="360"/>
      <w:contextualSpacing/>
    </w:pPr>
  </w:style>
  <w:style w:type="paragraph" w:styleId="45">
    <w:name w:val="List 4"/>
    <w:basedOn w:val="a1"/>
    <w:uiPriority w:val="99"/>
    <w:semiHidden/>
    <w:unhideWhenUsed/>
    <w:rsid w:val="00572222"/>
    <w:pPr>
      <w:ind w:left="1440" w:hanging="360"/>
      <w:contextualSpacing/>
    </w:pPr>
  </w:style>
  <w:style w:type="paragraph" w:styleId="55">
    <w:name w:val="List 5"/>
    <w:basedOn w:val="a1"/>
    <w:uiPriority w:val="99"/>
    <w:semiHidden/>
    <w:unhideWhenUsed/>
    <w:rsid w:val="00572222"/>
    <w:pPr>
      <w:ind w:left="1800" w:hanging="360"/>
      <w:contextualSpacing/>
    </w:pPr>
  </w:style>
  <w:style w:type="paragraph" w:styleId="a0">
    <w:name w:val="List Bullet"/>
    <w:basedOn w:val="a1"/>
    <w:uiPriority w:val="99"/>
    <w:semiHidden/>
    <w:unhideWhenUsed/>
    <w:rsid w:val="00572222"/>
    <w:pPr>
      <w:numPr>
        <w:numId w:val="1"/>
      </w:numPr>
      <w:contextualSpacing/>
    </w:pPr>
  </w:style>
  <w:style w:type="paragraph" w:styleId="20">
    <w:name w:val="List Bullet 2"/>
    <w:basedOn w:val="a1"/>
    <w:uiPriority w:val="99"/>
    <w:semiHidden/>
    <w:unhideWhenUsed/>
    <w:rsid w:val="00572222"/>
    <w:pPr>
      <w:numPr>
        <w:numId w:val="2"/>
      </w:numPr>
      <w:contextualSpacing/>
    </w:pPr>
  </w:style>
  <w:style w:type="paragraph" w:styleId="30">
    <w:name w:val="List Bullet 3"/>
    <w:basedOn w:val="a1"/>
    <w:uiPriority w:val="99"/>
    <w:semiHidden/>
    <w:unhideWhenUsed/>
    <w:rsid w:val="00572222"/>
    <w:pPr>
      <w:numPr>
        <w:numId w:val="3"/>
      </w:numPr>
      <w:contextualSpacing/>
    </w:pPr>
  </w:style>
  <w:style w:type="paragraph" w:styleId="40">
    <w:name w:val="List Bullet 4"/>
    <w:basedOn w:val="a1"/>
    <w:uiPriority w:val="99"/>
    <w:semiHidden/>
    <w:unhideWhenUsed/>
    <w:rsid w:val="00572222"/>
    <w:pPr>
      <w:numPr>
        <w:numId w:val="4"/>
      </w:numPr>
      <w:contextualSpacing/>
    </w:pPr>
  </w:style>
  <w:style w:type="paragraph" w:styleId="50">
    <w:name w:val="List Bullet 5"/>
    <w:basedOn w:val="a1"/>
    <w:uiPriority w:val="99"/>
    <w:semiHidden/>
    <w:unhideWhenUsed/>
    <w:rsid w:val="00572222"/>
    <w:pPr>
      <w:numPr>
        <w:numId w:val="5"/>
      </w:numPr>
      <w:contextualSpacing/>
    </w:pPr>
  </w:style>
  <w:style w:type="paragraph" w:styleId="affff">
    <w:name w:val="List Continue"/>
    <w:basedOn w:val="a1"/>
    <w:uiPriority w:val="99"/>
    <w:semiHidden/>
    <w:unhideWhenUsed/>
    <w:rsid w:val="00572222"/>
    <w:pPr>
      <w:spacing w:after="120"/>
      <w:ind w:left="360"/>
      <w:contextualSpacing/>
    </w:pPr>
  </w:style>
  <w:style w:type="paragraph" w:styleId="2c">
    <w:name w:val="List Continue 2"/>
    <w:basedOn w:val="a1"/>
    <w:uiPriority w:val="99"/>
    <w:semiHidden/>
    <w:unhideWhenUsed/>
    <w:rsid w:val="00572222"/>
    <w:pPr>
      <w:spacing w:after="120"/>
      <w:ind w:left="720"/>
      <w:contextualSpacing/>
    </w:pPr>
  </w:style>
  <w:style w:type="paragraph" w:styleId="3a">
    <w:name w:val="List Continue 3"/>
    <w:basedOn w:val="a1"/>
    <w:uiPriority w:val="99"/>
    <w:semiHidden/>
    <w:unhideWhenUsed/>
    <w:rsid w:val="00572222"/>
    <w:pPr>
      <w:spacing w:after="120"/>
      <w:ind w:left="1080"/>
      <w:contextualSpacing/>
    </w:pPr>
  </w:style>
  <w:style w:type="paragraph" w:styleId="46">
    <w:name w:val="List Continue 4"/>
    <w:basedOn w:val="a1"/>
    <w:uiPriority w:val="99"/>
    <w:semiHidden/>
    <w:unhideWhenUsed/>
    <w:rsid w:val="00572222"/>
    <w:pPr>
      <w:spacing w:after="120"/>
      <w:ind w:left="1440"/>
      <w:contextualSpacing/>
    </w:pPr>
  </w:style>
  <w:style w:type="paragraph" w:styleId="56">
    <w:name w:val="List Continue 5"/>
    <w:basedOn w:val="a1"/>
    <w:uiPriority w:val="99"/>
    <w:semiHidden/>
    <w:unhideWhenUsed/>
    <w:rsid w:val="00572222"/>
    <w:pPr>
      <w:spacing w:after="120"/>
      <w:ind w:left="1800"/>
      <w:contextualSpacing/>
    </w:pPr>
  </w:style>
  <w:style w:type="paragraph" w:styleId="a">
    <w:name w:val="List Number"/>
    <w:basedOn w:val="a1"/>
    <w:uiPriority w:val="99"/>
    <w:semiHidden/>
    <w:unhideWhenUsed/>
    <w:rsid w:val="00572222"/>
    <w:pPr>
      <w:numPr>
        <w:numId w:val="6"/>
      </w:numPr>
      <w:contextualSpacing/>
    </w:pPr>
  </w:style>
  <w:style w:type="paragraph" w:styleId="2">
    <w:name w:val="List Number 2"/>
    <w:basedOn w:val="a1"/>
    <w:uiPriority w:val="99"/>
    <w:semiHidden/>
    <w:unhideWhenUsed/>
    <w:rsid w:val="00572222"/>
    <w:pPr>
      <w:numPr>
        <w:numId w:val="7"/>
      </w:numPr>
      <w:contextualSpacing/>
    </w:pPr>
  </w:style>
  <w:style w:type="paragraph" w:styleId="3">
    <w:name w:val="List Number 3"/>
    <w:basedOn w:val="a1"/>
    <w:uiPriority w:val="99"/>
    <w:semiHidden/>
    <w:unhideWhenUsed/>
    <w:rsid w:val="00572222"/>
    <w:pPr>
      <w:numPr>
        <w:numId w:val="8"/>
      </w:numPr>
      <w:contextualSpacing/>
    </w:pPr>
  </w:style>
  <w:style w:type="paragraph" w:styleId="4">
    <w:name w:val="List Number 4"/>
    <w:basedOn w:val="a1"/>
    <w:uiPriority w:val="99"/>
    <w:semiHidden/>
    <w:unhideWhenUsed/>
    <w:rsid w:val="00572222"/>
    <w:pPr>
      <w:numPr>
        <w:numId w:val="9"/>
      </w:numPr>
      <w:contextualSpacing/>
    </w:pPr>
  </w:style>
  <w:style w:type="paragraph" w:styleId="5">
    <w:name w:val="List Number 5"/>
    <w:basedOn w:val="a1"/>
    <w:uiPriority w:val="99"/>
    <w:semiHidden/>
    <w:unhideWhenUsed/>
    <w:rsid w:val="00572222"/>
    <w:pPr>
      <w:numPr>
        <w:numId w:val="10"/>
      </w:numPr>
      <w:contextualSpacing/>
    </w:pPr>
  </w:style>
  <w:style w:type="paragraph" w:styleId="affff0">
    <w:name w:val="List Paragraph"/>
    <w:basedOn w:val="a1"/>
    <w:uiPriority w:val="34"/>
    <w:semiHidden/>
    <w:qFormat/>
    <w:rsid w:val="00572222"/>
    <w:pPr>
      <w:ind w:left="720"/>
      <w:contextualSpacing/>
    </w:pPr>
  </w:style>
  <w:style w:type="table" w:styleId="13">
    <w:name w:val="List Table 1 Light"/>
    <w:basedOn w:val="a3"/>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72222"/>
    <w:pPr>
      <w:spacing w:after="0" w:line="240" w:lineRule="auto"/>
    </w:pPr>
    <w:tblPr>
      <w:tblStyleRowBandSize w:val="1"/>
      <w:tblStyleColBandSize w:val="1"/>
    </w:tblPr>
    <w:tblStylePr w:type="firstRow">
      <w:rPr>
        <w:b/>
        <w:bCs/>
      </w:rPr>
      <w:tblPr/>
      <w:tcPr>
        <w:tcBorders>
          <w:bottom w:val="single" w:sz="4" w:space="0" w:color="DBF278" w:themeColor="accent1" w:themeTint="99"/>
        </w:tcBorders>
      </w:tcPr>
    </w:tblStylePr>
    <w:tblStylePr w:type="lastRow">
      <w:rPr>
        <w:b/>
        <w:bCs/>
      </w:rPr>
      <w:tblPr/>
      <w:tcPr>
        <w:tcBorders>
          <w:top w:val="sing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1-20">
    <w:name w:val="List Table 1 Light Accent 2"/>
    <w:basedOn w:val="a3"/>
    <w:uiPriority w:val="46"/>
    <w:rsid w:val="00572222"/>
    <w:pPr>
      <w:spacing w:after="0" w:line="240" w:lineRule="auto"/>
    </w:pPr>
    <w:tblPr>
      <w:tblStyleRowBandSize w:val="1"/>
      <w:tblStyleColBandSize w:val="1"/>
    </w:tblPr>
    <w:tblStylePr w:type="firstRow">
      <w:rPr>
        <w:b/>
        <w:bCs/>
      </w:rPr>
      <w:tblPr/>
      <w:tcPr>
        <w:tcBorders>
          <w:bottom w:val="single" w:sz="4" w:space="0" w:color="D0F852" w:themeColor="accent2" w:themeTint="99"/>
        </w:tcBorders>
      </w:tcPr>
    </w:tblStylePr>
    <w:tblStylePr w:type="lastRow">
      <w:rPr>
        <w:b/>
        <w:bCs/>
      </w:rPr>
      <w:tblPr/>
      <w:tcPr>
        <w:tcBorders>
          <w:top w:val="sing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1-30">
    <w:name w:val="List Table 1 Light Accent 3"/>
    <w:basedOn w:val="a3"/>
    <w:uiPriority w:val="46"/>
    <w:rsid w:val="00572222"/>
    <w:pPr>
      <w:spacing w:after="0" w:line="240" w:lineRule="auto"/>
    </w:pPr>
    <w:tblPr>
      <w:tblStyleRowBandSize w:val="1"/>
      <w:tblStyleColBandSize w:val="1"/>
    </w:tblPr>
    <w:tblStylePr w:type="firstRow">
      <w:rPr>
        <w:b/>
        <w:bCs/>
      </w:rPr>
      <w:tblPr/>
      <w:tcPr>
        <w:tcBorders>
          <w:bottom w:val="single" w:sz="4" w:space="0" w:color="4AEDD5" w:themeColor="accent3" w:themeTint="99"/>
        </w:tcBorders>
      </w:tcPr>
    </w:tblStylePr>
    <w:tblStylePr w:type="lastRow">
      <w:rPr>
        <w:b/>
        <w:bCs/>
      </w:rPr>
      <w:tblPr/>
      <w:tcPr>
        <w:tcBorders>
          <w:top w:val="sing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1-40">
    <w:name w:val="List Table 1 Light Accent 4"/>
    <w:basedOn w:val="a3"/>
    <w:uiPriority w:val="46"/>
    <w:rsid w:val="00572222"/>
    <w:pPr>
      <w:spacing w:after="0" w:line="240" w:lineRule="auto"/>
    </w:pPr>
    <w:tblPr>
      <w:tblStyleRowBandSize w:val="1"/>
      <w:tblStyleColBandSize w:val="1"/>
    </w:tblPr>
    <w:tblStylePr w:type="firstRow">
      <w:rPr>
        <w:b/>
        <w:bCs/>
      </w:rPr>
      <w:tblPr/>
      <w:tcPr>
        <w:tcBorders>
          <w:bottom w:val="single" w:sz="4" w:space="0" w:color="60ECD4" w:themeColor="accent4" w:themeTint="99"/>
        </w:tcBorders>
      </w:tcPr>
    </w:tblStylePr>
    <w:tblStylePr w:type="lastRow">
      <w:rPr>
        <w:b/>
        <w:bCs/>
      </w:rPr>
      <w:tblPr/>
      <w:tcPr>
        <w:tcBorders>
          <w:top w:val="sing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1-50">
    <w:name w:val="List Table 1 Light Accent 5"/>
    <w:basedOn w:val="a3"/>
    <w:uiPriority w:val="46"/>
    <w:rsid w:val="00572222"/>
    <w:pPr>
      <w:spacing w:after="0" w:line="240" w:lineRule="auto"/>
    </w:pPr>
    <w:tblPr>
      <w:tblStyleRowBandSize w:val="1"/>
      <w:tblStyleColBandSize w:val="1"/>
    </w:tblPr>
    <w:tblStylePr w:type="firstRow">
      <w:rPr>
        <w:b/>
        <w:bCs/>
      </w:rPr>
      <w:tblPr/>
      <w:tcPr>
        <w:tcBorders>
          <w:bottom w:val="single" w:sz="4" w:space="0" w:color="0CF1CF" w:themeColor="accent5" w:themeTint="99"/>
        </w:tcBorders>
      </w:tcPr>
    </w:tblStylePr>
    <w:tblStylePr w:type="lastRow">
      <w:rPr>
        <w:b/>
        <w:bCs/>
      </w:rPr>
      <w:tblPr/>
      <w:tcPr>
        <w:tcBorders>
          <w:top w:val="sing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1-60">
    <w:name w:val="List Table 1 Light Accent 6"/>
    <w:basedOn w:val="a3"/>
    <w:uiPriority w:val="46"/>
    <w:rsid w:val="00572222"/>
    <w:pPr>
      <w:spacing w:after="0" w:line="240" w:lineRule="auto"/>
    </w:pPr>
    <w:tblPr>
      <w:tblStyleRowBandSize w:val="1"/>
      <w:tblStyleColBandSize w:val="1"/>
    </w:tblPr>
    <w:tblStylePr w:type="firstRow">
      <w:rPr>
        <w:b/>
        <w:bCs/>
      </w:rPr>
      <w:tblPr/>
      <w:tcPr>
        <w:tcBorders>
          <w:bottom w:val="single" w:sz="4" w:space="0" w:color="6D83A1" w:themeColor="accent6" w:themeTint="99"/>
        </w:tcBorders>
      </w:tcPr>
    </w:tblStylePr>
    <w:tblStylePr w:type="lastRow">
      <w:rPr>
        <w:b/>
        <w:bCs/>
      </w:rPr>
      <w:tblPr/>
      <w:tcPr>
        <w:tcBorders>
          <w:top w:val="sing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2d">
    <w:name w:val="List Table 2"/>
    <w:basedOn w:val="a3"/>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72222"/>
    <w:pPr>
      <w:spacing w:after="0" w:line="240" w:lineRule="auto"/>
    </w:pPr>
    <w:tblPr>
      <w:tblStyleRowBandSize w:val="1"/>
      <w:tblStyleColBandSize w:val="1"/>
      <w:tblBorders>
        <w:top w:val="single" w:sz="4" w:space="0" w:color="DBF278" w:themeColor="accent1" w:themeTint="99"/>
        <w:bottom w:val="single" w:sz="4" w:space="0" w:color="DBF278" w:themeColor="accent1" w:themeTint="99"/>
        <w:insideH w:val="single" w:sz="4" w:space="0" w:color="DBF27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2-20">
    <w:name w:val="List Table 2 Accent 2"/>
    <w:basedOn w:val="a3"/>
    <w:uiPriority w:val="47"/>
    <w:rsid w:val="00572222"/>
    <w:pPr>
      <w:spacing w:after="0" w:line="240" w:lineRule="auto"/>
    </w:pPr>
    <w:tblPr>
      <w:tblStyleRowBandSize w:val="1"/>
      <w:tblStyleColBandSize w:val="1"/>
      <w:tblBorders>
        <w:top w:val="single" w:sz="4" w:space="0" w:color="D0F852" w:themeColor="accent2" w:themeTint="99"/>
        <w:bottom w:val="single" w:sz="4" w:space="0" w:color="D0F852" w:themeColor="accent2" w:themeTint="99"/>
        <w:insideH w:val="single" w:sz="4" w:space="0" w:color="D0F85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2-30">
    <w:name w:val="List Table 2 Accent 3"/>
    <w:basedOn w:val="a3"/>
    <w:uiPriority w:val="47"/>
    <w:rsid w:val="00572222"/>
    <w:pPr>
      <w:spacing w:after="0" w:line="240" w:lineRule="auto"/>
    </w:pPr>
    <w:tblPr>
      <w:tblStyleRowBandSize w:val="1"/>
      <w:tblStyleColBandSize w:val="1"/>
      <w:tblBorders>
        <w:top w:val="single" w:sz="4" w:space="0" w:color="4AEDD5" w:themeColor="accent3" w:themeTint="99"/>
        <w:bottom w:val="single" w:sz="4" w:space="0" w:color="4AEDD5" w:themeColor="accent3" w:themeTint="99"/>
        <w:insideH w:val="single" w:sz="4" w:space="0" w:color="4AEDD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2-40">
    <w:name w:val="List Table 2 Accent 4"/>
    <w:basedOn w:val="a3"/>
    <w:uiPriority w:val="47"/>
    <w:rsid w:val="00572222"/>
    <w:pPr>
      <w:spacing w:after="0" w:line="240" w:lineRule="auto"/>
    </w:pPr>
    <w:tblPr>
      <w:tblStyleRowBandSize w:val="1"/>
      <w:tblStyleColBandSize w:val="1"/>
      <w:tblBorders>
        <w:top w:val="single" w:sz="4" w:space="0" w:color="60ECD4" w:themeColor="accent4" w:themeTint="99"/>
        <w:bottom w:val="single" w:sz="4" w:space="0" w:color="60ECD4" w:themeColor="accent4" w:themeTint="99"/>
        <w:insideH w:val="single" w:sz="4" w:space="0" w:color="60EC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2-50">
    <w:name w:val="List Table 2 Accent 5"/>
    <w:basedOn w:val="a3"/>
    <w:uiPriority w:val="47"/>
    <w:rsid w:val="00572222"/>
    <w:pPr>
      <w:spacing w:after="0" w:line="240" w:lineRule="auto"/>
    </w:pPr>
    <w:tblPr>
      <w:tblStyleRowBandSize w:val="1"/>
      <w:tblStyleColBandSize w:val="1"/>
      <w:tblBorders>
        <w:top w:val="single" w:sz="4" w:space="0" w:color="0CF1CF" w:themeColor="accent5" w:themeTint="99"/>
        <w:bottom w:val="single" w:sz="4" w:space="0" w:color="0CF1CF" w:themeColor="accent5" w:themeTint="99"/>
        <w:insideH w:val="single" w:sz="4" w:space="0" w:color="0CF1C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2-60">
    <w:name w:val="List Table 2 Accent 6"/>
    <w:basedOn w:val="a3"/>
    <w:uiPriority w:val="47"/>
    <w:rsid w:val="00572222"/>
    <w:pPr>
      <w:spacing w:after="0" w:line="240" w:lineRule="auto"/>
    </w:pPr>
    <w:tblPr>
      <w:tblStyleRowBandSize w:val="1"/>
      <w:tblStyleColBandSize w:val="1"/>
      <w:tblBorders>
        <w:top w:val="single" w:sz="4" w:space="0" w:color="6D83A1" w:themeColor="accent6" w:themeTint="99"/>
        <w:bottom w:val="single" w:sz="4" w:space="0" w:color="6D83A1" w:themeColor="accent6" w:themeTint="99"/>
        <w:insideH w:val="single" w:sz="4" w:space="0" w:color="6D83A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3b">
    <w:name w:val="List Table 3"/>
    <w:basedOn w:val="a3"/>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572222"/>
    <w:pPr>
      <w:spacing w:after="0" w:line="240" w:lineRule="auto"/>
    </w:pPr>
    <w:tblPr>
      <w:tblStyleRowBandSize w:val="1"/>
      <w:tblStyleColBandSize w:val="1"/>
      <w:tblBorders>
        <w:top w:val="single" w:sz="4" w:space="0" w:color="C3EA1F" w:themeColor="accent1"/>
        <w:left w:val="single" w:sz="4" w:space="0" w:color="C3EA1F" w:themeColor="accent1"/>
        <w:bottom w:val="single" w:sz="4" w:space="0" w:color="C3EA1F" w:themeColor="accent1"/>
        <w:right w:val="single" w:sz="4" w:space="0" w:color="C3EA1F" w:themeColor="accent1"/>
      </w:tblBorders>
    </w:tblPr>
    <w:tblStylePr w:type="firstRow">
      <w:rPr>
        <w:b/>
        <w:bCs/>
        <w:color w:val="FFFFFF" w:themeColor="background1"/>
      </w:rPr>
      <w:tblPr/>
      <w:tcPr>
        <w:shd w:val="clear" w:color="auto" w:fill="C3EA1F" w:themeFill="accent1"/>
      </w:tcPr>
    </w:tblStylePr>
    <w:tblStylePr w:type="lastRow">
      <w:rPr>
        <w:b/>
        <w:bCs/>
      </w:rPr>
      <w:tblPr/>
      <w:tcPr>
        <w:tcBorders>
          <w:top w:val="double" w:sz="4" w:space="0" w:color="C3EA1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EA1F" w:themeColor="accent1"/>
          <w:right w:val="single" w:sz="4" w:space="0" w:color="C3EA1F" w:themeColor="accent1"/>
        </w:tcBorders>
      </w:tcPr>
    </w:tblStylePr>
    <w:tblStylePr w:type="band1Horz">
      <w:tblPr/>
      <w:tcPr>
        <w:tcBorders>
          <w:top w:val="single" w:sz="4" w:space="0" w:color="C3EA1F" w:themeColor="accent1"/>
          <w:bottom w:val="single" w:sz="4" w:space="0" w:color="C3EA1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EA1F" w:themeColor="accent1"/>
          <w:left w:val="nil"/>
        </w:tcBorders>
      </w:tcPr>
    </w:tblStylePr>
    <w:tblStylePr w:type="swCell">
      <w:tblPr/>
      <w:tcPr>
        <w:tcBorders>
          <w:top w:val="double" w:sz="4" w:space="0" w:color="C3EA1F" w:themeColor="accent1"/>
          <w:right w:val="nil"/>
        </w:tcBorders>
      </w:tcPr>
    </w:tblStylePr>
  </w:style>
  <w:style w:type="table" w:styleId="3-20">
    <w:name w:val="List Table 3 Accent 2"/>
    <w:basedOn w:val="a3"/>
    <w:uiPriority w:val="48"/>
    <w:rsid w:val="00572222"/>
    <w:pPr>
      <w:spacing w:after="0" w:line="240" w:lineRule="auto"/>
    </w:pPr>
    <w:tblPr>
      <w:tblStyleRowBandSize w:val="1"/>
      <w:tblStyleColBandSize w:val="1"/>
      <w:tblBorders>
        <w:top w:val="single" w:sz="4" w:space="0" w:color="9DCB08" w:themeColor="accent2"/>
        <w:left w:val="single" w:sz="4" w:space="0" w:color="9DCB08" w:themeColor="accent2"/>
        <w:bottom w:val="single" w:sz="4" w:space="0" w:color="9DCB08" w:themeColor="accent2"/>
        <w:right w:val="single" w:sz="4" w:space="0" w:color="9DCB08" w:themeColor="accent2"/>
      </w:tblBorders>
    </w:tblPr>
    <w:tblStylePr w:type="firstRow">
      <w:rPr>
        <w:b/>
        <w:bCs/>
        <w:color w:val="FFFFFF" w:themeColor="background1"/>
      </w:rPr>
      <w:tblPr/>
      <w:tcPr>
        <w:shd w:val="clear" w:color="auto" w:fill="9DCB08" w:themeFill="accent2"/>
      </w:tcPr>
    </w:tblStylePr>
    <w:tblStylePr w:type="lastRow">
      <w:rPr>
        <w:b/>
        <w:bCs/>
      </w:rPr>
      <w:tblPr/>
      <w:tcPr>
        <w:tcBorders>
          <w:top w:val="double" w:sz="4" w:space="0" w:color="9DCB0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CB08" w:themeColor="accent2"/>
          <w:right w:val="single" w:sz="4" w:space="0" w:color="9DCB08" w:themeColor="accent2"/>
        </w:tcBorders>
      </w:tcPr>
    </w:tblStylePr>
    <w:tblStylePr w:type="band1Horz">
      <w:tblPr/>
      <w:tcPr>
        <w:tcBorders>
          <w:top w:val="single" w:sz="4" w:space="0" w:color="9DCB08" w:themeColor="accent2"/>
          <w:bottom w:val="single" w:sz="4" w:space="0" w:color="9DCB0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CB08" w:themeColor="accent2"/>
          <w:left w:val="nil"/>
        </w:tcBorders>
      </w:tcPr>
    </w:tblStylePr>
    <w:tblStylePr w:type="swCell">
      <w:tblPr/>
      <w:tcPr>
        <w:tcBorders>
          <w:top w:val="double" w:sz="4" w:space="0" w:color="9DCB08" w:themeColor="accent2"/>
          <w:right w:val="nil"/>
        </w:tcBorders>
      </w:tcPr>
    </w:tblStylePr>
  </w:style>
  <w:style w:type="table" w:styleId="3-30">
    <w:name w:val="List Table 3 Accent 3"/>
    <w:basedOn w:val="a3"/>
    <w:uiPriority w:val="48"/>
    <w:rsid w:val="00572222"/>
    <w:pPr>
      <w:spacing w:after="0" w:line="240" w:lineRule="auto"/>
    </w:pPr>
    <w:tblPr>
      <w:tblStyleRowBandSize w:val="1"/>
      <w:tblStyleColBandSize w:val="1"/>
      <w:tblBorders>
        <w:top w:val="single" w:sz="4" w:space="0" w:color="10A48E" w:themeColor="accent3"/>
        <w:left w:val="single" w:sz="4" w:space="0" w:color="10A48E" w:themeColor="accent3"/>
        <w:bottom w:val="single" w:sz="4" w:space="0" w:color="10A48E" w:themeColor="accent3"/>
        <w:right w:val="single" w:sz="4" w:space="0" w:color="10A48E" w:themeColor="accent3"/>
      </w:tblBorders>
    </w:tblPr>
    <w:tblStylePr w:type="firstRow">
      <w:rPr>
        <w:b/>
        <w:bCs/>
        <w:color w:val="FFFFFF" w:themeColor="background1"/>
      </w:rPr>
      <w:tblPr/>
      <w:tcPr>
        <w:shd w:val="clear" w:color="auto" w:fill="10A48E" w:themeFill="accent3"/>
      </w:tcPr>
    </w:tblStylePr>
    <w:tblStylePr w:type="lastRow">
      <w:rPr>
        <w:b/>
        <w:bCs/>
      </w:rPr>
      <w:tblPr/>
      <w:tcPr>
        <w:tcBorders>
          <w:top w:val="double" w:sz="4" w:space="0" w:color="10A4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A48E" w:themeColor="accent3"/>
          <w:right w:val="single" w:sz="4" w:space="0" w:color="10A48E" w:themeColor="accent3"/>
        </w:tcBorders>
      </w:tcPr>
    </w:tblStylePr>
    <w:tblStylePr w:type="band1Horz">
      <w:tblPr/>
      <w:tcPr>
        <w:tcBorders>
          <w:top w:val="single" w:sz="4" w:space="0" w:color="10A48E" w:themeColor="accent3"/>
          <w:bottom w:val="single" w:sz="4" w:space="0" w:color="10A4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A48E" w:themeColor="accent3"/>
          <w:left w:val="nil"/>
        </w:tcBorders>
      </w:tcPr>
    </w:tblStylePr>
    <w:tblStylePr w:type="swCell">
      <w:tblPr/>
      <w:tcPr>
        <w:tcBorders>
          <w:top w:val="double" w:sz="4" w:space="0" w:color="10A48E" w:themeColor="accent3"/>
          <w:right w:val="nil"/>
        </w:tcBorders>
      </w:tcPr>
    </w:tblStylePr>
  </w:style>
  <w:style w:type="table" w:styleId="3-40">
    <w:name w:val="List Table 3 Accent 4"/>
    <w:basedOn w:val="a3"/>
    <w:uiPriority w:val="48"/>
    <w:rsid w:val="00572222"/>
    <w:pPr>
      <w:spacing w:after="0" w:line="240" w:lineRule="auto"/>
    </w:pPr>
    <w:tblPr>
      <w:tblStyleRowBandSize w:val="1"/>
      <w:tblStyleColBandSize w:val="1"/>
      <w:tblBorders>
        <w:top w:val="single" w:sz="4" w:space="0" w:color="17C0A3" w:themeColor="accent4"/>
        <w:left w:val="single" w:sz="4" w:space="0" w:color="17C0A3" w:themeColor="accent4"/>
        <w:bottom w:val="single" w:sz="4" w:space="0" w:color="17C0A3" w:themeColor="accent4"/>
        <w:right w:val="single" w:sz="4" w:space="0" w:color="17C0A3" w:themeColor="accent4"/>
      </w:tblBorders>
    </w:tblPr>
    <w:tblStylePr w:type="firstRow">
      <w:rPr>
        <w:b/>
        <w:bCs/>
        <w:color w:val="FFFFFF" w:themeColor="background1"/>
      </w:rPr>
      <w:tblPr/>
      <w:tcPr>
        <w:shd w:val="clear" w:color="auto" w:fill="17C0A3" w:themeFill="accent4"/>
      </w:tcPr>
    </w:tblStylePr>
    <w:tblStylePr w:type="lastRow">
      <w:rPr>
        <w:b/>
        <w:bCs/>
      </w:rPr>
      <w:tblPr/>
      <w:tcPr>
        <w:tcBorders>
          <w:top w:val="double" w:sz="4" w:space="0" w:color="17C0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C0A3" w:themeColor="accent4"/>
          <w:right w:val="single" w:sz="4" w:space="0" w:color="17C0A3" w:themeColor="accent4"/>
        </w:tcBorders>
      </w:tcPr>
    </w:tblStylePr>
    <w:tblStylePr w:type="band1Horz">
      <w:tblPr/>
      <w:tcPr>
        <w:tcBorders>
          <w:top w:val="single" w:sz="4" w:space="0" w:color="17C0A3" w:themeColor="accent4"/>
          <w:bottom w:val="single" w:sz="4" w:space="0" w:color="17C0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C0A3" w:themeColor="accent4"/>
          <w:left w:val="nil"/>
        </w:tcBorders>
      </w:tcPr>
    </w:tblStylePr>
    <w:tblStylePr w:type="swCell">
      <w:tblPr/>
      <w:tcPr>
        <w:tcBorders>
          <w:top w:val="double" w:sz="4" w:space="0" w:color="17C0A3" w:themeColor="accent4"/>
          <w:right w:val="nil"/>
        </w:tcBorders>
      </w:tcPr>
    </w:tblStylePr>
  </w:style>
  <w:style w:type="table" w:styleId="3-50">
    <w:name w:val="List Table 3 Accent 5"/>
    <w:basedOn w:val="a3"/>
    <w:uiPriority w:val="48"/>
    <w:rsid w:val="00572222"/>
    <w:pPr>
      <w:spacing w:after="0" w:line="240" w:lineRule="auto"/>
    </w:pPr>
    <w:tblPr>
      <w:tblStyleRowBandSize w:val="1"/>
      <w:tblStyleColBandSize w:val="1"/>
      <w:tblBorders>
        <w:top w:val="single" w:sz="4" w:space="0" w:color="044F44" w:themeColor="accent5"/>
        <w:left w:val="single" w:sz="4" w:space="0" w:color="044F44" w:themeColor="accent5"/>
        <w:bottom w:val="single" w:sz="4" w:space="0" w:color="044F44" w:themeColor="accent5"/>
        <w:right w:val="single" w:sz="4" w:space="0" w:color="044F44" w:themeColor="accent5"/>
      </w:tblBorders>
    </w:tblPr>
    <w:tblStylePr w:type="firstRow">
      <w:rPr>
        <w:b/>
        <w:bCs/>
        <w:color w:val="FFFFFF" w:themeColor="background1"/>
      </w:rPr>
      <w:tblPr/>
      <w:tcPr>
        <w:shd w:val="clear" w:color="auto" w:fill="044F44" w:themeFill="accent5"/>
      </w:tcPr>
    </w:tblStylePr>
    <w:tblStylePr w:type="lastRow">
      <w:rPr>
        <w:b/>
        <w:bCs/>
      </w:rPr>
      <w:tblPr/>
      <w:tcPr>
        <w:tcBorders>
          <w:top w:val="double" w:sz="4" w:space="0" w:color="044F4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4F44" w:themeColor="accent5"/>
          <w:right w:val="single" w:sz="4" w:space="0" w:color="044F44" w:themeColor="accent5"/>
        </w:tcBorders>
      </w:tcPr>
    </w:tblStylePr>
    <w:tblStylePr w:type="band1Horz">
      <w:tblPr/>
      <w:tcPr>
        <w:tcBorders>
          <w:top w:val="single" w:sz="4" w:space="0" w:color="044F44" w:themeColor="accent5"/>
          <w:bottom w:val="single" w:sz="4" w:space="0" w:color="044F4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4F44" w:themeColor="accent5"/>
          <w:left w:val="nil"/>
        </w:tcBorders>
      </w:tcPr>
    </w:tblStylePr>
    <w:tblStylePr w:type="swCell">
      <w:tblPr/>
      <w:tcPr>
        <w:tcBorders>
          <w:top w:val="double" w:sz="4" w:space="0" w:color="044F44" w:themeColor="accent5"/>
          <w:right w:val="nil"/>
        </w:tcBorders>
      </w:tcPr>
    </w:tblStylePr>
  </w:style>
  <w:style w:type="table" w:styleId="3-60">
    <w:name w:val="List Table 3 Accent 6"/>
    <w:basedOn w:val="a3"/>
    <w:uiPriority w:val="48"/>
    <w:rsid w:val="00572222"/>
    <w:pPr>
      <w:spacing w:after="0" w:line="240" w:lineRule="auto"/>
    </w:pPr>
    <w:tblPr>
      <w:tblStyleRowBandSize w:val="1"/>
      <w:tblStyleColBandSize w:val="1"/>
      <w:tblBorders>
        <w:top w:val="single" w:sz="4" w:space="0" w:color="2C3644" w:themeColor="accent6"/>
        <w:left w:val="single" w:sz="4" w:space="0" w:color="2C3644" w:themeColor="accent6"/>
        <w:bottom w:val="single" w:sz="4" w:space="0" w:color="2C3644" w:themeColor="accent6"/>
        <w:right w:val="single" w:sz="4" w:space="0" w:color="2C3644" w:themeColor="accent6"/>
      </w:tblBorders>
    </w:tblPr>
    <w:tblStylePr w:type="firstRow">
      <w:rPr>
        <w:b/>
        <w:bCs/>
        <w:color w:val="FFFFFF" w:themeColor="background1"/>
      </w:rPr>
      <w:tblPr/>
      <w:tcPr>
        <w:shd w:val="clear" w:color="auto" w:fill="2C3644" w:themeFill="accent6"/>
      </w:tcPr>
    </w:tblStylePr>
    <w:tblStylePr w:type="lastRow">
      <w:rPr>
        <w:b/>
        <w:bCs/>
      </w:rPr>
      <w:tblPr/>
      <w:tcPr>
        <w:tcBorders>
          <w:top w:val="double" w:sz="4" w:space="0" w:color="2C36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3644" w:themeColor="accent6"/>
          <w:right w:val="single" w:sz="4" w:space="0" w:color="2C3644" w:themeColor="accent6"/>
        </w:tcBorders>
      </w:tcPr>
    </w:tblStylePr>
    <w:tblStylePr w:type="band1Horz">
      <w:tblPr/>
      <w:tcPr>
        <w:tcBorders>
          <w:top w:val="single" w:sz="4" w:space="0" w:color="2C3644" w:themeColor="accent6"/>
          <w:bottom w:val="single" w:sz="4" w:space="0" w:color="2C36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3644" w:themeColor="accent6"/>
          <w:left w:val="nil"/>
        </w:tcBorders>
      </w:tcPr>
    </w:tblStylePr>
    <w:tblStylePr w:type="swCell">
      <w:tblPr/>
      <w:tcPr>
        <w:tcBorders>
          <w:top w:val="double" w:sz="4" w:space="0" w:color="2C3644" w:themeColor="accent6"/>
          <w:right w:val="nil"/>
        </w:tcBorders>
      </w:tcPr>
    </w:tblStylePr>
  </w:style>
  <w:style w:type="table" w:styleId="47">
    <w:name w:val="List Table 4"/>
    <w:basedOn w:val="a3"/>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tblBorders>
    </w:tblPr>
    <w:tblStylePr w:type="firstRow">
      <w:rPr>
        <w:b/>
        <w:bCs/>
        <w:color w:val="FFFFFF" w:themeColor="background1"/>
      </w:rPr>
      <w:tblPr/>
      <w:tcPr>
        <w:tcBorders>
          <w:top w:val="single" w:sz="4" w:space="0" w:color="C3EA1F" w:themeColor="accent1"/>
          <w:left w:val="single" w:sz="4" w:space="0" w:color="C3EA1F" w:themeColor="accent1"/>
          <w:bottom w:val="single" w:sz="4" w:space="0" w:color="C3EA1F" w:themeColor="accent1"/>
          <w:right w:val="single" w:sz="4" w:space="0" w:color="C3EA1F" w:themeColor="accent1"/>
          <w:insideH w:val="nil"/>
        </w:tcBorders>
        <w:shd w:val="clear" w:color="auto" w:fill="C3EA1F" w:themeFill="accent1"/>
      </w:tcPr>
    </w:tblStylePr>
    <w:tblStylePr w:type="lastRow">
      <w:rPr>
        <w:b/>
        <w:bCs/>
      </w:rPr>
      <w:tblPr/>
      <w:tcPr>
        <w:tcBorders>
          <w:top w:val="doub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4-20">
    <w:name w:val="List Table 4 Accent 2"/>
    <w:basedOn w:val="a3"/>
    <w:uiPriority w:val="49"/>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tblBorders>
    </w:tblPr>
    <w:tblStylePr w:type="firstRow">
      <w:rPr>
        <w:b/>
        <w:bCs/>
        <w:color w:val="FFFFFF" w:themeColor="background1"/>
      </w:rPr>
      <w:tblPr/>
      <w:tcPr>
        <w:tcBorders>
          <w:top w:val="single" w:sz="4" w:space="0" w:color="9DCB08" w:themeColor="accent2"/>
          <w:left w:val="single" w:sz="4" w:space="0" w:color="9DCB08" w:themeColor="accent2"/>
          <w:bottom w:val="single" w:sz="4" w:space="0" w:color="9DCB08" w:themeColor="accent2"/>
          <w:right w:val="single" w:sz="4" w:space="0" w:color="9DCB08" w:themeColor="accent2"/>
          <w:insideH w:val="nil"/>
        </w:tcBorders>
        <w:shd w:val="clear" w:color="auto" w:fill="9DCB08" w:themeFill="accent2"/>
      </w:tcPr>
    </w:tblStylePr>
    <w:tblStylePr w:type="lastRow">
      <w:rPr>
        <w:b/>
        <w:bCs/>
      </w:rPr>
      <w:tblPr/>
      <w:tcPr>
        <w:tcBorders>
          <w:top w:val="doub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4-30">
    <w:name w:val="List Table 4 Accent 3"/>
    <w:basedOn w:val="a3"/>
    <w:uiPriority w:val="49"/>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tblBorders>
    </w:tblPr>
    <w:tblStylePr w:type="firstRow">
      <w:rPr>
        <w:b/>
        <w:bCs/>
        <w:color w:val="FFFFFF" w:themeColor="background1"/>
      </w:rPr>
      <w:tblPr/>
      <w:tcPr>
        <w:tcBorders>
          <w:top w:val="single" w:sz="4" w:space="0" w:color="10A48E" w:themeColor="accent3"/>
          <w:left w:val="single" w:sz="4" w:space="0" w:color="10A48E" w:themeColor="accent3"/>
          <w:bottom w:val="single" w:sz="4" w:space="0" w:color="10A48E" w:themeColor="accent3"/>
          <w:right w:val="single" w:sz="4" w:space="0" w:color="10A48E" w:themeColor="accent3"/>
          <w:insideH w:val="nil"/>
        </w:tcBorders>
        <w:shd w:val="clear" w:color="auto" w:fill="10A48E" w:themeFill="accent3"/>
      </w:tcPr>
    </w:tblStylePr>
    <w:tblStylePr w:type="lastRow">
      <w:rPr>
        <w:b/>
        <w:bCs/>
      </w:rPr>
      <w:tblPr/>
      <w:tcPr>
        <w:tcBorders>
          <w:top w:val="doub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4-40">
    <w:name w:val="List Table 4 Accent 4"/>
    <w:basedOn w:val="a3"/>
    <w:uiPriority w:val="49"/>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tblBorders>
    </w:tblPr>
    <w:tblStylePr w:type="firstRow">
      <w:rPr>
        <w:b/>
        <w:bCs/>
        <w:color w:val="FFFFFF" w:themeColor="background1"/>
      </w:rPr>
      <w:tblPr/>
      <w:tcPr>
        <w:tcBorders>
          <w:top w:val="single" w:sz="4" w:space="0" w:color="17C0A3" w:themeColor="accent4"/>
          <w:left w:val="single" w:sz="4" w:space="0" w:color="17C0A3" w:themeColor="accent4"/>
          <w:bottom w:val="single" w:sz="4" w:space="0" w:color="17C0A3" w:themeColor="accent4"/>
          <w:right w:val="single" w:sz="4" w:space="0" w:color="17C0A3" w:themeColor="accent4"/>
          <w:insideH w:val="nil"/>
        </w:tcBorders>
        <w:shd w:val="clear" w:color="auto" w:fill="17C0A3" w:themeFill="accent4"/>
      </w:tcPr>
    </w:tblStylePr>
    <w:tblStylePr w:type="lastRow">
      <w:rPr>
        <w:b/>
        <w:bCs/>
      </w:rPr>
      <w:tblPr/>
      <w:tcPr>
        <w:tcBorders>
          <w:top w:val="doub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4-50">
    <w:name w:val="List Table 4 Accent 5"/>
    <w:basedOn w:val="a3"/>
    <w:uiPriority w:val="49"/>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tblBorders>
    </w:tblPr>
    <w:tblStylePr w:type="firstRow">
      <w:rPr>
        <w:b/>
        <w:bCs/>
        <w:color w:val="FFFFFF" w:themeColor="background1"/>
      </w:rPr>
      <w:tblPr/>
      <w:tcPr>
        <w:tcBorders>
          <w:top w:val="single" w:sz="4" w:space="0" w:color="044F44" w:themeColor="accent5"/>
          <w:left w:val="single" w:sz="4" w:space="0" w:color="044F44" w:themeColor="accent5"/>
          <w:bottom w:val="single" w:sz="4" w:space="0" w:color="044F44" w:themeColor="accent5"/>
          <w:right w:val="single" w:sz="4" w:space="0" w:color="044F44" w:themeColor="accent5"/>
          <w:insideH w:val="nil"/>
        </w:tcBorders>
        <w:shd w:val="clear" w:color="auto" w:fill="044F44" w:themeFill="accent5"/>
      </w:tcPr>
    </w:tblStylePr>
    <w:tblStylePr w:type="lastRow">
      <w:rPr>
        <w:b/>
        <w:bCs/>
      </w:rPr>
      <w:tblPr/>
      <w:tcPr>
        <w:tcBorders>
          <w:top w:val="doub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4-60">
    <w:name w:val="List Table 4 Accent 6"/>
    <w:basedOn w:val="a3"/>
    <w:uiPriority w:val="49"/>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tblBorders>
    </w:tblPr>
    <w:tblStylePr w:type="firstRow">
      <w:rPr>
        <w:b/>
        <w:bCs/>
        <w:color w:val="FFFFFF" w:themeColor="background1"/>
      </w:rPr>
      <w:tblPr/>
      <w:tcPr>
        <w:tcBorders>
          <w:top w:val="single" w:sz="4" w:space="0" w:color="2C3644" w:themeColor="accent6"/>
          <w:left w:val="single" w:sz="4" w:space="0" w:color="2C3644" w:themeColor="accent6"/>
          <w:bottom w:val="single" w:sz="4" w:space="0" w:color="2C3644" w:themeColor="accent6"/>
          <w:right w:val="single" w:sz="4" w:space="0" w:color="2C3644" w:themeColor="accent6"/>
          <w:insideH w:val="nil"/>
        </w:tcBorders>
        <w:shd w:val="clear" w:color="auto" w:fill="2C3644" w:themeFill="accent6"/>
      </w:tcPr>
    </w:tblStylePr>
    <w:tblStylePr w:type="lastRow">
      <w:rPr>
        <w:b/>
        <w:bCs/>
      </w:rPr>
      <w:tblPr/>
      <w:tcPr>
        <w:tcBorders>
          <w:top w:val="doub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57">
    <w:name w:val="List Table 5 Dark"/>
    <w:basedOn w:val="a3"/>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572222"/>
    <w:pPr>
      <w:spacing w:after="0" w:line="240" w:lineRule="auto"/>
    </w:pPr>
    <w:rPr>
      <w:color w:val="FFFFFF" w:themeColor="background1"/>
    </w:rPr>
    <w:tblPr>
      <w:tblStyleRowBandSize w:val="1"/>
      <w:tblStyleColBandSize w:val="1"/>
      <w:tblBorders>
        <w:top w:val="single" w:sz="24" w:space="0" w:color="C3EA1F" w:themeColor="accent1"/>
        <w:left w:val="single" w:sz="24" w:space="0" w:color="C3EA1F" w:themeColor="accent1"/>
        <w:bottom w:val="single" w:sz="24" w:space="0" w:color="C3EA1F" w:themeColor="accent1"/>
        <w:right w:val="single" w:sz="24" w:space="0" w:color="C3EA1F" w:themeColor="accent1"/>
      </w:tblBorders>
    </w:tblPr>
    <w:tcPr>
      <w:shd w:val="clear" w:color="auto" w:fill="C3EA1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572222"/>
    <w:pPr>
      <w:spacing w:after="0" w:line="240" w:lineRule="auto"/>
    </w:pPr>
    <w:rPr>
      <w:color w:val="FFFFFF" w:themeColor="background1"/>
    </w:rPr>
    <w:tblPr>
      <w:tblStyleRowBandSize w:val="1"/>
      <w:tblStyleColBandSize w:val="1"/>
      <w:tblBorders>
        <w:top w:val="single" w:sz="24" w:space="0" w:color="9DCB08" w:themeColor="accent2"/>
        <w:left w:val="single" w:sz="24" w:space="0" w:color="9DCB08" w:themeColor="accent2"/>
        <w:bottom w:val="single" w:sz="24" w:space="0" w:color="9DCB08" w:themeColor="accent2"/>
        <w:right w:val="single" w:sz="24" w:space="0" w:color="9DCB08" w:themeColor="accent2"/>
      </w:tblBorders>
    </w:tblPr>
    <w:tcPr>
      <w:shd w:val="clear" w:color="auto" w:fill="9DCB0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572222"/>
    <w:pPr>
      <w:spacing w:after="0" w:line="240" w:lineRule="auto"/>
    </w:pPr>
    <w:rPr>
      <w:color w:val="FFFFFF" w:themeColor="background1"/>
    </w:rPr>
    <w:tblPr>
      <w:tblStyleRowBandSize w:val="1"/>
      <w:tblStyleColBandSize w:val="1"/>
      <w:tblBorders>
        <w:top w:val="single" w:sz="24" w:space="0" w:color="10A48E" w:themeColor="accent3"/>
        <w:left w:val="single" w:sz="24" w:space="0" w:color="10A48E" w:themeColor="accent3"/>
        <w:bottom w:val="single" w:sz="24" w:space="0" w:color="10A48E" w:themeColor="accent3"/>
        <w:right w:val="single" w:sz="24" w:space="0" w:color="10A48E" w:themeColor="accent3"/>
      </w:tblBorders>
    </w:tblPr>
    <w:tcPr>
      <w:shd w:val="clear" w:color="auto" w:fill="10A4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572222"/>
    <w:pPr>
      <w:spacing w:after="0" w:line="240" w:lineRule="auto"/>
    </w:pPr>
    <w:rPr>
      <w:color w:val="FFFFFF" w:themeColor="background1"/>
    </w:rPr>
    <w:tblPr>
      <w:tblStyleRowBandSize w:val="1"/>
      <w:tblStyleColBandSize w:val="1"/>
      <w:tblBorders>
        <w:top w:val="single" w:sz="24" w:space="0" w:color="17C0A3" w:themeColor="accent4"/>
        <w:left w:val="single" w:sz="24" w:space="0" w:color="17C0A3" w:themeColor="accent4"/>
        <w:bottom w:val="single" w:sz="24" w:space="0" w:color="17C0A3" w:themeColor="accent4"/>
        <w:right w:val="single" w:sz="24" w:space="0" w:color="17C0A3" w:themeColor="accent4"/>
      </w:tblBorders>
    </w:tblPr>
    <w:tcPr>
      <w:shd w:val="clear" w:color="auto" w:fill="17C0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572222"/>
    <w:pPr>
      <w:spacing w:after="0" w:line="240" w:lineRule="auto"/>
    </w:pPr>
    <w:rPr>
      <w:color w:val="FFFFFF" w:themeColor="background1"/>
    </w:rPr>
    <w:tblPr>
      <w:tblStyleRowBandSize w:val="1"/>
      <w:tblStyleColBandSize w:val="1"/>
      <w:tblBorders>
        <w:top w:val="single" w:sz="24" w:space="0" w:color="044F44" w:themeColor="accent5"/>
        <w:left w:val="single" w:sz="24" w:space="0" w:color="044F44" w:themeColor="accent5"/>
        <w:bottom w:val="single" w:sz="24" w:space="0" w:color="044F44" w:themeColor="accent5"/>
        <w:right w:val="single" w:sz="24" w:space="0" w:color="044F44" w:themeColor="accent5"/>
      </w:tblBorders>
    </w:tblPr>
    <w:tcPr>
      <w:shd w:val="clear" w:color="auto" w:fill="044F4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572222"/>
    <w:pPr>
      <w:spacing w:after="0" w:line="240" w:lineRule="auto"/>
    </w:pPr>
    <w:rPr>
      <w:color w:val="FFFFFF" w:themeColor="background1"/>
    </w:rPr>
    <w:tblPr>
      <w:tblStyleRowBandSize w:val="1"/>
      <w:tblStyleColBandSize w:val="1"/>
      <w:tblBorders>
        <w:top w:val="single" w:sz="24" w:space="0" w:color="2C3644" w:themeColor="accent6"/>
        <w:left w:val="single" w:sz="24" w:space="0" w:color="2C3644" w:themeColor="accent6"/>
        <w:bottom w:val="single" w:sz="24" w:space="0" w:color="2C3644" w:themeColor="accent6"/>
        <w:right w:val="single" w:sz="24" w:space="0" w:color="2C3644" w:themeColor="accent6"/>
      </w:tblBorders>
    </w:tblPr>
    <w:tcPr>
      <w:shd w:val="clear" w:color="auto" w:fill="2C36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572222"/>
    <w:pPr>
      <w:spacing w:after="0" w:line="240" w:lineRule="auto"/>
    </w:pPr>
    <w:rPr>
      <w:color w:val="95B511" w:themeColor="accent1" w:themeShade="BF"/>
    </w:rPr>
    <w:tblPr>
      <w:tblStyleRowBandSize w:val="1"/>
      <w:tblStyleColBandSize w:val="1"/>
      <w:tblBorders>
        <w:top w:val="single" w:sz="4" w:space="0" w:color="C3EA1F" w:themeColor="accent1"/>
        <w:bottom w:val="single" w:sz="4" w:space="0" w:color="C3EA1F" w:themeColor="accent1"/>
      </w:tblBorders>
    </w:tblPr>
    <w:tblStylePr w:type="firstRow">
      <w:rPr>
        <w:b/>
        <w:bCs/>
      </w:rPr>
      <w:tblPr/>
      <w:tcPr>
        <w:tcBorders>
          <w:bottom w:val="single" w:sz="4" w:space="0" w:color="C3EA1F" w:themeColor="accent1"/>
        </w:tcBorders>
      </w:tcPr>
    </w:tblStylePr>
    <w:tblStylePr w:type="lastRow">
      <w:rPr>
        <w:b/>
        <w:bCs/>
      </w:rPr>
      <w:tblPr/>
      <w:tcPr>
        <w:tcBorders>
          <w:top w:val="double" w:sz="4" w:space="0" w:color="C3EA1F" w:themeColor="accent1"/>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6-20">
    <w:name w:val="List Table 6 Colorful Accent 2"/>
    <w:basedOn w:val="a3"/>
    <w:uiPriority w:val="51"/>
    <w:rsid w:val="00572222"/>
    <w:pPr>
      <w:spacing w:after="0" w:line="240" w:lineRule="auto"/>
    </w:pPr>
    <w:rPr>
      <w:color w:val="749706" w:themeColor="accent2" w:themeShade="BF"/>
    </w:rPr>
    <w:tblPr>
      <w:tblStyleRowBandSize w:val="1"/>
      <w:tblStyleColBandSize w:val="1"/>
      <w:tblBorders>
        <w:top w:val="single" w:sz="4" w:space="0" w:color="9DCB08" w:themeColor="accent2"/>
        <w:bottom w:val="single" w:sz="4" w:space="0" w:color="9DCB08" w:themeColor="accent2"/>
      </w:tblBorders>
    </w:tblPr>
    <w:tblStylePr w:type="firstRow">
      <w:rPr>
        <w:b/>
        <w:bCs/>
      </w:rPr>
      <w:tblPr/>
      <w:tcPr>
        <w:tcBorders>
          <w:bottom w:val="single" w:sz="4" w:space="0" w:color="9DCB08" w:themeColor="accent2"/>
        </w:tcBorders>
      </w:tcPr>
    </w:tblStylePr>
    <w:tblStylePr w:type="lastRow">
      <w:rPr>
        <w:b/>
        <w:bCs/>
      </w:rPr>
      <w:tblPr/>
      <w:tcPr>
        <w:tcBorders>
          <w:top w:val="double" w:sz="4" w:space="0" w:color="9DCB08" w:themeColor="accent2"/>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6-30">
    <w:name w:val="List Table 6 Colorful Accent 3"/>
    <w:basedOn w:val="a3"/>
    <w:uiPriority w:val="51"/>
    <w:rsid w:val="00572222"/>
    <w:pPr>
      <w:spacing w:after="0" w:line="240" w:lineRule="auto"/>
    </w:pPr>
    <w:rPr>
      <w:color w:val="0C7A6A" w:themeColor="accent3" w:themeShade="BF"/>
    </w:rPr>
    <w:tblPr>
      <w:tblStyleRowBandSize w:val="1"/>
      <w:tblStyleColBandSize w:val="1"/>
      <w:tblBorders>
        <w:top w:val="single" w:sz="4" w:space="0" w:color="10A48E" w:themeColor="accent3"/>
        <w:bottom w:val="single" w:sz="4" w:space="0" w:color="10A48E" w:themeColor="accent3"/>
      </w:tblBorders>
    </w:tblPr>
    <w:tblStylePr w:type="firstRow">
      <w:rPr>
        <w:b/>
        <w:bCs/>
      </w:rPr>
      <w:tblPr/>
      <w:tcPr>
        <w:tcBorders>
          <w:bottom w:val="single" w:sz="4" w:space="0" w:color="10A48E" w:themeColor="accent3"/>
        </w:tcBorders>
      </w:tcPr>
    </w:tblStylePr>
    <w:tblStylePr w:type="lastRow">
      <w:rPr>
        <w:b/>
        <w:bCs/>
      </w:rPr>
      <w:tblPr/>
      <w:tcPr>
        <w:tcBorders>
          <w:top w:val="double" w:sz="4" w:space="0" w:color="10A48E" w:themeColor="accent3"/>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6-40">
    <w:name w:val="List Table 6 Colorful Accent 4"/>
    <w:basedOn w:val="a3"/>
    <w:uiPriority w:val="51"/>
    <w:rsid w:val="00572222"/>
    <w:pPr>
      <w:spacing w:after="0" w:line="240" w:lineRule="auto"/>
    </w:pPr>
    <w:rPr>
      <w:color w:val="118F79" w:themeColor="accent4" w:themeShade="BF"/>
    </w:rPr>
    <w:tblPr>
      <w:tblStyleRowBandSize w:val="1"/>
      <w:tblStyleColBandSize w:val="1"/>
      <w:tblBorders>
        <w:top w:val="single" w:sz="4" w:space="0" w:color="17C0A3" w:themeColor="accent4"/>
        <w:bottom w:val="single" w:sz="4" w:space="0" w:color="17C0A3" w:themeColor="accent4"/>
      </w:tblBorders>
    </w:tblPr>
    <w:tblStylePr w:type="firstRow">
      <w:rPr>
        <w:b/>
        <w:bCs/>
      </w:rPr>
      <w:tblPr/>
      <w:tcPr>
        <w:tcBorders>
          <w:bottom w:val="single" w:sz="4" w:space="0" w:color="17C0A3" w:themeColor="accent4"/>
        </w:tcBorders>
      </w:tcPr>
    </w:tblStylePr>
    <w:tblStylePr w:type="lastRow">
      <w:rPr>
        <w:b/>
        <w:bCs/>
      </w:rPr>
      <w:tblPr/>
      <w:tcPr>
        <w:tcBorders>
          <w:top w:val="double" w:sz="4" w:space="0" w:color="17C0A3" w:themeColor="accent4"/>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6-50">
    <w:name w:val="List Table 6 Colorful Accent 5"/>
    <w:basedOn w:val="a3"/>
    <w:uiPriority w:val="51"/>
    <w:rsid w:val="00572222"/>
    <w:pPr>
      <w:spacing w:after="0" w:line="240" w:lineRule="auto"/>
    </w:pPr>
    <w:rPr>
      <w:color w:val="033B32" w:themeColor="accent5" w:themeShade="BF"/>
    </w:rPr>
    <w:tblPr>
      <w:tblStyleRowBandSize w:val="1"/>
      <w:tblStyleColBandSize w:val="1"/>
      <w:tblBorders>
        <w:top w:val="single" w:sz="4" w:space="0" w:color="044F44" w:themeColor="accent5"/>
        <w:bottom w:val="single" w:sz="4" w:space="0" w:color="044F44" w:themeColor="accent5"/>
      </w:tblBorders>
    </w:tblPr>
    <w:tblStylePr w:type="firstRow">
      <w:rPr>
        <w:b/>
        <w:bCs/>
      </w:rPr>
      <w:tblPr/>
      <w:tcPr>
        <w:tcBorders>
          <w:bottom w:val="single" w:sz="4" w:space="0" w:color="044F44" w:themeColor="accent5"/>
        </w:tcBorders>
      </w:tcPr>
    </w:tblStylePr>
    <w:tblStylePr w:type="lastRow">
      <w:rPr>
        <w:b/>
        <w:bCs/>
      </w:rPr>
      <w:tblPr/>
      <w:tcPr>
        <w:tcBorders>
          <w:top w:val="double" w:sz="4" w:space="0" w:color="044F44" w:themeColor="accent5"/>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6-60">
    <w:name w:val="List Table 6 Colorful Accent 6"/>
    <w:basedOn w:val="a3"/>
    <w:uiPriority w:val="51"/>
    <w:rsid w:val="00572222"/>
    <w:pPr>
      <w:spacing w:after="0" w:line="240" w:lineRule="auto"/>
    </w:pPr>
    <w:rPr>
      <w:color w:val="212832" w:themeColor="accent6" w:themeShade="BF"/>
    </w:rPr>
    <w:tblPr>
      <w:tblStyleRowBandSize w:val="1"/>
      <w:tblStyleColBandSize w:val="1"/>
      <w:tblBorders>
        <w:top w:val="single" w:sz="4" w:space="0" w:color="2C3644" w:themeColor="accent6"/>
        <w:bottom w:val="single" w:sz="4" w:space="0" w:color="2C3644" w:themeColor="accent6"/>
      </w:tblBorders>
    </w:tblPr>
    <w:tblStylePr w:type="firstRow">
      <w:rPr>
        <w:b/>
        <w:bCs/>
      </w:rPr>
      <w:tblPr/>
      <w:tcPr>
        <w:tcBorders>
          <w:bottom w:val="single" w:sz="4" w:space="0" w:color="2C3644" w:themeColor="accent6"/>
        </w:tcBorders>
      </w:tcPr>
    </w:tblStylePr>
    <w:tblStylePr w:type="lastRow">
      <w:rPr>
        <w:b/>
        <w:bCs/>
      </w:rPr>
      <w:tblPr/>
      <w:tcPr>
        <w:tcBorders>
          <w:top w:val="double" w:sz="4" w:space="0" w:color="2C3644" w:themeColor="accent6"/>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73">
    <w:name w:val="List Table 7 Colorful"/>
    <w:basedOn w:val="a3"/>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572222"/>
    <w:pPr>
      <w:spacing w:after="0" w:line="240" w:lineRule="auto"/>
    </w:pPr>
    <w:rPr>
      <w:color w:val="95B51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EA1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EA1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EA1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EA1F" w:themeColor="accent1"/>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572222"/>
    <w:pPr>
      <w:spacing w:after="0" w:line="240" w:lineRule="auto"/>
    </w:pPr>
    <w:rPr>
      <w:color w:val="74970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CB0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CB0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CB0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CB08" w:themeColor="accent2"/>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572222"/>
    <w:pPr>
      <w:spacing w:after="0" w:line="240" w:lineRule="auto"/>
    </w:pPr>
    <w:rPr>
      <w:color w:val="0C7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A4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A4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A4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A48E" w:themeColor="accent3"/>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572222"/>
    <w:pPr>
      <w:spacing w:after="0" w:line="240" w:lineRule="auto"/>
    </w:pPr>
    <w:rPr>
      <w:color w:val="118F7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C0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C0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C0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C0A3" w:themeColor="accent4"/>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572222"/>
    <w:pPr>
      <w:spacing w:after="0" w:line="240" w:lineRule="auto"/>
    </w:pPr>
    <w:rPr>
      <w:color w:val="033B3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4F4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4F4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4F4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4F44" w:themeColor="accent5"/>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572222"/>
    <w:pPr>
      <w:spacing w:after="0" w:line="240" w:lineRule="auto"/>
    </w:pPr>
    <w:rPr>
      <w:color w:val="2128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36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36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36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3644" w:themeColor="accent6"/>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1">
    <w:name w:val="macro"/>
    <w:link w:val="affff2"/>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affff2">
    <w:name w:val="宏文本 字符"/>
    <w:basedOn w:val="a2"/>
    <w:link w:val="affff1"/>
    <w:uiPriority w:val="99"/>
    <w:semiHidden/>
    <w:rsid w:val="00572222"/>
    <w:rPr>
      <w:rFonts w:ascii="Consolas" w:hAnsi="Consolas"/>
      <w:kern w:val="16"/>
      <w:sz w:val="22"/>
      <w14:ligatures w14:val="standardContextual"/>
      <w14:numForm w14:val="oldStyle"/>
      <w14:numSpacing w14:val="proportional"/>
      <w14:cntxtAlts/>
    </w:rPr>
  </w:style>
  <w:style w:type="table" w:styleId="14">
    <w:name w:val="Medium Grid 1"/>
    <w:basedOn w:val="a3"/>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572222"/>
    <w:pPr>
      <w:spacing w:after="0" w:line="240" w:lineRule="auto"/>
    </w:pPr>
    <w:tblPr>
      <w:tblStyleRowBandSize w:val="1"/>
      <w:tblStyleColBandSize w:val="1"/>
      <w:tbl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single" w:sz="8" w:space="0" w:color="D2EF57" w:themeColor="accent1" w:themeTint="BF"/>
        <w:insideV w:val="single" w:sz="8" w:space="0" w:color="D2EF57" w:themeColor="accent1" w:themeTint="BF"/>
      </w:tblBorders>
    </w:tblPr>
    <w:tcPr>
      <w:shd w:val="clear" w:color="auto" w:fill="F0F9C7" w:themeFill="accent1" w:themeFillTint="3F"/>
    </w:tcPr>
    <w:tblStylePr w:type="firstRow">
      <w:rPr>
        <w:b/>
        <w:bCs/>
      </w:rPr>
    </w:tblStylePr>
    <w:tblStylePr w:type="lastRow">
      <w:rPr>
        <w:b/>
        <w:bCs/>
      </w:rPr>
      <w:tblPr/>
      <w:tcPr>
        <w:tcBorders>
          <w:top w:val="single" w:sz="18" w:space="0" w:color="D2EF57" w:themeColor="accent1" w:themeTint="BF"/>
        </w:tcBorders>
      </w:tcPr>
    </w:tblStylePr>
    <w:tblStylePr w:type="firstCol">
      <w:rPr>
        <w:b/>
        <w:bCs/>
      </w:rPr>
    </w:tblStylePr>
    <w:tblStylePr w:type="lastCol">
      <w:rPr>
        <w:b/>
        <w:bCs/>
      </w:rPr>
    </w:tblStylePr>
    <w:tblStylePr w:type="band1Vert">
      <w:tblPr/>
      <w:tcPr>
        <w:shd w:val="clear" w:color="auto" w:fill="E1F48F" w:themeFill="accent1" w:themeFillTint="7F"/>
      </w:tcPr>
    </w:tblStylePr>
    <w:tblStylePr w:type="band1Horz">
      <w:tblPr/>
      <w:tcPr>
        <w:shd w:val="clear" w:color="auto" w:fill="E1F48F" w:themeFill="accent1" w:themeFillTint="7F"/>
      </w:tcPr>
    </w:tblStylePr>
  </w:style>
  <w:style w:type="table" w:styleId="1-21">
    <w:name w:val="Medium Grid 1 Accent 2"/>
    <w:basedOn w:val="a3"/>
    <w:uiPriority w:val="67"/>
    <w:semiHidden/>
    <w:unhideWhenUsed/>
    <w:rsid w:val="00572222"/>
    <w:pPr>
      <w:spacing w:after="0" w:line="240" w:lineRule="auto"/>
    </w:pPr>
    <w:tblPr>
      <w:tblStyleRowBandSize w:val="1"/>
      <w:tblStyleColBandSize w:val="1"/>
      <w:tbl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single" w:sz="8" w:space="0" w:color="C4F627" w:themeColor="accent2" w:themeTint="BF"/>
        <w:insideV w:val="single" w:sz="8" w:space="0" w:color="C4F627" w:themeColor="accent2" w:themeTint="BF"/>
      </w:tblBorders>
    </w:tblPr>
    <w:tcPr>
      <w:shd w:val="clear" w:color="auto" w:fill="EBFCB7" w:themeFill="accent2" w:themeFillTint="3F"/>
    </w:tcPr>
    <w:tblStylePr w:type="firstRow">
      <w:rPr>
        <w:b/>
        <w:bCs/>
      </w:rPr>
    </w:tblStylePr>
    <w:tblStylePr w:type="lastRow">
      <w:rPr>
        <w:b/>
        <w:bCs/>
      </w:rPr>
      <w:tblPr/>
      <w:tcPr>
        <w:tcBorders>
          <w:top w:val="single" w:sz="18" w:space="0" w:color="C4F627" w:themeColor="accent2" w:themeTint="BF"/>
        </w:tcBorders>
      </w:tcPr>
    </w:tblStylePr>
    <w:tblStylePr w:type="firstCol">
      <w:rPr>
        <w:b/>
        <w:bCs/>
      </w:rPr>
    </w:tblStylePr>
    <w:tblStylePr w:type="lastCol">
      <w:rPr>
        <w:b/>
        <w:bCs/>
      </w:rPr>
    </w:tblStylePr>
    <w:tblStylePr w:type="band1Vert">
      <w:tblPr/>
      <w:tcPr>
        <w:shd w:val="clear" w:color="auto" w:fill="D8F96F" w:themeFill="accent2" w:themeFillTint="7F"/>
      </w:tcPr>
    </w:tblStylePr>
    <w:tblStylePr w:type="band1Horz">
      <w:tblPr/>
      <w:tcPr>
        <w:shd w:val="clear" w:color="auto" w:fill="D8F96F" w:themeFill="accent2" w:themeFillTint="7F"/>
      </w:tcPr>
    </w:tblStylePr>
  </w:style>
  <w:style w:type="table" w:styleId="1-31">
    <w:name w:val="Medium Grid 1 Accent 3"/>
    <w:basedOn w:val="a3"/>
    <w:uiPriority w:val="67"/>
    <w:semiHidden/>
    <w:unhideWhenUsed/>
    <w:rsid w:val="00572222"/>
    <w:pPr>
      <w:spacing w:after="0" w:line="240" w:lineRule="auto"/>
    </w:pPr>
    <w:tblPr>
      <w:tblStyleRowBandSize w:val="1"/>
      <w:tblStyleColBandSize w:val="1"/>
      <w:tbl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single" w:sz="8" w:space="0" w:color="1DE9CA" w:themeColor="accent3" w:themeTint="BF"/>
        <w:insideV w:val="single" w:sz="8" w:space="0" w:color="1DE9CA" w:themeColor="accent3" w:themeTint="BF"/>
      </w:tblBorders>
    </w:tblPr>
    <w:tcPr>
      <w:shd w:val="clear" w:color="auto" w:fill="B4F7ED" w:themeFill="accent3" w:themeFillTint="3F"/>
    </w:tcPr>
    <w:tblStylePr w:type="firstRow">
      <w:rPr>
        <w:b/>
        <w:bCs/>
      </w:rPr>
    </w:tblStylePr>
    <w:tblStylePr w:type="lastRow">
      <w:rPr>
        <w:b/>
        <w:bCs/>
      </w:rPr>
      <w:tblPr/>
      <w:tcPr>
        <w:tcBorders>
          <w:top w:val="single" w:sz="18" w:space="0" w:color="1DE9CA" w:themeColor="accent3" w:themeTint="BF"/>
        </w:tcBorders>
      </w:tcPr>
    </w:tblStylePr>
    <w:tblStylePr w:type="firstCol">
      <w:rPr>
        <w:b/>
        <w:bCs/>
      </w:rPr>
    </w:tblStylePr>
    <w:tblStylePr w:type="lastCol">
      <w:rPr>
        <w:b/>
        <w:bCs/>
      </w:rPr>
    </w:tblStylePr>
    <w:tblStylePr w:type="band1Vert">
      <w:tblPr/>
      <w:tcPr>
        <w:shd w:val="clear" w:color="auto" w:fill="68F0DC" w:themeFill="accent3" w:themeFillTint="7F"/>
      </w:tcPr>
    </w:tblStylePr>
    <w:tblStylePr w:type="band1Horz">
      <w:tblPr/>
      <w:tcPr>
        <w:shd w:val="clear" w:color="auto" w:fill="68F0DC" w:themeFill="accent3" w:themeFillTint="7F"/>
      </w:tcPr>
    </w:tblStylePr>
  </w:style>
  <w:style w:type="table" w:styleId="1-41">
    <w:name w:val="Medium Grid 1 Accent 4"/>
    <w:basedOn w:val="a3"/>
    <w:uiPriority w:val="67"/>
    <w:semiHidden/>
    <w:unhideWhenUsed/>
    <w:rsid w:val="00572222"/>
    <w:pPr>
      <w:spacing w:after="0" w:line="240" w:lineRule="auto"/>
    </w:pPr>
    <w:tblPr>
      <w:tblStyleRowBandSize w:val="1"/>
      <w:tblStyleColBandSize w:val="1"/>
      <w:tbl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single" w:sz="8" w:space="0" w:color="39E7C9" w:themeColor="accent4" w:themeTint="BF"/>
        <w:insideV w:val="single" w:sz="8" w:space="0" w:color="39E7C9" w:themeColor="accent4" w:themeTint="BF"/>
      </w:tblBorders>
    </w:tblPr>
    <w:tcPr>
      <w:shd w:val="clear" w:color="auto" w:fill="BDF7ED" w:themeFill="accent4" w:themeFillTint="3F"/>
    </w:tcPr>
    <w:tblStylePr w:type="firstRow">
      <w:rPr>
        <w:b/>
        <w:bCs/>
      </w:rPr>
    </w:tblStylePr>
    <w:tblStylePr w:type="lastRow">
      <w:rPr>
        <w:b/>
        <w:bCs/>
      </w:rPr>
      <w:tblPr/>
      <w:tcPr>
        <w:tcBorders>
          <w:top w:val="single" w:sz="18" w:space="0" w:color="39E7C9" w:themeColor="accent4" w:themeTint="BF"/>
        </w:tcBorders>
      </w:tcPr>
    </w:tblStylePr>
    <w:tblStylePr w:type="firstCol">
      <w:rPr>
        <w:b/>
        <w:bCs/>
      </w:rPr>
    </w:tblStylePr>
    <w:tblStylePr w:type="lastCol">
      <w:rPr>
        <w:b/>
        <w:bCs/>
      </w:rPr>
    </w:tblStylePr>
    <w:tblStylePr w:type="band1Vert">
      <w:tblPr/>
      <w:tcPr>
        <w:shd w:val="clear" w:color="auto" w:fill="7BEFDB" w:themeFill="accent4" w:themeFillTint="7F"/>
      </w:tcPr>
    </w:tblStylePr>
    <w:tblStylePr w:type="band1Horz">
      <w:tblPr/>
      <w:tcPr>
        <w:shd w:val="clear" w:color="auto" w:fill="7BEFDB" w:themeFill="accent4" w:themeFillTint="7F"/>
      </w:tcPr>
    </w:tblStylePr>
  </w:style>
  <w:style w:type="table" w:styleId="1-51">
    <w:name w:val="Medium Grid 1 Accent 5"/>
    <w:basedOn w:val="a3"/>
    <w:uiPriority w:val="67"/>
    <w:semiHidden/>
    <w:unhideWhenUsed/>
    <w:rsid w:val="00572222"/>
    <w:pPr>
      <w:spacing w:after="0" w:line="240" w:lineRule="auto"/>
    </w:pPr>
    <w:tblPr>
      <w:tblStyleRowBandSize w:val="1"/>
      <w:tblStyleColBandSize w:val="1"/>
      <w:tbl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single" w:sz="8" w:space="0" w:color="09B49B" w:themeColor="accent5" w:themeTint="BF"/>
        <w:insideV w:val="single" w:sz="8" w:space="0" w:color="09B49B" w:themeColor="accent5" w:themeTint="BF"/>
      </w:tblBorders>
    </w:tblPr>
    <w:tcPr>
      <w:shd w:val="clear" w:color="auto" w:fill="9AFAEB" w:themeFill="accent5" w:themeFillTint="3F"/>
    </w:tcPr>
    <w:tblStylePr w:type="firstRow">
      <w:rPr>
        <w:b/>
        <w:bCs/>
      </w:rPr>
    </w:tblStylePr>
    <w:tblStylePr w:type="lastRow">
      <w:rPr>
        <w:b/>
        <w:bCs/>
      </w:rPr>
      <w:tblPr/>
      <w:tcPr>
        <w:tcBorders>
          <w:top w:val="single" w:sz="18" w:space="0" w:color="09B49B" w:themeColor="accent5" w:themeTint="BF"/>
        </w:tcBorders>
      </w:tcPr>
    </w:tblStylePr>
    <w:tblStylePr w:type="firstCol">
      <w:rPr>
        <w:b/>
        <w:bCs/>
      </w:rPr>
    </w:tblStylePr>
    <w:tblStylePr w:type="lastCol">
      <w:rPr>
        <w:b/>
        <w:bCs/>
      </w:rPr>
    </w:tblStylePr>
    <w:tblStylePr w:type="band1Vert">
      <w:tblPr/>
      <w:tcPr>
        <w:shd w:val="clear" w:color="auto" w:fill="34F4D8" w:themeFill="accent5" w:themeFillTint="7F"/>
      </w:tcPr>
    </w:tblStylePr>
    <w:tblStylePr w:type="band1Horz">
      <w:tblPr/>
      <w:tcPr>
        <w:shd w:val="clear" w:color="auto" w:fill="34F4D8" w:themeFill="accent5" w:themeFillTint="7F"/>
      </w:tcPr>
    </w:tblStylePr>
  </w:style>
  <w:style w:type="table" w:styleId="1-61">
    <w:name w:val="Medium Grid 1 Accent 6"/>
    <w:basedOn w:val="a3"/>
    <w:uiPriority w:val="67"/>
    <w:semiHidden/>
    <w:unhideWhenUsed/>
    <w:rsid w:val="00572222"/>
    <w:pPr>
      <w:spacing w:after="0" w:line="240" w:lineRule="auto"/>
    </w:pPr>
    <w:tblPr>
      <w:tblStyleRowBandSize w:val="1"/>
      <w:tblStyleColBandSize w:val="1"/>
      <w:tbl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single" w:sz="8" w:space="0" w:color="536680" w:themeColor="accent6" w:themeTint="BF"/>
        <w:insideV w:val="single" w:sz="8" w:space="0" w:color="536680" w:themeColor="accent6" w:themeTint="BF"/>
      </w:tblBorders>
    </w:tblPr>
    <w:tcPr>
      <w:shd w:val="clear" w:color="auto" w:fill="C3CCD8" w:themeFill="accent6" w:themeFillTint="3F"/>
    </w:tcPr>
    <w:tblStylePr w:type="firstRow">
      <w:rPr>
        <w:b/>
        <w:bCs/>
      </w:rPr>
    </w:tblStylePr>
    <w:tblStylePr w:type="lastRow">
      <w:rPr>
        <w:b/>
        <w:bCs/>
      </w:rPr>
      <w:tblPr/>
      <w:tcPr>
        <w:tcBorders>
          <w:top w:val="single" w:sz="18" w:space="0" w:color="536680" w:themeColor="accent6" w:themeTint="BF"/>
        </w:tcBorders>
      </w:tcPr>
    </w:tblStylePr>
    <w:tblStylePr w:type="firstCol">
      <w:rPr>
        <w:b/>
        <w:bCs/>
      </w:rPr>
    </w:tblStylePr>
    <w:tblStylePr w:type="lastCol">
      <w:rPr>
        <w:b/>
        <w:bCs/>
      </w:rPr>
    </w:tblStylePr>
    <w:tblStylePr w:type="band1Vert">
      <w:tblPr/>
      <w:tcPr>
        <w:shd w:val="clear" w:color="auto" w:fill="8698B1" w:themeFill="accent6" w:themeFillTint="7F"/>
      </w:tcPr>
    </w:tblStylePr>
    <w:tblStylePr w:type="band1Horz">
      <w:tblPr/>
      <w:tcPr>
        <w:shd w:val="clear" w:color="auto" w:fill="8698B1" w:themeFill="accent6" w:themeFillTint="7F"/>
      </w:tcPr>
    </w:tblStylePr>
  </w:style>
  <w:style w:type="table" w:styleId="2e">
    <w:name w:val="Medium Grid 2"/>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insideH w:val="single" w:sz="8" w:space="0" w:color="C3EA1F" w:themeColor="accent1"/>
        <w:insideV w:val="single" w:sz="8" w:space="0" w:color="C3EA1F" w:themeColor="accent1"/>
      </w:tblBorders>
    </w:tblPr>
    <w:tcPr>
      <w:shd w:val="clear" w:color="auto" w:fill="F0F9C7" w:themeFill="accent1" w:themeFillTint="3F"/>
    </w:tcPr>
    <w:tblStylePr w:type="firstRow">
      <w:rPr>
        <w:b/>
        <w:bCs/>
        <w:color w:val="000000" w:themeColor="text1"/>
      </w:rPr>
      <w:tblPr/>
      <w:tcPr>
        <w:shd w:val="clear" w:color="auto" w:fill="F9FD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AD2" w:themeFill="accent1" w:themeFillTint="33"/>
      </w:tcPr>
    </w:tblStylePr>
    <w:tblStylePr w:type="band1Vert">
      <w:tblPr/>
      <w:tcPr>
        <w:shd w:val="clear" w:color="auto" w:fill="E1F48F" w:themeFill="accent1" w:themeFillTint="7F"/>
      </w:tcPr>
    </w:tblStylePr>
    <w:tblStylePr w:type="band1Horz">
      <w:tblPr/>
      <w:tcPr>
        <w:tcBorders>
          <w:insideH w:val="single" w:sz="6" w:space="0" w:color="C3EA1F" w:themeColor="accent1"/>
          <w:insideV w:val="single" w:sz="6" w:space="0" w:color="C3EA1F" w:themeColor="accent1"/>
        </w:tcBorders>
        <w:shd w:val="clear" w:color="auto" w:fill="E1F48F"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insideH w:val="single" w:sz="8" w:space="0" w:color="9DCB08" w:themeColor="accent2"/>
        <w:insideV w:val="single" w:sz="8" w:space="0" w:color="9DCB08" w:themeColor="accent2"/>
      </w:tblBorders>
    </w:tblPr>
    <w:tcPr>
      <w:shd w:val="clear" w:color="auto" w:fill="EBFCB7" w:themeFill="accent2" w:themeFillTint="3F"/>
    </w:tcPr>
    <w:tblStylePr w:type="firstRow">
      <w:rPr>
        <w:b/>
        <w:bCs/>
        <w:color w:val="000000" w:themeColor="text1"/>
      </w:rPr>
      <w:tblPr/>
      <w:tcPr>
        <w:shd w:val="clear" w:color="auto" w:fill="F7FEE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CC5" w:themeFill="accent2" w:themeFillTint="33"/>
      </w:tcPr>
    </w:tblStylePr>
    <w:tblStylePr w:type="band1Vert">
      <w:tblPr/>
      <w:tcPr>
        <w:shd w:val="clear" w:color="auto" w:fill="D8F96F" w:themeFill="accent2" w:themeFillTint="7F"/>
      </w:tcPr>
    </w:tblStylePr>
    <w:tblStylePr w:type="band1Horz">
      <w:tblPr/>
      <w:tcPr>
        <w:tcBorders>
          <w:insideH w:val="single" w:sz="6" w:space="0" w:color="9DCB08" w:themeColor="accent2"/>
          <w:insideV w:val="single" w:sz="6" w:space="0" w:color="9DCB08" w:themeColor="accent2"/>
        </w:tcBorders>
        <w:shd w:val="clear" w:color="auto" w:fill="D8F96F"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insideH w:val="single" w:sz="8" w:space="0" w:color="10A48E" w:themeColor="accent3"/>
        <w:insideV w:val="single" w:sz="8" w:space="0" w:color="10A48E" w:themeColor="accent3"/>
      </w:tblBorders>
    </w:tblPr>
    <w:tcPr>
      <w:shd w:val="clear" w:color="auto" w:fill="B4F7ED" w:themeFill="accent3" w:themeFillTint="3F"/>
    </w:tcPr>
    <w:tblStylePr w:type="firstRow">
      <w:rPr>
        <w:b/>
        <w:bCs/>
        <w:color w:val="000000" w:themeColor="text1"/>
      </w:rPr>
      <w:tblPr/>
      <w:tcPr>
        <w:shd w:val="clear" w:color="auto" w:fill="E1FC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F9F1" w:themeFill="accent3" w:themeFillTint="33"/>
      </w:tcPr>
    </w:tblStylePr>
    <w:tblStylePr w:type="band1Vert">
      <w:tblPr/>
      <w:tcPr>
        <w:shd w:val="clear" w:color="auto" w:fill="68F0DC" w:themeFill="accent3" w:themeFillTint="7F"/>
      </w:tcPr>
    </w:tblStylePr>
    <w:tblStylePr w:type="band1Horz">
      <w:tblPr/>
      <w:tcPr>
        <w:tcBorders>
          <w:insideH w:val="single" w:sz="6" w:space="0" w:color="10A48E" w:themeColor="accent3"/>
          <w:insideV w:val="single" w:sz="6" w:space="0" w:color="10A48E" w:themeColor="accent3"/>
        </w:tcBorders>
        <w:shd w:val="clear" w:color="auto" w:fill="68F0DC"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insideH w:val="single" w:sz="8" w:space="0" w:color="17C0A3" w:themeColor="accent4"/>
        <w:insideV w:val="single" w:sz="8" w:space="0" w:color="17C0A3" w:themeColor="accent4"/>
      </w:tblBorders>
    </w:tblPr>
    <w:tcPr>
      <w:shd w:val="clear" w:color="auto" w:fill="BDF7ED" w:themeFill="accent4" w:themeFillTint="3F"/>
    </w:tcPr>
    <w:tblStylePr w:type="firstRow">
      <w:rPr>
        <w:b/>
        <w:bCs/>
        <w:color w:val="000000" w:themeColor="text1"/>
      </w:rPr>
      <w:tblPr/>
      <w:tcPr>
        <w:shd w:val="clear" w:color="auto" w:fill="E5FC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8F0" w:themeFill="accent4" w:themeFillTint="33"/>
      </w:tcPr>
    </w:tblStylePr>
    <w:tblStylePr w:type="band1Vert">
      <w:tblPr/>
      <w:tcPr>
        <w:shd w:val="clear" w:color="auto" w:fill="7BEFDB" w:themeFill="accent4" w:themeFillTint="7F"/>
      </w:tcPr>
    </w:tblStylePr>
    <w:tblStylePr w:type="band1Horz">
      <w:tblPr/>
      <w:tcPr>
        <w:tcBorders>
          <w:insideH w:val="single" w:sz="6" w:space="0" w:color="17C0A3" w:themeColor="accent4"/>
          <w:insideV w:val="single" w:sz="6" w:space="0" w:color="17C0A3" w:themeColor="accent4"/>
        </w:tcBorders>
        <w:shd w:val="clear" w:color="auto" w:fill="7BEFDB"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insideH w:val="single" w:sz="8" w:space="0" w:color="044F44" w:themeColor="accent5"/>
        <w:insideV w:val="single" w:sz="8" w:space="0" w:color="044F44" w:themeColor="accent5"/>
      </w:tblBorders>
    </w:tblPr>
    <w:tcPr>
      <w:shd w:val="clear" w:color="auto" w:fill="9AFAEB" w:themeFill="accent5" w:themeFillTint="3F"/>
    </w:tcPr>
    <w:tblStylePr w:type="firstRow">
      <w:rPr>
        <w:b/>
        <w:bCs/>
        <w:color w:val="000000" w:themeColor="text1"/>
      </w:rPr>
      <w:tblPr/>
      <w:tcPr>
        <w:shd w:val="clear" w:color="auto" w:fill="D7FD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BEF" w:themeFill="accent5" w:themeFillTint="33"/>
      </w:tcPr>
    </w:tblStylePr>
    <w:tblStylePr w:type="band1Vert">
      <w:tblPr/>
      <w:tcPr>
        <w:shd w:val="clear" w:color="auto" w:fill="34F4D8" w:themeFill="accent5" w:themeFillTint="7F"/>
      </w:tcPr>
    </w:tblStylePr>
    <w:tblStylePr w:type="band1Horz">
      <w:tblPr/>
      <w:tcPr>
        <w:tcBorders>
          <w:insideH w:val="single" w:sz="6" w:space="0" w:color="044F44" w:themeColor="accent5"/>
          <w:insideV w:val="single" w:sz="6" w:space="0" w:color="044F44" w:themeColor="accent5"/>
        </w:tcBorders>
        <w:shd w:val="clear" w:color="auto" w:fill="34F4D8"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insideH w:val="single" w:sz="8" w:space="0" w:color="2C3644" w:themeColor="accent6"/>
        <w:insideV w:val="single" w:sz="8" w:space="0" w:color="2C3644" w:themeColor="accent6"/>
      </w:tblBorders>
    </w:tblPr>
    <w:tcPr>
      <w:shd w:val="clear" w:color="auto" w:fill="C3CCD8" w:themeFill="accent6" w:themeFillTint="3F"/>
    </w:tcPr>
    <w:tblStylePr w:type="firstRow">
      <w:rPr>
        <w:b/>
        <w:bCs/>
        <w:color w:val="000000" w:themeColor="text1"/>
      </w:rPr>
      <w:tblPr/>
      <w:tcPr>
        <w:shd w:val="clear" w:color="auto" w:fill="E7EA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5DF" w:themeFill="accent6" w:themeFillTint="33"/>
      </w:tcPr>
    </w:tblStylePr>
    <w:tblStylePr w:type="band1Vert">
      <w:tblPr/>
      <w:tcPr>
        <w:shd w:val="clear" w:color="auto" w:fill="8698B1" w:themeFill="accent6" w:themeFillTint="7F"/>
      </w:tcPr>
    </w:tblStylePr>
    <w:tblStylePr w:type="band1Horz">
      <w:tblPr/>
      <w:tcPr>
        <w:tcBorders>
          <w:insideH w:val="single" w:sz="6" w:space="0" w:color="2C3644" w:themeColor="accent6"/>
          <w:insideV w:val="single" w:sz="6" w:space="0" w:color="2C3644" w:themeColor="accent6"/>
        </w:tcBorders>
        <w:shd w:val="clear" w:color="auto" w:fill="8698B1"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9C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EA1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EA1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EA1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EA1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F48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F48F" w:themeFill="accent1" w:themeFillTint="7F"/>
      </w:tcPr>
    </w:tblStylePr>
  </w:style>
  <w:style w:type="table" w:styleId="3-21">
    <w:name w:val="Medium Grid 3 Accent 2"/>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CB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CB0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CB0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CB0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CB0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F96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F96F" w:themeFill="accent2" w:themeFillTint="7F"/>
      </w:tcPr>
    </w:tblStylePr>
  </w:style>
  <w:style w:type="table" w:styleId="3-31">
    <w:name w:val="Medium Grid 3 Accent 3"/>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F7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A4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A4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A4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A4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F0D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F0DC" w:themeFill="accent3" w:themeFillTint="7F"/>
      </w:tcPr>
    </w:tblStylePr>
  </w:style>
  <w:style w:type="table" w:styleId="3-41">
    <w:name w:val="Medium Grid 3 Accent 4"/>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C0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C0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C0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C0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EF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EFDB" w:themeFill="accent4" w:themeFillTint="7F"/>
      </w:tcPr>
    </w:tblStylePr>
  </w:style>
  <w:style w:type="table" w:styleId="3-51">
    <w:name w:val="Medium Grid 3 Accent 5"/>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A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4F4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4F4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4F4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4F4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4F4D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4F4D8" w:themeFill="accent5" w:themeFillTint="7F"/>
      </w:tcPr>
    </w:tblStylePr>
  </w:style>
  <w:style w:type="table" w:styleId="3-61">
    <w:name w:val="Medium Grid 3 Accent 6"/>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CCD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36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36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36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36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98B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98B1" w:themeFill="accent6" w:themeFillTint="7F"/>
      </w:tcPr>
    </w:tblStylePr>
  </w:style>
  <w:style w:type="table" w:styleId="15">
    <w:name w:val="Medium List 1"/>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64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C3EA1F" w:themeColor="accent1"/>
        <w:bottom w:val="single" w:sz="8" w:space="0" w:color="C3EA1F" w:themeColor="accent1"/>
      </w:tblBorders>
    </w:tblPr>
    <w:tblStylePr w:type="firstRow">
      <w:rPr>
        <w:rFonts w:asciiTheme="majorHAnsi" w:eastAsiaTheme="majorEastAsia" w:hAnsiTheme="majorHAnsi" w:cstheme="majorBidi"/>
      </w:rPr>
      <w:tblPr/>
      <w:tcPr>
        <w:tcBorders>
          <w:top w:val="nil"/>
          <w:bottom w:val="single" w:sz="8" w:space="0" w:color="C3EA1F" w:themeColor="accent1"/>
        </w:tcBorders>
      </w:tcPr>
    </w:tblStylePr>
    <w:tblStylePr w:type="lastRow">
      <w:rPr>
        <w:b/>
        <w:bCs/>
        <w:color w:val="2C3644" w:themeColor="text2"/>
      </w:rPr>
      <w:tblPr/>
      <w:tcPr>
        <w:tcBorders>
          <w:top w:val="single" w:sz="8" w:space="0" w:color="C3EA1F" w:themeColor="accent1"/>
          <w:bottom w:val="single" w:sz="8" w:space="0" w:color="C3EA1F" w:themeColor="accent1"/>
        </w:tcBorders>
      </w:tcPr>
    </w:tblStylePr>
    <w:tblStylePr w:type="firstCol">
      <w:rPr>
        <w:b/>
        <w:bCs/>
      </w:rPr>
    </w:tblStylePr>
    <w:tblStylePr w:type="lastCol">
      <w:rPr>
        <w:b/>
        <w:bCs/>
      </w:rPr>
      <w:tblPr/>
      <w:tcPr>
        <w:tcBorders>
          <w:top w:val="single" w:sz="8" w:space="0" w:color="C3EA1F" w:themeColor="accent1"/>
          <w:bottom w:val="single" w:sz="8" w:space="0" w:color="C3EA1F" w:themeColor="accent1"/>
        </w:tcBorders>
      </w:tcPr>
    </w:tblStylePr>
    <w:tblStylePr w:type="band1Vert">
      <w:tblPr/>
      <w:tcPr>
        <w:shd w:val="clear" w:color="auto" w:fill="F0F9C7" w:themeFill="accent1" w:themeFillTint="3F"/>
      </w:tcPr>
    </w:tblStylePr>
    <w:tblStylePr w:type="band1Horz">
      <w:tblPr/>
      <w:tcPr>
        <w:shd w:val="clear" w:color="auto" w:fill="F0F9C7" w:themeFill="accent1" w:themeFillTint="3F"/>
      </w:tcPr>
    </w:tblStylePr>
  </w:style>
  <w:style w:type="table" w:styleId="1-22">
    <w:name w:val="Medium List 1 Accent 2"/>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9DCB08" w:themeColor="accent2"/>
        <w:bottom w:val="single" w:sz="8" w:space="0" w:color="9DCB08" w:themeColor="accent2"/>
      </w:tblBorders>
    </w:tblPr>
    <w:tblStylePr w:type="firstRow">
      <w:rPr>
        <w:rFonts w:asciiTheme="majorHAnsi" w:eastAsiaTheme="majorEastAsia" w:hAnsiTheme="majorHAnsi" w:cstheme="majorBidi"/>
      </w:rPr>
      <w:tblPr/>
      <w:tcPr>
        <w:tcBorders>
          <w:top w:val="nil"/>
          <w:bottom w:val="single" w:sz="8" w:space="0" w:color="9DCB08" w:themeColor="accent2"/>
        </w:tcBorders>
      </w:tcPr>
    </w:tblStylePr>
    <w:tblStylePr w:type="lastRow">
      <w:rPr>
        <w:b/>
        <w:bCs/>
        <w:color w:val="2C3644" w:themeColor="text2"/>
      </w:rPr>
      <w:tblPr/>
      <w:tcPr>
        <w:tcBorders>
          <w:top w:val="single" w:sz="8" w:space="0" w:color="9DCB08" w:themeColor="accent2"/>
          <w:bottom w:val="single" w:sz="8" w:space="0" w:color="9DCB08" w:themeColor="accent2"/>
        </w:tcBorders>
      </w:tcPr>
    </w:tblStylePr>
    <w:tblStylePr w:type="firstCol">
      <w:rPr>
        <w:b/>
        <w:bCs/>
      </w:rPr>
    </w:tblStylePr>
    <w:tblStylePr w:type="lastCol">
      <w:rPr>
        <w:b/>
        <w:bCs/>
      </w:rPr>
      <w:tblPr/>
      <w:tcPr>
        <w:tcBorders>
          <w:top w:val="single" w:sz="8" w:space="0" w:color="9DCB08" w:themeColor="accent2"/>
          <w:bottom w:val="single" w:sz="8" w:space="0" w:color="9DCB08" w:themeColor="accent2"/>
        </w:tcBorders>
      </w:tcPr>
    </w:tblStylePr>
    <w:tblStylePr w:type="band1Vert">
      <w:tblPr/>
      <w:tcPr>
        <w:shd w:val="clear" w:color="auto" w:fill="EBFCB7" w:themeFill="accent2" w:themeFillTint="3F"/>
      </w:tcPr>
    </w:tblStylePr>
    <w:tblStylePr w:type="band1Horz">
      <w:tblPr/>
      <w:tcPr>
        <w:shd w:val="clear" w:color="auto" w:fill="EBFCB7" w:themeFill="accent2" w:themeFillTint="3F"/>
      </w:tcPr>
    </w:tblStylePr>
  </w:style>
  <w:style w:type="table" w:styleId="1-32">
    <w:name w:val="Medium List 1 Accent 3"/>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10A48E" w:themeColor="accent3"/>
        <w:bottom w:val="single" w:sz="8" w:space="0" w:color="10A48E" w:themeColor="accent3"/>
      </w:tblBorders>
    </w:tblPr>
    <w:tblStylePr w:type="firstRow">
      <w:rPr>
        <w:rFonts w:asciiTheme="majorHAnsi" w:eastAsiaTheme="majorEastAsia" w:hAnsiTheme="majorHAnsi" w:cstheme="majorBidi"/>
      </w:rPr>
      <w:tblPr/>
      <w:tcPr>
        <w:tcBorders>
          <w:top w:val="nil"/>
          <w:bottom w:val="single" w:sz="8" w:space="0" w:color="10A48E" w:themeColor="accent3"/>
        </w:tcBorders>
      </w:tcPr>
    </w:tblStylePr>
    <w:tblStylePr w:type="lastRow">
      <w:rPr>
        <w:b/>
        <w:bCs/>
        <w:color w:val="2C3644" w:themeColor="text2"/>
      </w:rPr>
      <w:tblPr/>
      <w:tcPr>
        <w:tcBorders>
          <w:top w:val="single" w:sz="8" w:space="0" w:color="10A48E" w:themeColor="accent3"/>
          <w:bottom w:val="single" w:sz="8" w:space="0" w:color="10A48E" w:themeColor="accent3"/>
        </w:tcBorders>
      </w:tcPr>
    </w:tblStylePr>
    <w:tblStylePr w:type="firstCol">
      <w:rPr>
        <w:b/>
        <w:bCs/>
      </w:rPr>
    </w:tblStylePr>
    <w:tblStylePr w:type="lastCol">
      <w:rPr>
        <w:b/>
        <w:bCs/>
      </w:rPr>
      <w:tblPr/>
      <w:tcPr>
        <w:tcBorders>
          <w:top w:val="single" w:sz="8" w:space="0" w:color="10A48E" w:themeColor="accent3"/>
          <w:bottom w:val="single" w:sz="8" w:space="0" w:color="10A48E" w:themeColor="accent3"/>
        </w:tcBorders>
      </w:tcPr>
    </w:tblStylePr>
    <w:tblStylePr w:type="band1Vert">
      <w:tblPr/>
      <w:tcPr>
        <w:shd w:val="clear" w:color="auto" w:fill="B4F7ED" w:themeFill="accent3" w:themeFillTint="3F"/>
      </w:tcPr>
    </w:tblStylePr>
    <w:tblStylePr w:type="band1Horz">
      <w:tblPr/>
      <w:tcPr>
        <w:shd w:val="clear" w:color="auto" w:fill="B4F7ED" w:themeFill="accent3" w:themeFillTint="3F"/>
      </w:tcPr>
    </w:tblStylePr>
  </w:style>
  <w:style w:type="table" w:styleId="1-42">
    <w:name w:val="Medium List 1 Accent 4"/>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17C0A3" w:themeColor="accent4"/>
        <w:bottom w:val="single" w:sz="8" w:space="0" w:color="17C0A3" w:themeColor="accent4"/>
      </w:tblBorders>
    </w:tblPr>
    <w:tblStylePr w:type="firstRow">
      <w:rPr>
        <w:rFonts w:asciiTheme="majorHAnsi" w:eastAsiaTheme="majorEastAsia" w:hAnsiTheme="majorHAnsi" w:cstheme="majorBidi"/>
      </w:rPr>
      <w:tblPr/>
      <w:tcPr>
        <w:tcBorders>
          <w:top w:val="nil"/>
          <w:bottom w:val="single" w:sz="8" w:space="0" w:color="17C0A3" w:themeColor="accent4"/>
        </w:tcBorders>
      </w:tcPr>
    </w:tblStylePr>
    <w:tblStylePr w:type="lastRow">
      <w:rPr>
        <w:b/>
        <w:bCs/>
        <w:color w:val="2C3644" w:themeColor="text2"/>
      </w:rPr>
      <w:tblPr/>
      <w:tcPr>
        <w:tcBorders>
          <w:top w:val="single" w:sz="8" w:space="0" w:color="17C0A3" w:themeColor="accent4"/>
          <w:bottom w:val="single" w:sz="8" w:space="0" w:color="17C0A3" w:themeColor="accent4"/>
        </w:tcBorders>
      </w:tcPr>
    </w:tblStylePr>
    <w:tblStylePr w:type="firstCol">
      <w:rPr>
        <w:b/>
        <w:bCs/>
      </w:rPr>
    </w:tblStylePr>
    <w:tblStylePr w:type="lastCol">
      <w:rPr>
        <w:b/>
        <w:bCs/>
      </w:rPr>
      <w:tblPr/>
      <w:tcPr>
        <w:tcBorders>
          <w:top w:val="single" w:sz="8" w:space="0" w:color="17C0A3" w:themeColor="accent4"/>
          <w:bottom w:val="single" w:sz="8" w:space="0" w:color="17C0A3" w:themeColor="accent4"/>
        </w:tcBorders>
      </w:tcPr>
    </w:tblStylePr>
    <w:tblStylePr w:type="band1Vert">
      <w:tblPr/>
      <w:tcPr>
        <w:shd w:val="clear" w:color="auto" w:fill="BDF7ED" w:themeFill="accent4" w:themeFillTint="3F"/>
      </w:tcPr>
    </w:tblStylePr>
    <w:tblStylePr w:type="band1Horz">
      <w:tblPr/>
      <w:tcPr>
        <w:shd w:val="clear" w:color="auto" w:fill="BDF7ED" w:themeFill="accent4" w:themeFillTint="3F"/>
      </w:tcPr>
    </w:tblStylePr>
  </w:style>
  <w:style w:type="table" w:styleId="1-52">
    <w:name w:val="Medium List 1 Accent 5"/>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044F44" w:themeColor="accent5"/>
        <w:bottom w:val="single" w:sz="8" w:space="0" w:color="044F44" w:themeColor="accent5"/>
      </w:tblBorders>
    </w:tblPr>
    <w:tblStylePr w:type="firstRow">
      <w:rPr>
        <w:rFonts w:asciiTheme="majorHAnsi" w:eastAsiaTheme="majorEastAsia" w:hAnsiTheme="majorHAnsi" w:cstheme="majorBidi"/>
      </w:rPr>
      <w:tblPr/>
      <w:tcPr>
        <w:tcBorders>
          <w:top w:val="nil"/>
          <w:bottom w:val="single" w:sz="8" w:space="0" w:color="044F44" w:themeColor="accent5"/>
        </w:tcBorders>
      </w:tcPr>
    </w:tblStylePr>
    <w:tblStylePr w:type="lastRow">
      <w:rPr>
        <w:b/>
        <w:bCs/>
        <w:color w:val="2C3644" w:themeColor="text2"/>
      </w:rPr>
      <w:tblPr/>
      <w:tcPr>
        <w:tcBorders>
          <w:top w:val="single" w:sz="8" w:space="0" w:color="044F44" w:themeColor="accent5"/>
          <w:bottom w:val="single" w:sz="8" w:space="0" w:color="044F44" w:themeColor="accent5"/>
        </w:tcBorders>
      </w:tcPr>
    </w:tblStylePr>
    <w:tblStylePr w:type="firstCol">
      <w:rPr>
        <w:b/>
        <w:bCs/>
      </w:rPr>
    </w:tblStylePr>
    <w:tblStylePr w:type="lastCol">
      <w:rPr>
        <w:b/>
        <w:bCs/>
      </w:rPr>
      <w:tblPr/>
      <w:tcPr>
        <w:tcBorders>
          <w:top w:val="single" w:sz="8" w:space="0" w:color="044F44" w:themeColor="accent5"/>
          <w:bottom w:val="single" w:sz="8" w:space="0" w:color="044F44" w:themeColor="accent5"/>
        </w:tcBorders>
      </w:tcPr>
    </w:tblStylePr>
    <w:tblStylePr w:type="band1Vert">
      <w:tblPr/>
      <w:tcPr>
        <w:shd w:val="clear" w:color="auto" w:fill="9AFAEB" w:themeFill="accent5" w:themeFillTint="3F"/>
      </w:tcPr>
    </w:tblStylePr>
    <w:tblStylePr w:type="band1Horz">
      <w:tblPr/>
      <w:tcPr>
        <w:shd w:val="clear" w:color="auto" w:fill="9AFAEB" w:themeFill="accent5" w:themeFillTint="3F"/>
      </w:tcPr>
    </w:tblStylePr>
  </w:style>
  <w:style w:type="table" w:styleId="1-62">
    <w:name w:val="Medium List 1 Accent 6"/>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2C3644" w:themeColor="accent6"/>
        <w:bottom w:val="single" w:sz="8" w:space="0" w:color="2C3644" w:themeColor="accent6"/>
      </w:tblBorders>
    </w:tblPr>
    <w:tblStylePr w:type="firstRow">
      <w:rPr>
        <w:rFonts w:asciiTheme="majorHAnsi" w:eastAsiaTheme="majorEastAsia" w:hAnsiTheme="majorHAnsi" w:cstheme="majorBidi"/>
      </w:rPr>
      <w:tblPr/>
      <w:tcPr>
        <w:tcBorders>
          <w:top w:val="nil"/>
          <w:bottom w:val="single" w:sz="8" w:space="0" w:color="2C3644" w:themeColor="accent6"/>
        </w:tcBorders>
      </w:tcPr>
    </w:tblStylePr>
    <w:tblStylePr w:type="lastRow">
      <w:rPr>
        <w:b/>
        <w:bCs/>
        <w:color w:val="2C3644" w:themeColor="text2"/>
      </w:rPr>
      <w:tblPr/>
      <w:tcPr>
        <w:tcBorders>
          <w:top w:val="single" w:sz="8" w:space="0" w:color="2C3644" w:themeColor="accent6"/>
          <w:bottom w:val="single" w:sz="8" w:space="0" w:color="2C3644" w:themeColor="accent6"/>
        </w:tcBorders>
      </w:tcPr>
    </w:tblStylePr>
    <w:tblStylePr w:type="firstCol">
      <w:rPr>
        <w:b/>
        <w:bCs/>
      </w:rPr>
    </w:tblStylePr>
    <w:tblStylePr w:type="lastCol">
      <w:rPr>
        <w:b/>
        <w:bCs/>
      </w:rPr>
      <w:tblPr/>
      <w:tcPr>
        <w:tcBorders>
          <w:top w:val="single" w:sz="8" w:space="0" w:color="2C3644" w:themeColor="accent6"/>
          <w:bottom w:val="single" w:sz="8" w:space="0" w:color="2C3644" w:themeColor="accent6"/>
        </w:tcBorders>
      </w:tcPr>
    </w:tblStylePr>
    <w:tblStylePr w:type="band1Vert">
      <w:tblPr/>
      <w:tcPr>
        <w:shd w:val="clear" w:color="auto" w:fill="C3CCD8" w:themeFill="accent6" w:themeFillTint="3F"/>
      </w:tcPr>
    </w:tblStylePr>
    <w:tblStylePr w:type="band1Horz">
      <w:tblPr/>
      <w:tcPr>
        <w:shd w:val="clear" w:color="auto" w:fill="C3CCD8" w:themeFill="accent6" w:themeFillTint="3F"/>
      </w:tcPr>
    </w:tblStylePr>
  </w:style>
  <w:style w:type="table" w:styleId="2f">
    <w:name w:val="Medium List 2"/>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tblBorders>
    </w:tblPr>
    <w:tblStylePr w:type="firstRow">
      <w:rPr>
        <w:sz w:val="24"/>
        <w:szCs w:val="24"/>
      </w:rPr>
      <w:tblPr/>
      <w:tcPr>
        <w:tcBorders>
          <w:top w:val="nil"/>
          <w:left w:val="nil"/>
          <w:bottom w:val="single" w:sz="24" w:space="0" w:color="C3EA1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EA1F" w:themeColor="accent1"/>
          <w:insideH w:val="nil"/>
          <w:insideV w:val="nil"/>
        </w:tcBorders>
        <w:shd w:val="clear" w:color="auto" w:fill="FFFFFF" w:themeFill="background1"/>
      </w:tcPr>
    </w:tblStylePr>
    <w:tblStylePr w:type="lastCol">
      <w:tblPr/>
      <w:tcPr>
        <w:tcBorders>
          <w:top w:val="nil"/>
          <w:left w:val="single" w:sz="8" w:space="0" w:color="C3EA1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9C7" w:themeFill="accent1" w:themeFillTint="3F"/>
      </w:tcPr>
    </w:tblStylePr>
    <w:tblStylePr w:type="band1Horz">
      <w:tblPr/>
      <w:tcPr>
        <w:tcBorders>
          <w:top w:val="nil"/>
          <w:bottom w:val="nil"/>
          <w:insideH w:val="nil"/>
          <w:insideV w:val="nil"/>
        </w:tcBorders>
        <w:shd w:val="clear" w:color="auto" w:fill="F0F9C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tblBorders>
    </w:tblPr>
    <w:tblStylePr w:type="firstRow">
      <w:rPr>
        <w:sz w:val="24"/>
        <w:szCs w:val="24"/>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CB08" w:themeColor="accent2"/>
          <w:insideH w:val="nil"/>
          <w:insideV w:val="nil"/>
        </w:tcBorders>
        <w:shd w:val="clear" w:color="auto" w:fill="FFFFFF" w:themeFill="background1"/>
      </w:tcPr>
    </w:tblStylePr>
    <w:tblStylePr w:type="lastCol">
      <w:tblPr/>
      <w:tcPr>
        <w:tcBorders>
          <w:top w:val="nil"/>
          <w:left w:val="single" w:sz="8" w:space="0" w:color="9DCB0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CB7" w:themeFill="accent2" w:themeFillTint="3F"/>
      </w:tcPr>
    </w:tblStylePr>
    <w:tblStylePr w:type="band1Horz">
      <w:tblPr/>
      <w:tcPr>
        <w:tcBorders>
          <w:top w:val="nil"/>
          <w:bottom w:val="nil"/>
          <w:insideH w:val="nil"/>
          <w:insideV w:val="nil"/>
        </w:tcBorders>
        <w:shd w:val="clear" w:color="auto" w:fill="EBFCB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tblBorders>
    </w:tblPr>
    <w:tblStylePr w:type="firstRow">
      <w:rPr>
        <w:sz w:val="24"/>
        <w:szCs w:val="24"/>
      </w:rPr>
      <w:tblPr/>
      <w:tcPr>
        <w:tcBorders>
          <w:top w:val="nil"/>
          <w:left w:val="nil"/>
          <w:bottom w:val="single" w:sz="24" w:space="0" w:color="10A4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A48E" w:themeColor="accent3"/>
          <w:insideH w:val="nil"/>
          <w:insideV w:val="nil"/>
        </w:tcBorders>
        <w:shd w:val="clear" w:color="auto" w:fill="FFFFFF" w:themeFill="background1"/>
      </w:tcPr>
    </w:tblStylePr>
    <w:tblStylePr w:type="lastCol">
      <w:tblPr/>
      <w:tcPr>
        <w:tcBorders>
          <w:top w:val="nil"/>
          <w:left w:val="single" w:sz="8" w:space="0" w:color="10A4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F7ED" w:themeFill="accent3" w:themeFillTint="3F"/>
      </w:tcPr>
    </w:tblStylePr>
    <w:tblStylePr w:type="band1Horz">
      <w:tblPr/>
      <w:tcPr>
        <w:tcBorders>
          <w:top w:val="nil"/>
          <w:bottom w:val="nil"/>
          <w:insideH w:val="nil"/>
          <w:insideV w:val="nil"/>
        </w:tcBorders>
        <w:shd w:val="clear" w:color="auto" w:fill="B4F7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tblBorders>
    </w:tblPr>
    <w:tblStylePr w:type="firstRow">
      <w:rPr>
        <w:sz w:val="24"/>
        <w:szCs w:val="24"/>
      </w:rPr>
      <w:tblPr/>
      <w:tcPr>
        <w:tcBorders>
          <w:top w:val="nil"/>
          <w:left w:val="nil"/>
          <w:bottom w:val="single" w:sz="24" w:space="0" w:color="17C0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C0A3" w:themeColor="accent4"/>
          <w:insideH w:val="nil"/>
          <w:insideV w:val="nil"/>
        </w:tcBorders>
        <w:shd w:val="clear" w:color="auto" w:fill="FFFFFF" w:themeFill="background1"/>
      </w:tcPr>
    </w:tblStylePr>
    <w:tblStylePr w:type="lastCol">
      <w:tblPr/>
      <w:tcPr>
        <w:tcBorders>
          <w:top w:val="nil"/>
          <w:left w:val="single" w:sz="8" w:space="0" w:color="17C0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7ED" w:themeFill="accent4" w:themeFillTint="3F"/>
      </w:tcPr>
    </w:tblStylePr>
    <w:tblStylePr w:type="band1Horz">
      <w:tblPr/>
      <w:tcPr>
        <w:tcBorders>
          <w:top w:val="nil"/>
          <w:bottom w:val="nil"/>
          <w:insideH w:val="nil"/>
          <w:insideV w:val="nil"/>
        </w:tcBorders>
        <w:shd w:val="clear" w:color="auto" w:fill="BDF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tblBorders>
    </w:tblPr>
    <w:tblStylePr w:type="firstRow">
      <w:rPr>
        <w:sz w:val="24"/>
        <w:szCs w:val="24"/>
      </w:rPr>
      <w:tblPr/>
      <w:tcPr>
        <w:tcBorders>
          <w:top w:val="nil"/>
          <w:left w:val="nil"/>
          <w:bottom w:val="single" w:sz="24" w:space="0" w:color="044F4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4F44" w:themeColor="accent5"/>
          <w:insideH w:val="nil"/>
          <w:insideV w:val="nil"/>
        </w:tcBorders>
        <w:shd w:val="clear" w:color="auto" w:fill="FFFFFF" w:themeFill="background1"/>
      </w:tcPr>
    </w:tblStylePr>
    <w:tblStylePr w:type="lastCol">
      <w:tblPr/>
      <w:tcPr>
        <w:tcBorders>
          <w:top w:val="nil"/>
          <w:left w:val="single" w:sz="8" w:space="0" w:color="044F4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AEB" w:themeFill="accent5" w:themeFillTint="3F"/>
      </w:tcPr>
    </w:tblStylePr>
    <w:tblStylePr w:type="band1Horz">
      <w:tblPr/>
      <w:tcPr>
        <w:tcBorders>
          <w:top w:val="nil"/>
          <w:bottom w:val="nil"/>
          <w:insideH w:val="nil"/>
          <w:insideV w:val="nil"/>
        </w:tcBorders>
        <w:shd w:val="clear" w:color="auto" w:fill="9AFA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tblBorders>
    </w:tblPr>
    <w:tblStylePr w:type="firstRow">
      <w:rPr>
        <w:sz w:val="24"/>
        <w:szCs w:val="24"/>
      </w:rPr>
      <w:tblPr/>
      <w:tcPr>
        <w:tcBorders>
          <w:top w:val="nil"/>
          <w:left w:val="nil"/>
          <w:bottom w:val="single" w:sz="24" w:space="0" w:color="2C36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3644" w:themeColor="accent6"/>
          <w:insideH w:val="nil"/>
          <w:insideV w:val="nil"/>
        </w:tcBorders>
        <w:shd w:val="clear" w:color="auto" w:fill="FFFFFF" w:themeFill="background1"/>
      </w:tcPr>
    </w:tblStylePr>
    <w:tblStylePr w:type="lastCol">
      <w:tblPr/>
      <w:tcPr>
        <w:tcBorders>
          <w:top w:val="nil"/>
          <w:left w:val="single" w:sz="8" w:space="0" w:color="2C36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CCD8" w:themeFill="accent6" w:themeFillTint="3F"/>
      </w:tcPr>
    </w:tblStylePr>
    <w:tblStylePr w:type="band1Horz">
      <w:tblPr/>
      <w:tcPr>
        <w:tcBorders>
          <w:top w:val="nil"/>
          <w:bottom w:val="nil"/>
          <w:insideH w:val="nil"/>
          <w:insideV w:val="nil"/>
        </w:tcBorders>
        <w:shd w:val="clear" w:color="auto" w:fill="C3CCD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572222"/>
    <w:pPr>
      <w:spacing w:after="0" w:line="240" w:lineRule="auto"/>
    </w:pPr>
    <w:tblPr>
      <w:tblStyleRowBandSize w:val="1"/>
      <w:tblStyleColBandSize w:val="1"/>
      <w:tbl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single" w:sz="8" w:space="0" w:color="D2EF57" w:themeColor="accent1" w:themeTint="BF"/>
      </w:tblBorders>
    </w:tblPr>
    <w:tblStylePr w:type="firstRow">
      <w:pPr>
        <w:spacing w:before="0" w:after="0" w:line="240" w:lineRule="auto"/>
      </w:pPr>
      <w:rPr>
        <w:b/>
        <w:bCs/>
        <w:color w:val="FFFFFF" w:themeColor="background1"/>
      </w:rPr>
      <w:tblPr/>
      <w:tcPr>
        <w:tc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nil"/>
          <w:insideV w:val="nil"/>
        </w:tcBorders>
        <w:shd w:val="clear" w:color="auto" w:fill="C3EA1F" w:themeFill="accent1"/>
      </w:tcPr>
    </w:tblStylePr>
    <w:tblStylePr w:type="lastRow">
      <w:pPr>
        <w:spacing w:before="0" w:after="0" w:line="240" w:lineRule="auto"/>
      </w:pPr>
      <w:rPr>
        <w:b/>
        <w:bCs/>
      </w:rPr>
      <w:tblPr/>
      <w:tcPr>
        <w:tcBorders>
          <w:top w:val="double" w:sz="6"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0F9C7" w:themeFill="accent1" w:themeFillTint="3F"/>
      </w:tcPr>
    </w:tblStylePr>
    <w:tblStylePr w:type="band1Horz">
      <w:tblPr/>
      <w:tcPr>
        <w:tcBorders>
          <w:insideH w:val="nil"/>
          <w:insideV w:val="nil"/>
        </w:tcBorders>
        <w:shd w:val="clear" w:color="auto" w:fill="F0F9C7"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572222"/>
    <w:pPr>
      <w:spacing w:after="0" w:line="240" w:lineRule="auto"/>
    </w:pPr>
    <w:tblPr>
      <w:tblStyleRowBandSize w:val="1"/>
      <w:tblStyleColBandSize w:val="1"/>
      <w:tbl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single" w:sz="8" w:space="0" w:color="C4F627" w:themeColor="accent2" w:themeTint="BF"/>
      </w:tblBorders>
    </w:tblPr>
    <w:tblStylePr w:type="firstRow">
      <w:pPr>
        <w:spacing w:before="0" w:after="0" w:line="240" w:lineRule="auto"/>
      </w:pPr>
      <w:rPr>
        <w:b/>
        <w:bCs/>
        <w:color w:val="FFFFFF" w:themeColor="background1"/>
      </w:rPr>
      <w:tblPr/>
      <w:tcPr>
        <w:tc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nil"/>
          <w:insideV w:val="nil"/>
        </w:tcBorders>
        <w:shd w:val="clear" w:color="auto" w:fill="9DCB08" w:themeFill="accent2"/>
      </w:tcPr>
    </w:tblStylePr>
    <w:tblStylePr w:type="lastRow">
      <w:pPr>
        <w:spacing w:before="0" w:after="0" w:line="240" w:lineRule="auto"/>
      </w:pPr>
      <w:rPr>
        <w:b/>
        <w:bCs/>
      </w:rPr>
      <w:tblPr/>
      <w:tcPr>
        <w:tcBorders>
          <w:top w:val="double" w:sz="6"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FCB7" w:themeFill="accent2" w:themeFillTint="3F"/>
      </w:tcPr>
    </w:tblStylePr>
    <w:tblStylePr w:type="band1Horz">
      <w:tblPr/>
      <w:tcPr>
        <w:tcBorders>
          <w:insideH w:val="nil"/>
          <w:insideV w:val="nil"/>
        </w:tcBorders>
        <w:shd w:val="clear" w:color="auto" w:fill="EBFCB7"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572222"/>
    <w:pPr>
      <w:spacing w:after="0" w:line="240" w:lineRule="auto"/>
    </w:pPr>
    <w:tblPr>
      <w:tblStyleRowBandSize w:val="1"/>
      <w:tblStyleColBandSize w:val="1"/>
      <w:tbl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single" w:sz="8" w:space="0" w:color="1DE9CA" w:themeColor="accent3" w:themeTint="BF"/>
      </w:tblBorders>
    </w:tblPr>
    <w:tblStylePr w:type="firstRow">
      <w:pPr>
        <w:spacing w:before="0" w:after="0" w:line="240" w:lineRule="auto"/>
      </w:pPr>
      <w:rPr>
        <w:b/>
        <w:bCs/>
        <w:color w:val="FFFFFF" w:themeColor="background1"/>
      </w:rPr>
      <w:tblPr/>
      <w:tcPr>
        <w:tc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nil"/>
          <w:insideV w:val="nil"/>
        </w:tcBorders>
        <w:shd w:val="clear" w:color="auto" w:fill="10A48E" w:themeFill="accent3"/>
      </w:tcPr>
    </w:tblStylePr>
    <w:tblStylePr w:type="lastRow">
      <w:pPr>
        <w:spacing w:before="0" w:after="0" w:line="240" w:lineRule="auto"/>
      </w:pPr>
      <w:rPr>
        <w:b/>
        <w:bCs/>
      </w:rPr>
      <w:tblPr/>
      <w:tcPr>
        <w:tcBorders>
          <w:top w:val="double" w:sz="6"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nil"/>
          <w:insideV w:val="nil"/>
        </w:tcBorders>
      </w:tcPr>
    </w:tblStylePr>
    <w:tblStylePr w:type="firstCol">
      <w:rPr>
        <w:b/>
        <w:bCs/>
      </w:rPr>
    </w:tblStylePr>
    <w:tblStylePr w:type="lastCol">
      <w:rPr>
        <w:b/>
        <w:bCs/>
      </w:rPr>
    </w:tblStylePr>
    <w:tblStylePr w:type="band1Vert">
      <w:tblPr/>
      <w:tcPr>
        <w:shd w:val="clear" w:color="auto" w:fill="B4F7ED" w:themeFill="accent3" w:themeFillTint="3F"/>
      </w:tcPr>
    </w:tblStylePr>
    <w:tblStylePr w:type="band1Horz">
      <w:tblPr/>
      <w:tcPr>
        <w:tcBorders>
          <w:insideH w:val="nil"/>
          <w:insideV w:val="nil"/>
        </w:tcBorders>
        <w:shd w:val="clear" w:color="auto" w:fill="B4F7ED"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572222"/>
    <w:pPr>
      <w:spacing w:after="0" w:line="240" w:lineRule="auto"/>
    </w:pPr>
    <w:tblPr>
      <w:tblStyleRowBandSize w:val="1"/>
      <w:tblStyleColBandSize w:val="1"/>
      <w:tbl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single" w:sz="8" w:space="0" w:color="39E7C9" w:themeColor="accent4" w:themeTint="BF"/>
      </w:tblBorders>
    </w:tblPr>
    <w:tblStylePr w:type="firstRow">
      <w:pPr>
        <w:spacing w:before="0" w:after="0" w:line="240" w:lineRule="auto"/>
      </w:pPr>
      <w:rPr>
        <w:b/>
        <w:bCs/>
        <w:color w:val="FFFFFF" w:themeColor="background1"/>
      </w:rPr>
      <w:tblPr/>
      <w:tcPr>
        <w:tc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nil"/>
          <w:insideV w:val="nil"/>
        </w:tcBorders>
        <w:shd w:val="clear" w:color="auto" w:fill="17C0A3" w:themeFill="accent4"/>
      </w:tcPr>
    </w:tblStylePr>
    <w:tblStylePr w:type="lastRow">
      <w:pPr>
        <w:spacing w:before="0" w:after="0" w:line="240" w:lineRule="auto"/>
      </w:pPr>
      <w:rPr>
        <w:b/>
        <w:bCs/>
      </w:rPr>
      <w:tblPr/>
      <w:tcPr>
        <w:tcBorders>
          <w:top w:val="double" w:sz="6"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7ED" w:themeFill="accent4" w:themeFillTint="3F"/>
      </w:tcPr>
    </w:tblStylePr>
    <w:tblStylePr w:type="band1Horz">
      <w:tblPr/>
      <w:tcPr>
        <w:tcBorders>
          <w:insideH w:val="nil"/>
          <w:insideV w:val="nil"/>
        </w:tcBorders>
        <w:shd w:val="clear" w:color="auto" w:fill="BDF7ED"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572222"/>
    <w:pPr>
      <w:spacing w:after="0" w:line="240" w:lineRule="auto"/>
    </w:pPr>
    <w:tblPr>
      <w:tblStyleRowBandSize w:val="1"/>
      <w:tblStyleColBandSize w:val="1"/>
      <w:tbl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single" w:sz="8" w:space="0" w:color="09B49B" w:themeColor="accent5" w:themeTint="BF"/>
      </w:tblBorders>
    </w:tblPr>
    <w:tblStylePr w:type="firstRow">
      <w:pPr>
        <w:spacing w:before="0" w:after="0" w:line="240" w:lineRule="auto"/>
      </w:pPr>
      <w:rPr>
        <w:b/>
        <w:bCs/>
        <w:color w:val="FFFFFF" w:themeColor="background1"/>
      </w:rPr>
      <w:tblPr/>
      <w:tcPr>
        <w:tc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nil"/>
          <w:insideV w:val="nil"/>
        </w:tcBorders>
        <w:shd w:val="clear" w:color="auto" w:fill="044F44" w:themeFill="accent5"/>
      </w:tcPr>
    </w:tblStylePr>
    <w:tblStylePr w:type="lastRow">
      <w:pPr>
        <w:spacing w:before="0" w:after="0" w:line="240" w:lineRule="auto"/>
      </w:pPr>
      <w:rPr>
        <w:b/>
        <w:bCs/>
      </w:rPr>
      <w:tblPr/>
      <w:tcPr>
        <w:tcBorders>
          <w:top w:val="double" w:sz="6"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nil"/>
          <w:insideV w:val="nil"/>
        </w:tcBorders>
      </w:tcPr>
    </w:tblStylePr>
    <w:tblStylePr w:type="firstCol">
      <w:rPr>
        <w:b/>
        <w:bCs/>
      </w:rPr>
    </w:tblStylePr>
    <w:tblStylePr w:type="lastCol">
      <w:rPr>
        <w:b/>
        <w:bCs/>
      </w:rPr>
    </w:tblStylePr>
    <w:tblStylePr w:type="band1Vert">
      <w:tblPr/>
      <w:tcPr>
        <w:shd w:val="clear" w:color="auto" w:fill="9AFAEB" w:themeFill="accent5" w:themeFillTint="3F"/>
      </w:tcPr>
    </w:tblStylePr>
    <w:tblStylePr w:type="band1Horz">
      <w:tblPr/>
      <w:tcPr>
        <w:tcBorders>
          <w:insideH w:val="nil"/>
          <w:insideV w:val="nil"/>
        </w:tcBorders>
        <w:shd w:val="clear" w:color="auto" w:fill="9AFAEB"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572222"/>
    <w:pPr>
      <w:spacing w:after="0" w:line="240" w:lineRule="auto"/>
    </w:pPr>
    <w:tblPr>
      <w:tblStyleRowBandSize w:val="1"/>
      <w:tblStyleColBandSize w:val="1"/>
      <w:tbl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single" w:sz="8" w:space="0" w:color="536680" w:themeColor="accent6" w:themeTint="BF"/>
      </w:tblBorders>
    </w:tblPr>
    <w:tblStylePr w:type="firstRow">
      <w:pPr>
        <w:spacing w:before="0" w:after="0" w:line="240" w:lineRule="auto"/>
      </w:pPr>
      <w:rPr>
        <w:b/>
        <w:bCs/>
        <w:color w:val="FFFFFF" w:themeColor="background1"/>
      </w:rPr>
      <w:tblPr/>
      <w:tcPr>
        <w:tc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nil"/>
          <w:insideV w:val="nil"/>
        </w:tcBorders>
        <w:shd w:val="clear" w:color="auto" w:fill="2C3644" w:themeFill="accent6"/>
      </w:tcPr>
    </w:tblStylePr>
    <w:tblStylePr w:type="lastRow">
      <w:pPr>
        <w:spacing w:before="0" w:after="0" w:line="240" w:lineRule="auto"/>
      </w:pPr>
      <w:rPr>
        <w:b/>
        <w:bCs/>
      </w:rPr>
      <w:tblPr/>
      <w:tcPr>
        <w:tcBorders>
          <w:top w:val="double" w:sz="6"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3CCD8" w:themeFill="accent6" w:themeFillTint="3F"/>
      </w:tcPr>
    </w:tblStylePr>
    <w:tblStylePr w:type="band1Horz">
      <w:tblPr/>
      <w:tcPr>
        <w:tcBorders>
          <w:insideH w:val="nil"/>
          <w:insideV w:val="nil"/>
        </w:tcBorders>
        <w:shd w:val="clear" w:color="auto" w:fill="C3CCD8"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EA1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EA1F" w:themeFill="accent1"/>
      </w:tcPr>
    </w:tblStylePr>
    <w:tblStylePr w:type="lastCol">
      <w:rPr>
        <w:b/>
        <w:bCs/>
        <w:color w:val="FFFFFF" w:themeColor="background1"/>
      </w:rPr>
      <w:tblPr/>
      <w:tcPr>
        <w:tcBorders>
          <w:left w:val="nil"/>
          <w:right w:val="nil"/>
          <w:insideH w:val="nil"/>
          <w:insideV w:val="nil"/>
        </w:tcBorders>
        <w:shd w:val="clear" w:color="auto" w:fill="C3EA1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CB0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CB08" w:themeFill="accent2"/>
      </w:tcPr>
    </w:tblStylePr>
    <w:tblStylePr w:type="lastCol">
      <w:rPr>
        <w:b/>
        <w:bCs/>
        <w:color w:val="FFFFFF" w:themeColor="background1"/>
      </w:rPr>
      <w:tblPr/>
      <w:tcPr>
        <w:tcBorders>
          <w:left w:val="nil"/>
          <w:right w:val="nil"/>
          <w:insideH w:val="nil"/>
          <w:insideV w:val="nil"/>
        </w:tcBorders>
        <w:shd w:val="clear" w:color="auto" w:fill="9DCB0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A4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A48E" w:themeFill="accent3"/>
      </w:tcPr>
    </w:tblStylePr>
    <w:tblStylePr w:type="lastCol">
      <w:rPr>
        <w:b/>
        <w:bCs/>
        <w:color w:val="FFFFFF" w:themeColor="background1"/>
      </w:rPr>
      <w:tblPr/>
      <w:tcPr>
        <w:tcBorders>
          <w:left w:val="nil"/>
          <w:right w:val="nil"/>
          <w:insideH w:val="nil"/>
          <w:insideV w:val="nil"/>
        </w:tcBorders>
        <w:shd w:val="clear" w:color="auto" w:fill="10A4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C0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C0A3" w:themeFill="accent4"/>
      </w:tcPr>
    </w:tblStylePr>
    <w:tblStylePr w:type="lastCol">
      <w:rPr>
        <w:b/>
        <w:bCs/>
        <w:color w:val="FFFFFF" w:themeColor="background1"/>
      </w:rPr>
      <w:tblPr/>
      <w:tcPr>
        <w:tcBorders>
          <w:left w:val="nil"/>
          <w:right w:val="nil"/>
          <w:insideH w:val="nil"/>
          <w:insideV w:val="nil"/>
        </w:tcBorders>
        <w:shd w:val="clear" w:color="auto" w:fill="17C0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4F4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4F44" w:themeFill="accent5"/>
      </w:tcPr>
    </w:tblStylePr>
    <w:tblStylePr w:type="lastCol">
      <w:rPr>
        <w:b/>
        <w:bCs/>
        <w:color w:val="FFFFFF" w:themeColor="background1"/>
      </w:rPr>
      <w:tblPr/>
      <w:tcPr>
        <w:tcBorders>
          <w:left w:val="nil"/>
          <w:right w:val="nil"/>
          <w:insideH w:val="nil"/>
          <w:insideV w:val="nil"/>
        </w:tcBorders>
        <w:shd w:val="clear" w:color="auto" w:fill="044F4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36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3644" w:themeFill="accent6"/>
      </w:tcPr>
    </w:tblStylePr>
    <w:tblStylePr w:type="lastCol">
      <w:rPr>
        <w:b/>
        <w:bCs/>
        <w:color w:val="FFFFFF" w:themeColor="background1"/>
      </w:rPr>
      <w:tblPr/>
      <w:tcPr>
        <w:tcBorders>
          <w:left w:val="nil"/>
          <w:right w:val="nil"/>
          <w:insideH w:val="nil"/>
          <w:insideV w:val="nil"/>
        </w:tcBorders>
        <w:shd w:val="clear" w:color="auto" w:fill="2C36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3">
    <w:name w:val="Message Header"/>
    <w:basedOn w:val="a1"/>
    <w:link w:val="affff4"/>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affff4">
    <w:name w:val="信息标题 字符"/>
    <w:basedOn w:val="a2"/>
    <w:link w:val="affff3"/>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affff5">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affff6">
    <w:name w:val="Normal (Web)"/>
    <w:basedOn w:val="a1"/>
    <w:uiPriority w:val="99"/>
    <w:unhideWhenUsed/>
    <w:rsid w:val="00572222"/>
    <w:rPr>
      <w:rFonts w:ascii="Times New Roman" w:hAnsi="Times New Roman" w:cs="Times New Roman"/>
      <w:sz w:val="24"/>
      <w:szCs w:val="24"/>
    </w:rPr>
  </w:style>
  <w:style w:type="paragraph" w:styleId="affff7">
    <w:name w:val="Normal Indent"/>
    <w:basedOn w:val="a1"/>
    <w:uiPriority w:val="99"/>
    <w:semiHidden/>
    <w:unhideWhenUsed/>
    <w:rsid w:val="00572222"/>
    <w:pPr>
      <w:ind w:left="720"/>
    </w:pPr>
  </w:style>
  <w:style w:type="paragraph" w:styleId="affff8">
    <w:name w:val="Note Heading"/>
    <w:basedOn w:val="a1"/>
    <w:next w:val="a1"/>
    <w:link w:val="affff9"/>
    <w:uiPriority w:val="99"/>
    <w:semiHidden/>
    <w:unhideWhenUsed/>
    <w:rsid w:val="00572222"/>
    <w:pPr>
      <w:spacing w:after="0" w:line="240" w:lineRule="auto"/>
    </w:pPr>
  </w:style>
  <w:style w:type="character" w:customStyle="1" w:styleId="affff9">
    <w:name w:val="注释标题 字符"/>
    <w:basedOn w:val="a2"/>
    <w:link w:val="affff8"/>
    <w:uiPriority w:val="99"/>
    <w:semiHidden/>
    <w:rsid w:val="00572222"/>
    <w:rPr>
      <w:kern w:val="16"/>
      <w:sz w:val="22"/>
      <w14:ligatures w14:val="standardContextual"/>
      <w14:numForm w14:val="oldStyle"/>
      <w14:numSpacing w14:val="proportional"/>
      <w14:cntxtAlts/>
    </w:rPr>
  </w:style>
  <w:style w:type="character" w:styleId="affffa">
    <w:name w:val="page number"/>
    <w:basedOn w:val="a2"/>
    <w:uiPriority w:val="99"/>
    <w:semiHidden/>
    <w:unhideWhenUsed/>
    <w:rsid w:val="00572222"/>
    <w:rPr>
      <w:sz w:val="22"/>
    </w:rPr>
  </w:style>
  <w:style w:type="table" w:styleId="17">
    <w:name w:val="Plain Table 1"/>
    <w:basedOn w:val="a3"/>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Plain Text"/>
    <w:basedOn w:val="a1"/>
    <w:link w:val="affffc"/>
    <w:uiPriority w:val="99"/>
    <w:semiHidden/>
    <w:unhideWhenUsed/>
    <w:rsid w:val="00572222"/>
    <w:pPr>
      <w:spacing w:after="0" w:line="240" w:lineRule="auto"/>
    </w:pPr>
    <w:rPr>
      <w:rFonts w:ascii="Consolas" w:hAnsi="Consolas"/>
      <w:szCs w:val="21"/>
    </w:rPr>
  </w:style>
  <w:style w:type="character" w:customStyle="1" w:styleId="affffc">
    <w:name w:val="纯文本 字符"/>
    <w:basedOn w:val="a2"/>
    <w:link w:val="affffb"/>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affffd">
    <w:name w:val="Quote"/>
    <w:basedOn w:val="a1"/>
    <w:next w:val="a1"/>
    <w:link w:val="affffe"/>
    <w:uiPriority w:val="29"/>
    <w:semiHidden/>
    <w:qFormat/>
    <w:rsid w:val="00572222"/>
    <w:pPr>
      <w:spacing w:before="200" w:after="160"/>
      <w:ind w:left="864" w:right="864"/>
      <w:jc w:val="center"/>
    </w:pPr>
    <w:rPr>
      <w:i/>
      <w:iCs/>
      <w:color w:val="404040" w:themeColor="text1" w:themeTint="BF"/>
    </w:rPr>
  </w:style>
  <w:style w:type="character" w:customStyle="1" w:styleId="affffe">
    <w:name w:val="引用 字符"/>
    <w:basedOn w:val="a2"/>
    <w:link w:val="affffd"/>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ab">
    <w:name w:val="Salutation"/>
    <w:basedOn w:val="a1"/>
    <w:next w:val="a1"/>
    <w:link w:val="afffff"/>
    <w:uiPriority w:val="5"/>
    <w:qFormat/>
    <w:rsid w:val="00572222"/>
  </w:style>
  <w:style w:type="character" w:customStyle="1" w:styleId="afffff">
    <w:name w:val="称呼 字符"/>
    <w:basedOn w:val="a2"/>
    <w:link w:val="ab"/>
    <w:uiPriority w:val="5"/>
    <w:rsid w:val="00752FC4"/>
  </w:style>
  <w:style w:type="paragraph" w:styleId="ae">
    <w:name w:val="Signature"/>
    <w:basedOn w:val="a1"/>
    <w:next w:val="a1"/>
    <w:link w:val="afffff0"/>
    <w:uiPriority w:val="7"/>
    <w:qFormat/>
    <w:rsid w:val="00254E0D"/>
    <w:pPr>
      <w:contextualSpacing/>
    </w:pPr>
  </w:style>
  <w:style w:type="character" w:customStyle="1" w:styleId="afffff0">
    <w:name w:val="签名 字符"/>
    <w:basedOn w:val="a2"/>
    <w:link w:val="ae"/>
    <w:uiPriority w:val="7"/>
    <w:rsid w:val="00254E0D"/>
    <w:rPr>
      <w:color w:val="auto"/>
    </w:rPr>
  </w:style>
  <w:style w:type="character" w:styleId="afffff1">
    <w:name w:val="Strong"/>
    <w:basedOn w:val="a2"/>
    <w:uiPriority w:val="22"/>
    <w:qFormat/>
    <w:rsid w:val="00572222"/>
    <w:rPr>
      <w:b/>
      <w:bCs/>
      <w:sz w:val="22"/>
    </w:rPr>
  </w:style>
  <w:style w:type="paragraph" w:styleId="afffff2">
    <w:name w:val="Subtitle"/>
    <w:basedOn w:val="a1"/>
    <w:next w:val="a1"/>
    <w:link w:val="afffff3"/>
    <w:uiPriority w:val="11"/>
    <w:semiHidden/>
    <w:unhideWhenUsed/>
    <w:qFormat/>
    <w:rsid w:val="00572222"/>
    <w:pPr>
      <w:numPr>
        <w:ilvl w:val="1"/>
      </w:numPr>
      <w:spacing w:after="160"/>
    </w:pPr>
    <w:rPr>
      <w:color w:val="5A5A5A" w:themeColor="text1" w:themeTint="A5"/>
      <w:spacing w:val="15"/>
    </w:rPr>
  </w:style>
  <w:style w:type="character" w:customStyle="1" w:styleId="afffff3">
    <w:name w:val="副标题 字符"/>
    <w:basedOn w:val="a2"/>
    <w:link w:val="afffff2"/>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afffff4">
    <w:name w:val="Subtle Emphasis"/>
    <w:basedOn w:val="a2"/>
    <w:uiPriority w:val="19"/>
    <w:semiHidden/>
    <w:qFormat/>
    <w:rsid w:val="00572222"/>
    <w:rPr>
      <w:i/>
      <w:iCs/>
      <w:color w:val="404040" w:themeColor="text1" w:themeTint="BF"/>
      <w:sz w:val="22"/>
    </w:rPr>
  </w:style>
  <w:style w:type="character" w:styleId="afffff5">
    <w:name w:val="Subtle Reference"/>
    <w:basedOn w:val="a2"/>
    <w:uiPriority w:val="31"/>
    <w:semiHidden/>
    <w:qFormat/>
    <w:rsid w:val="00572222"/>
    <w:rPr>
      <w:smallCaps/>
      <w:color w:val="5A5A5A" w:themeColor="text1" w:themeTint="A5"/>
      <w:sz w:val="22"/>
    </w:rPr>
  </w:style>
  <w:style w:type="table" w:styleId="18">
    <w:name w:val="Table 3D effects 1"/>
    <w:basedOn w:val="a3"/>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6">
    <w:name w:val="Table Contemporary"/>
    <w:basedOn w:val="a3"/>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7">
    <w:name w:val="Table Elegant"/>
    <w:basedOn w:val="a3"/>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3"/>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9">
    <w:name w:val="table of authorities"/>
    <w:basedOn w:val="a1"/>
    <w:next w:val="a1"/>
    <w:uiPriority w:val="99"/>
    <w:semiHidden/>
    <w:unhideWhenUsed/>
    <w:rsid w:val="00572222"/>
    <w:pPr>
      <w:spacing w:after="0"/>
      <w:ind w:left="220" w:hanging="220"/>
    </w:pPr>
  </w:style>
  <w:style w:type="paragraph" w:styleId="afffffa">
    <w:name w:val="table of figures"/>
    <w:basedOn w:val="a1"/>
    <w:next w:val="a1"/>
    <w:uiPriority w:val="99"/>
    <w:semiHidden/>
    <w:unhideWhenUsed/>
    <w:rsid w:val="00572222"/>
    <w:pPr>
      <w:spacing w:after="0"/>
    </w:pPr>
  </w:style>
  <w:style w:type="table" w:styleId="afffffb">
    <w:name w:val="Table Professional"/>
    <w:basedOn w:val="a3"/>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c">
    <w:name w:val="Table Theme"/>
    <w:basedOn w:val="a3"/>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d">
    <w:name w:val="Title"/>
    <w:basedOn w:val="a1"/>
    <w:next w:val="a1"/>
    <w:link w:val="afffffe"/>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ffffe">
    <w:name w:val="标题 字符"/>
    <w:basedOn w:val="a2"/>
    <w:link w:val="afffffd"/>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affffff">
    <w:name w:val="toa heading"/>
    <w:basedOn w:val="a1"/>
    <w:next w:val="a1"/>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572222"/>
    <w:pPr>
      <w:spacing w:after="100"/>
    </w:pPr>
  </w:style>
  <w:style w:type="paragraph" w:styleId="TOC2">
    <w:name w:val="toc 2"/>
    <w:basedOn w:val="a1"/>
    <w:next w:val="a1"/>
    <w:autoRedefine/>
    <w:uiPriority w:val="39"/>
    <w:semiHidden/>
    <w:unhideWhenUsed/>
    <w:rsid w:val="00572222"/>
    <w:pPr>
      <w:spacing w:after="100"/>
      <w:ind w:left="220"/>
    </w:pPr>
  </w:style>
  <w:style w:type="paragraph" w:styleId="TOC3">
    <w:name w:val="toc 3"/>
    <w:basedOn w:val="a1"/>
    <w:next w:val="a1"/>
    <w:autoRedefine/>
    <w:uiPriority w:val="39"/>
    <w:semiHidden/>
    <w:unhideWhenUsed/>
    <w:rsid w:val="00572222"/>
    <w:pPr>
      <w:spacing w:after="100"/>
      <w:ind w:left="440"/>
    </w:pPr>
  </w:style>
  <w:style w:type="paragraph" w:styleId="TOC4">
    <w:name w:val="toc 4"/>
    <w:basedOn w:val="a1"/>
    <w:next w:val="a1"/>
    <w:autoRedefine/>
    <w:uiPriority w:val="39"/>
    <w:semiHidden/>
    <w:unhideWhenUsed/>
    <w:rsid w:val="00572222"/>
    <w:pPr>
      <w:spacing w:after="100"/>
      <w:ind w:left="660"/>
    </w:pPr>
  </w:style>
  <w:style w:type="paragraph" w:styleId="TOC5">
    <w:name w:val="toc 5"/>
    <w:basedOn w:val="a1"/>
    <w:next w:val="a1"/>
    <w:autoRedefine/>
    <w:uiPriority w:val="39"/>
    <w:semiHidden/>
    <w:unhideWhenUsed/>
    <w:rsid w:val="00572222"/>
    <w:pPr>
      <w:spacing w:after="100"/>
      <w:ind w:left="880"/>
    </w:pPr>
  </w:style>
  <w:style w:type="paragraph" w:styleId="TOC6">
    <w:name w:val="toc 6"/>
    <w:basedOn w:val="a1"/>
    <w:next w:val="a1"/>
    <w:autoRedefine/>
    <w:uiPriority w:val="39"/>
    <w:semiHidden/>
    <w:unhideWhenUsed/>
    <w:rsid w:val="00572222"/>
    <w:pPr>
      <w:spacing w:after="100"/>
      <w:ind w:left="1100"/>
    </w:pPr>
  </w:style>
  <w:style w:type="paragraph" w:styleId="TOC7">
    <w:name w:val="toc 7"/>
    <w:basedOn w:val="a1"/>
    <w:next w:val="a1"/>
    <w:autoRedefine/>
    <w:uiPriority w:val="39"/>
    <w:semiHidden/>
    <w:unhideWhenUsed/>
    <w:rsid w:val="00572222"/>
    <w:pPr>
      <w:spacing w:after="100"/>
      <w:ind w:left="1320"/>
    </w:pPr>
  </w:style>
  <w:style w:type="paragraph" w:styleId="TOC8">
    <w:name w:val="toc 8"/>
    <w:basedOn w:val="a1"/>
    <w:next w:val="a1"/>
    <w:autoRedefine/>
    <w:uiPriority w:val="39"/>
    <w:semiHidden/>
    <w:unhideWhenUsed/>
    <w:rsid w:val="00572222"/>
    <w:pPr>
      <w:spacing w:after="100"/>
      <w:ind w:left="1540"/>
    </w:pPr>
  </w:style>
  <w:style w:type="paragraph" w:styleId="TOC9">
    <w:name w:val="toc 9"/>
    <w:basedOn w:val="a1"/>
    <w:next w:val="a1"/>
    <w:autoRedefine/>
    <w:uiPriority w:val="39"/>
    <w:semiHidden/>
    <w:unhideWhenUsed/>
    <w:rsid w:val="00572222"/>
    <w:pPr>
      <w:spacing w:after="100"/>
      <w:ind w:left="1760"/>
    </w:pPr>
  </w:style>
  <w:style w:type="paragraph" w:styleId="TOC">
    <w:name w:val="TOC Heading"/>
    <w:basedOn w:val="1"/>
    <w:next w:val="a1"/>
    <w:uiPriority w:val="39"/>
    <w:semiHidden/>
    <w:unhideWhenUsed/>
    <w:qFormat/>
    <w:rsid w:val="00572222"/>
    <w:pPr>
      <w:spacing w:before="240"/>
      <w:outlineLvl w:val="9"/>
    </w:pPr>
    <w:rPr>
      <w:b w:val="0"/>
      <w:bCs/>
      <w:color w:val="95B511" w:themeColor="accent1" w:themeShade="BF"/>
      <w:szCs w:val="32"/>
    </w:rPr>
  </w:style>
  <w:style w:type="character" w:customStyle="1" w:styleId="sc-pblef">
    <w:name w:val="sc-pblef"/>
    <w:basedOn w:val="a2"/>
    <w:rsid w:val="00970836"/>
  </w:style>
  <w:style w:type="character" w:customStyle="1" w:styleId="color374151">
    <w:name w:val="color_374151"/>
    <w:basedOn w:val="a2"/>
    <w:rsid w:val="00E8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6309">
      <w:bodyDiv w:val="1"/>
      <w:marLeft w:val="0"/>
      <w:marRight w:val="0"/>
      <w:marTop w:val="0"/>
      <w:marBottom w:val="0"/>
      <w:divBdr>
        <w:top w:val="none" w:sz="0" w:space="0" w:color="auto"/>
        <w:left w:val="none" w:sz="0" w:space="0" w:color="auto"/>
        <w:bottom w:val="none" w:sz="0" w:space="0" w:color="auto"/>
        <w:right w:val="none" w:sz="0" w:space="0" w:color="auto"/>
      </w:divBdr>
    </w:div>
    <w:div w:id="29498237">
      <w:bodyDiv w:val="1"/>
      <w:marLeft w:val="0"/>
      <w:marRight w:val="0"/>
      <w:marTop w:val="0"/>
      <w:marBottom w:val="0"/>
      <w:divBdr>
        <w:top w:val="none" w:sz="0" w:space="0" w:color="auto"/>
        <w:left w:val="none" w:sz="0" w:space="0" w:color="auto"/>
        <w:bottom w:val="none" w:sz="0" w:space="0" w:color="auto"/>
        <w:right w:val="none" w:sz="0" w:space="0" w:color="auto"/>
      </w:divBdr>
    </w:div>
    <w:div w:id="57172519">
      <w:bodyDiv w:val="1"/>
      <w:marLeft w:val="0"/>
      <w:marRight w:val="0"/>
      <w:marTop w:val="0"/>
      <w:marBottom w:val="0"/>
      <w:divBdr>
        <w:top w:val="none" w:sz="0" w:space="0" w:color="auto"/>
        <w:left w:val="none" w:sz="0" w:space="0" w:color="auto"/>
        <w:bottom w:val="none" w:sz="0" w:space="0" w:color="auto"/>
        <w:right w:val="none" w:sz="0" w:space="0" w:color="auto"/>
      </w:divBdr>
    </w:div>
    <w:div w:id="65109688">
      <w:bodyDiv w:val="1"/>
      <w:marLeft w:val="0"/>
      <w:marRight w:val="0"/>
      <w:marTop w:val="0"/>
      <w:marBottom w:val="0"/>
      <w:divBdr>
        <w:top w:val="none" w:sz="0" w:space="0" w:color="auto"/>
        <w:left w:val="none" w:sz="0" w:space="0" w:color="auto"/>
        <w:bottom w:val="none" w:sz="0" w:space="0" w:color="auto"/>
        <w:right w:val="none" w:sz="0" w:space="0" w:color="auto"/>
      </w:divBdr>
    </w:div>
    <w:div w:id="72434399">
      <w:bodyDiv w:val="1"/>
      <w:marLeft w:val="0"/>
      <w:marRight w:val="0"/>
      <w:marTop w:val="0"/>
      <w:marBottom w:val="0"/>
      <w:divBdr>
        <w:top w:val="none" w:sz="0" w:space="0" w:color="auto"/>
        <w:left w:val="none" w:sz="0" w:space="0" w:color="auto"/>
        <w:bottom w:val="none" w:sz="0" w:space="0" w:color="auto"/>
        <w:right w:val="none" w:sz="0" w:space="0" w:color="auto"/>
      </w:divBdr>
    </w:div>
    <w:div w:id="115371394">
      <w:bodyDiv w:val="1"/>
      <w:marLeft w:val="0"/>
      <w:marRight w:val="0"/>
      <w:marTop w:val="0"/>
      <w:marBottom w:val="0"/>
      <w:divBdr>
        <w:top w:val="none" w:sz="0" w:space="0" w:color="auto"/>
        <w:left w:val="none" w:sz="0" w:space="0" w:color="auto"/>
        <w:bottom w:val="none" w:sz="0" w:space="0" w:color="auto"/>
        <w:right w:val="none" w:sz="0" w:space="0" w:color="auto"/>
      </w:divBdr>
    </w:div>
    <w:div w:id="132917803">
      <w:bodyDiv w:val="1"/>
      <w:marLeft w:val="0"/>
      <w:marRight w:val="0"/>
      <w:marTop w:val="0"/>
      <w:marBottom w:val="0"/>
      <w:divBdr>
        <w:top w:val="none" w:sz="0" w:space="0" w:color="auto"/>
        <w:left w:val="none" w:sz="0" w:space="0" w:color="auto"/>
        <w:bottom w:val="none" w:sz="0" w:space="0" w:color="auto"/>
        <w:right w:val="none" w:sz="0" w:space="0" w:color="auto"/>
      </w:divBdr>
    </w:div>
    <w:div w:id="154107349">
      <w:bodyDiv w:val="1"/>
      <w:marLeft w:val="0"/>
      <w:marRight w:val="0"/>
      <w:marTop w:val="0"/>
      <w:marBottom w:val="0"/>
      <w:divBdr>
        <w:top w:val="none" w:sz="0" w:space="0" w:color="auto"/>
        <w:left w:val="none" w:sz="0" w:space="0" w:color="auto"/>
        <w:bottom w:val="none" w:sz="0" w:space="0" w:color="auto"/>
        <w:right w:val="none" w:sz="0" w:space="0" w:color="auto"/>
      </w:divBdr>
    </w:div>
    <w:div w:id="215243182">
      <w:bodyDiv w:val="1"/>
      <w:marLeft w:val="0"/>
      <w:marRight w:val="0"/>
      <w:marTop w:val="0"/>
      <w:marBottom w:val="0"/>
      <w:divBdr>
        <w:top w:val="none" w:sz="0" w:space="0" w:color="auto"/>
        <w:left w:val="none" w:sz="0" w:space="0" w:color="auto"/>
        <w:bottom w:val="none" w:sz="0" w:space="0" w:color="auto"/>
        <w:right w:val="none" w:sz="0" w:space="0" w:color="auto"/>
      </w:divBdr>
    </w:div>
    <w:div w:id="218636393">
      <w:bodyDiv w:val="1"/>
      <w:marLeft w:val="0"/>
      <w:marRight w:val="0"/>
      <w:marTop w:val="0"/>
      <w:marBottom w:val="0"/>
      <w:divBdr>
        <w:top w:val="none" w:sz="0" w:space="0" w:color="auto"/>
        <w:left w:val="none" w:sz="0" w:space="0" w:color="auto"/>
        <w:bottom w:val="none" w:sz="0" w:space="0" w:color="auto"/>
        <w:right w:val="none" w:sz="0" w:space="0" w:color="auto"/>
      </w:divBdr>
    </w:div>
    <w:div w:id="222328998">
      <w:bodyDiv w:val="1"/>
      <w:marLeft w:val="0"/>
      <w:marRight w:val="0"/>
      <w:marTop w:val="0"/>
      <w:marBottom w:val="0"/>
      <w:divBdr>
        <w:top w:val="none" w:sz="0" w:space="0" w:color="auto"/>
        <w:left w:val="none" w:sz="0" w:space="0" w:color="auto"/>
        <w:bottom w:val="none" w:sz="0" w:space="0" w:color="auto"/>
        <w:right w:val="none" w:sz="0" w:space="0" w:color="auto"/>
      </w:divBdr>
    </w:div>
    <w:div w:id="301540823">
      <w:bodyDiv w:val="1"/>
      <w:marLeft w:val="0"/>
      <w:marRight w:val="0"/>
      <w:marTop w:val="0"/>
      <w:marBottom w:val="0"/>
      <w:divBdr>
        <w:top w:val="none" w:sz="0" w:space="0" w:color="auto"/>
        <w:left w:val="none" w:sz="0" w:space="0" w:color="auto"/>
        <w:bottom w:val="none" w:sz="0" w:space="0" w:color="auto"/>
        <w:right w:val="none" w:sz="0" w:space="0" w:color="auto"/>
      </w:divBdr>
    </w:div>
    <w:div w:id="311717017">
      <w:bodyDiv w:val="1"/>
      <w:marLeft w:val="0"/>
      <w:marRight w:val="0"/>
      <w:marTop w:val="0"/>
      <w:marBottom w:val="0"/>
      <w:divBdr>
        <w:top w:val="none" w:sz="0" w:space="0" w:color="auto"/>
        <w:left w:val="none" w:sz="0" w:space="0" w:color="auto"/>
        <w:bottom w:val="none" w:sz="0" w:space="0" w:color="auto"/>
        <w:right w:val="none" w:sz="0" w:space="0" w:color="auto"/>
      </w:divBdr>
    </w:div>
    <w:div w:id="356544823">
      <w:bodyDiv w:val="1"/>
      <w:marLeft w:val="0"/>
      <w:marRight w:val="0"/>
      <w:marTop w:val="0"/>
      <w:marBottom w:val="0"/>
      <w:divBdr>
        <w:top w:val="none" w:sz="0" w:space="0" w:color="auto"/>
        <w:left w:val="none" w:sz="0" w:space="0" w:color="auto"/>
        <w:bottom w:val="none" w:sz="0" w:space="0" w:color="auto"/>
        <w:right w:val="none" w:sz="0" w:space="0" w:color="auto"/>
      </w:divBdr>
    </w:div>
    <w:div w:id="406919908">
      <w:bodyDiv w:val="1"/>
      <w:marLeft w:val="0"/>
      <w:marRight w:val="0"/>
      <w:marTop w:val="0"/>
      <w:marBottom w:val="0"/>
      <w:divBdr>
        <w:top w:val="none" w:sz="0" w:space="0" w:color="auto"/>
        <w:left w:val="none" w:sz="0" w:space="0" w:color="auto"/>
        <w:bottom w:val="none" w:sz="0" w:space="0" w:color="auto"/>
        <w:right w:val="none" w:sz="0" w:space="0" w:color="auto"/>
      </w:divBdr>
    </w:div>
    <w:div w:id="436368107">
      <w:bodyDiv w:val="1"/>
      <w:marLeft w:val="0"/>
      <w:marRight w:val="0"/>
      <w:marTop w:val="0"/>
      <w:marBottom w:val="0"/>
      <w:divBdr>
        <w:top w:val="none" w:sz="0" w:space="0" w:color="auto"/>
        <w:left w:val="none" w:sz="0" w:space="0" w:color="auto"/>
        <w:bottom w:val="none" w:sz="0" w:space="0" w:color="auto"/>
        <w:right w:val="none" w:sz="0" w:space="0" w:color="auto"/>
      </w:divBdr>
    </w:div>
    <w:div w:id="445008678">
      <w:bodyDiv w:val="1"/>
      <w:marLeft w:val="0"/>
      <w:marRight w:val="0"/>
      <w:marTop w:val="0"/>
      <w:marBottom w:val="0"/>
      <w:divBdr>
        <w:top w:val="none" w:sz="0" w:space="0" w:color="auto"/>
        <w:left w:val="none" w:sz="0" w:space="0" w:color="auto"/>
        <w:bottom w:val="none" w:sz="0" w:space="0" w:color="auto"/>
        <w:right w:val="none" w:sz="0" w:space="0" w:color="auto"/>
      </w:divBdr>
    </w:div>
    <w:div w:id="457725197">
      <w:bodyDiv w:val="1"/>
      <w:marLeft w:val="0"/>
      <w:marRight w:val="0"/>
      <w:marTop w:val="0"/>
      <w:marBottom w:val="0"/>
      <w:divBdr>
        <w:top w:val="none" w:sz="0" w:space="0" w:color="auto"/>
        <w:left w:val="none" w:sz="0" w:space="0" w:color="auto"/>
        <w:bottom w:val="none" w:sz="0" w:space="0" w:color="auto"/>
        <w:right w:val="none" w:sz="0" w:space="0" w:color="auto"/>
      </w:divBdr>
      <w:divsChild>
        <w:div w:id="38018778">
          <w:marLeft w:val="0"/>
          <w:marRight w:val="0"/>
          <w:marTop w:val="0"/>
          <w:marBottom w:val="0"/>
          <w:divBdr>
            <w:top w:val="none" w:sz="0" w:space="0" w:color="auto"/>
            <w:left w:val="none" w:sz="0" w:space="0" w:color="auto"/>
            <w:bottom w:val="none" w:sz="0" w:space="0" w:color="auto"/>
            <w:right w:val="none" w:sz="0" w:space="0" w:color="auto"/>
          </w:divBdr>
        </w:div>
      </w:divsChild>
    </w:div>
    <w:div w:id="490947878">
      <w:bodyDiv w:val="1"/>
      <w:marLeft w:val="0"/>
      <w:marRight w:val="0"/>
      <w:marTop w:val="0"/>
      <w:marBottom w:val="0"/>
      <w:divBdr>
        <w:top w:val="none" w:sz="0" w:space="0" w:color="auto"/>
        <w:left w:val="none" w:sz="0" w:space="0" w:color="auto"/>
        <w:bottom w:val="none" w:sz="0" w:space="0" w:color="auto"/>
        <w:right w:val="none" w:sz="0" w:space="0" w:color="auto"/>
      </w:divBdr>
    </w:div>
    <w:div w:id="498814685">
      <w:bodyDiv w:val="1"/>
      <w:marLeft w:val="0"/>
      <w:marRight w:val="0"/>
      <w:marTop w:val="0"/>
      <w:marBottom w:val="0"/>
      <w:divBdr>
        <w:top w:val="none" w:sz="0" w:space="0" w:color="auto"/>
        <w:left w:val="none" w:sz="0" w:space="0" w:color="auto"/>
        <w:bottom w:val="none" w:sz="0" w:space="0" w:color="auto"/>
        <w:right w:val="none" w:sz="0" w:space="0" w:color="auto"/>
      </w:divBdr>
    </w:div>
    <w:div w:id="499003669">
      <w:bodyDiv w:val="1"/>
      <w:marLeft w:val="0"/>
      <w:marRight w:val="0"/>
      <w:marTop w:val="0"/>
      <w:marBottom w:val="0"/>
      <w:divBdr>
        <w:top w:val="none" w:sz="0" w:space="0" w:color="auto"/>
        <w:left w:val="none" w:sz="0" w:space="0" w:color="auto"/>
        <w:bottom w:val="none" w:sz="0" w:space="0" w:color="auto"/>
        <w:right w:val="none" w:sz="0" w:space="0" w:color="auto"/>
      </w:divBdr>
      <w:divsChild>
        <w:div w:id="498883084">
          <w:marLeft w:val="0"/>
          <w:marRight w:val="0"/>
          <w:marTop w:val="0"/>
          <w:marBottom w:val="0"/>
          <w:divBdr>
            <w:top w:val="none" w:sz="0" w:space="0" w:color="auto"/>
            <w:left w:val="none" w:sz="0" w:space="0" w:color="auto"/>
            <w:bottom w:val="none" w:sz="0" w:space="0" w:color="auto"/>
            <w:right w:val="none" w:sz="0" w:space="0" w:color="auto"/>
          </w:divBdr>
        </w:div>
      </w:divsChild>
    </w:div>
    <w:div w:id="533075085">
      <w:bodyDiv w:val="1"/>
      <w:marLeft w:val="0"/>
      <w:marRight w:val="0"/>
      <w:marTop w:val="0"/>
      <w:marBottom w:val="0"/>
      <w:divBdr>
        <w:top w:val="none" w:sz="0" w:space="0" w:color="auto"/>
        <w:left w:val="none" w:sz="0" w:space="0" w:color="auto"/>
        <w:bottom w:val="none" w:sz="0" w:space="0" w:color="auto"/>
        <w:right w:val="none" w:sz="0" w:space="0" w:color="auto"/>
      </w:divBdr>
    </w:div>
    <w:div w:id="568349929">
      <w:bodyDiv w:val="1"/>
      <w:marLeft w:val="0"/>
      <w:marRight w:val="0"/>
      <w:marTop w:val="0"/>
      <w:marBottom w:val="0"/>
      <w:divBdr>
        <w:top w:val="none" w:sz="0" w:space="0" w:color="auto"/>
        <w:left w:val="none" w:sz="0" w:space="0" w:color="auto"/>
        <w:bottom w:val="none" w:sz="0" w:space="0" w:color="auto"/>
        <w:right w:val="none" w:sz="0" w:space="0" w:color="auto"/>
      </w:divBdr>
    </w:div>
    <w:div w:id="569120056">
      <w:bodyDiv w:val="1"/>
      <w:marLeft w:val="0"/>
      <w:marRight w:val="0"/>
      <w:marTop w:val="0"/>
      <w:marBottom w:val="0"/>
      <w:divBdr>
        <w:top w:val="none" w:sz="0" w:space="0" w:color="auto"/>
        <w:left w:val="none" w:sz="0" w:space="0" w:color="auto"/>
        <w:bottom w:val="none" w:sz="0" w:space="0" w:color="auto"/>
        <w:right w:val="none" w:sz="0" w:space="0" w:color="auto"/>
      </w:divBdr>
    </w:div>
    <w:div w:id="595556399">
      <w:bodyDiv w:val="1"/>
      <w:marLeft w:val="0"/>
      <w:marRight w:val="0"/>
      <w:marTop w:val="0"/>
      <w:marBottom w:val="0"/>
      <w:divBdr>
        <w:top w:val="none" w:sz="0" w:space="0" w:color="auto"/>
        <w:left w:val="none" w:sz="0" w:space="0" w:color="auto"/>
        <w:bottom w:val="none" w:sz="0" w:space="0" w:color="auto"/>
        <w:right w:val="none" w:sz="0" w:space="0" w:color="auto"/>
      </w:divBdr>
    </w:div>
    <w:div w:id="595795035">
      <w:bodyDiv w:val="1"/>
      <w:marLeft w:val="0"/>
      <w:marRight w:val="0"/>
      <w:marTop w:val="0"/>
      <w:marBottom w:val="0"/>
      <w:divBdr>
        <w:top w:val="none" w:sz="0" w:space="0" w:color="auto"/>
        <w:left w:val="none" w:sz="0" w:space="0" w:color="auto"/>
        <w:bottom w:val="none" w:sz="0" w:space="0" w:color="auto"/>
        <w:right w:val="none" w:sz="0" w:space="0" w:color="auto"/>
      </w:divBdr>
    </w:div>
    <w:div w:id="614293227">
      <w:bodyDiv w:val="1"/>
      <w:marLeft w:val="0"/>
      <w:marRight w:val="0"/>
      <w:marTop w:val="0"/>
      <w:marBottom w:val="0"/>
      <w:divBdr>
        <w:top w:val="none" w:sz="0" w:space="0" w:color="auto"/>
        <w:left w:val="none" w:sz="0" w:space="0" w:color="auto"/>
        <w:bottom w:val="none" w:sz="0" w:space="0" w:color="auto"/>
        <w:right w:val="none" w:sz="0" w:space="0" w:color="auto"/>
      </w:divBdr>
    </w:div>
    <w:div w:id="615675199">
      <w:bodyDiv w:val="1"/>
      <w:marLeft w:val="0"/>
      <w:marRight w:val="0"/>
      <w:marTop w:val="0"/>
      <w:marBottom w:val="0"/>
      <w:divBdr>
        <w:top w:val="none" w:sz="0" w:space="0" w:color="auto"/>
        <w:left w:val="none" w:sz="0" w:space="0" w:color="auto"/>
        <w:bottom w:val="none" w:sz="0" w:space="0" w:color="auto"/>
        <w:right w:val="none" w:sz="0" w:space="0" w:color="auto"/>
      </w:divBdr>
    </w:div>
    <w:div w:id="620916633">
      <w:bodyDiv w:val="1"/>
      <w:marLeft w:val="0"/>
      <w:marRight w:val="0"/>
      <w:marTop w:val="0"/>
      <w:marBottom w:val="0"/>
      <w:divBdr>
        <w:top w:val="none" w:sz="0" w:space="0" w:color="auto"/>
        <w:left w:val="none" w:sz="0" w:space="0" w:color="auto"/>
        <w:bottom w:val="none" w:sz="0" w:space="0" w:color="auto"/>
        <w:right w:val="none" w:sz="0" w:space="0" w:color="auto"/>
      </w:divBdr>
    </w:div>
    <w:div w:id="670958085">
      <w:bodyDiv w:val="1"/>
      <w:marLeft w:val="0"/>
      <w:marRight w:val="0"/>
      <w:marTop w:val="0"/>
      <w:marBottom w:val="0"/>
      <w:divBdr>
        <w:top w:val="none" w:sz="0" w:space="0" w:color="auto"/>
        <w:left w:val="none" w:sz="0" w:space="0" w:color="auto"/>
        <w:bottom w:val="none" w:sz="0" w:space="0" w:color="auto"/>
        <w:right w:val="none" w:sz="0" w:space="0" w:color="auto"/>
      </w:divBdr>
    </w:div>
    <w:div w:id="746725338">
      <w:bodyDiv w:val="1"/>
      <w:marLeft w:val="0"/>
      <w:marRight w:val="0"/>
      <w:marTop w:val="0"/>
      <w:marBottom w:val="0"/>
      <w:divBdr>
        <w:top w:val="none" w:sz="0" w:space="0" w:color="auto"/>
        <w:left w:val="none" w:sz="0" w:space="0" w:color="auto"/>
        <w:bottom w:val="none" w:sz="0" w:space="0" w:color="auto"/>
        <w:right w:val="none" w:sz="0" w:space="0" w:color="auto"/>
      </w:divBdr>
    </w:div>
    <w:div w:id="802120019">
      <w:bodyDiv w:val="1"/>
      <w:marLeft w:val="0"/>
      <w:marRight w:val="0"/>
      <w:marTop w:val="0"/>
      <w:marBottom w:val="0"/>
      <w:divBdr>
        <w:top w:val="none" w:sz="0" w:space="0" w:color="auto"/>
        <w:left w:val="none" w:sz="0" w:space="0" w:color="auto"/>
        <w:bottom w:val="none" w:sz="0" w:space="0" w:color="auto"/>
        <w:right w:val="none" w:sz="0" w:space="0" w:color="auto"/>
      </w:divBdr>
    </w:div>
    <w:div w:id="817187785">
      <w:bodyDiv w:val="1"/>
      <w:marLeft w:val="0"/>
      <w:marRight w:val="0"/>
      <w:marTop w:val="0"/>
      <w:marBottom w:val="0"/>
      <w:divBdr>
        <w:top w:val="none" w:sz="0" w:space="0" w:color="auto"/>
        <w:left w:val="none" w:sz="0" w:space="0" w:color="auto"/>
        <w:bottom w:val="none" w:sz="0" w:space="0" w:color="auto"/>
        <w:right w:val="none" w:sz="0" w:space="0" w:color="auto"/>
      </w:divBdr>
    </w:div>
    <w:div w:id="829904384">
      <w:bodyDiv w:val="1"/>
      <w:marLeft w:val="0"/>
      <w:marRight w:val="0"/>
      <w:marTop w:val="0"/>
      <w:marBottom w:val="0"/>
      <w:divBdr>
        <w:top w:val="none" w:sz="0" w:space="0" w:color="auto"/>
        <w:left w:val="none" w:sz="0" w:space="0" w:color="auto"/>
        <w:bottom w:val="none" w:sz="0" w:space="0" w:color="auto"/>
        <w:right w:val="none" w:sz="0" w:space="0" w:color="auto"/>
      </w:divBdr>
    </w:div>
    <w:div w:id="851264311">
      <w:bodyDiv w:val="1"/>
      <w:marLeft w:val="0"/>
      <w:marRight w:val="0"/>
      <w:marTop w:val="0"/>
      <w:marBottom w:val="0"/>
      <w:divBdr>
        <w:top w:val="none" w:sz="0" w:space="0" w:color="auto"/>
        <w:left w:val="none" w:sz="0" w:space="0" w:color="auto"/>
        <w:bottom w:val="none" w:sz="0" w:space="0" w:color="auto"/>
        <w:right w:val="none" w:sz="0" w:space="0" w:color="auto"/>
      </w:divBdr>
    </w:div>
    <w:div w:id="856625591">
      <w:bodyDiv w:val="1"/>
      <w:marLeft w:val="0"/>
      <w:marRight w:val="0"/>
      <w:marTop w:val="0"/>
      <w:marBottom w:val="0"/>
      <w:divBdr>
        <w:top w:val="none" w:sz="0" w:space="0" w:color="auto"/>
        <w:left w:val="none" w:sz="0" w:space="0" w:color="auto"/>
        <w:bottom w:val="none" w:sz="0" w:space="0" w:color="auto"/>
        <w:right w:val="none" w:sz="0" w:space="0" w:color="auto"/>
      </w:divBdr>
    </w:div>
    <w:div w:id="886180939">
      <w:bodyDiv w:val="1"/>
      <w:marLeft w:val="0"/>
      <w:marRight w:val="0"/>
      <w:marTop w:val="0"/>
      <w:marBottom w:val="0"/>
      <w:divBdr>
        <w:top w:val="none" w:sz="0" w:space="0" w:color="auto"/>
        <w:left w:val="none" w:sz="0" w:space="0" w:color="auto"/>
        <w:bottom w:val="none" w:sz="0" w:space="0" w:color="auto"/>
        <w:right w:val="none" w:sz="0" w:space="0" w:color="auto"/>
      </w:divBdr>
    </w:div>
    <w:div w:id="894007361">
      <w:bodyDiv w:val="1"/>
      <w:marLeft w:val="0"/>
      <w:marRight w:val="0"/>
      <w:marTop w:val="0"/>
      <w:marBottom w:val="0"/>
      <w:divBdr>
        <w:top w:val="none" w:sz="0" w:space="0" w:color="auto"/>
        <w:left w:val="none" w:sz="0" w:space="0" w:color="auto"/>
        <w:bottom w:val="none" w:sz="0" w:space="0" w:color="auto"/>
        <w:right w:val="none" w:sz="0" w:space="0" w:color="auto"/>
      </w:divBdr>
    </w:div>
    <w:div w:id="945430683">
      <w:bodyDiv w:val="1"/>
      <w:marLeft w:val="0"/>
      <w:marRight w:val="0"/>
      <w:marTop w:val="0"/>
      <w:marBottom w:val="0"/>
      <w:divBdr>
        <w:top w:val="none" w:sz="0" w:space="0" w:color="auto"/>
        <w:left w:val="none" w:sz="0" w:space="0" w:color="auto"/>
        <w:bottom w:val="none" w:sz="0" w:space="0" w:color="auto"/>
        <w:right w:val="none" w:sz="0" w:space="0" w:color="auto"/>
      </w:divBdr>
    </w:div>
    <w:div w:id="973216580">
      <w:bodyDiv w:val="1"/>
      <w:marLeft w:val="0"/>
      <w:marRight w:val="0"/>
      <w:marTop w:val="0"/>
      <w:marBottom w:val="0"/>
      <w:divBdr>
        <w:top w:val="none" w:sz="0" w:space="0" w:color="auto"/>
        <w:left w:val="none" w:sz="0" w:space="0" w:color="auto"/>
        <w:bottom w:val="none" w:sz="0" w:space="0" w:color="auto"/>
        <w:right w:val="none" w:sz="0" w:space="0" w:color="auto"/>
      </w:divBdr>
    </w:div>
    <w:div w:id="987782679">
      <w:bodyDiv w:val="1"/>
      <w:marLeft w:val="0"/>
      <w:marRight w:val="0"/>
      <w:marTop w:val="0"/>
      <w:marBottom w:val="0"/>
      <w:divBdr>
        <w:top w:val="none" w:sz="0" w:space="0" w:color="auto"/>
        <w:left w:val="none" w:sz="0" w:space="0" w:color="auto"/>
        <w:bottom w:val="none" w:sz="0" w:space="0" w:color="auto"/>
        <w:right w:val="none" w:sz="0" w:space="0" w:color="auto"/>
      </w:divBdr>
    </w:div>
    <w:div w:id="1004547485">
      <w:bodyDiv w:val="1"/>
      <w:marLeft w:val="0"/>
      <w:marRight w:val="0"/>
      <w:marTop w:val="0"/>
      <w:marBottom w:val="0"/>
      <w:divBdr>
        <w:top w:val="none" w:sz="0" w:space="0" w:color="auto"/>
        <w:left w:val="none" w:sz="0" w:space="0" w:color="auto"/>
        <w:bottom w:val="none" w:sz="0" w:space="0" w:color="auto"/>
        <w:right w:val="none" w:sz="0" w:space="0" w:color="auto"/>
      </w:divBdr>
    </w:div>
    <w:div w:id="1010914040">
      <w:bodyDiv w:val="1"/>
      <w:marLeft w:val="0"/>
      <w:marRight w:val="0"/>
      <w:marTop w:val="0"/>
      <w:marBottom w:val="0"/>
      <w:divBdr>
        <w:top w:val="none" w:sz="0" w:space="0" w:color="auto"/>
        <w:left w:val="none" w:sz="0" w:space="0" w:color="auto"/>
        <w:bottom w:val="none" w:sz="0" w:space="0" w:color="auto"/>
        <w:right w:val="none" w:sz="0" w:space="0" w:color="auto"/>
      </w:divBdr>
    </w:div>
    <w:div w:id="1052849513">
      <w:bodyDiv w:val="1"/>
      <w:marLeft w:val="0"/>
      <w:marRight w:val="0"/>
      <w:marTop w:val="0"/>
      <w:marBottom w:val="0"/>
      <w:divBdr>
        <w:top w:val="none" w:sz="0" w:space="0" w:color="auto"/>
        <w:left w:val="none" w:sz="0" w:space="0" w:color="auto"/>
        <w:bottom w:val="none" w:sz="0" w:space="0" w:color="auto"/>
        <w:right w:val="none" w:sz="0" w:space="0" w:color="auto"/>
      </w:divBdr>
    </w:div>
    <w:div w:id="1078484215">
      <w:bodyDiv w:val="1"/>
      <w:marLeft w:val="0"/>
      <w:marRight w:val="0"/>
      <w:marTop w:val="0"/>
      <w:marBottom w:val="0"/>
      <w:divBdr>
        <w:top w:val="none" w:sz="0" w:space="0" w:color="auto"/>
        <w:left w:val="none" w:sz="0" w:space="0" w:color="auto"/>
        <w:bottom w:val="none" w:sz="0" w:space="0" w:color="auto"/>
        <w:right w:val="none" w:sz="0" w:space="0" w:color="auto"/>
      </w:divBdr>
    </w:div>
    <w:div w:id="1100687072">
      <w:bodyDiv w:val="1"/>
      <w:marLeft w:val="0"/>
      <w:marRight w:val="0"/>
      <w:marTop w:val="0"/>
      <w:marBottom w:val="0"/>
      <w:divBdr>
        <w:top w:val="none" w:sz="0" w:space="0" w:color="auto"/>
        <w:left w:val="none" w:sz="0" w:space="0" w:color="auto"/>
        <w:bottom w:val="none" w:sz="0" w:space="0" w:color="auto"/>
        <w:right w:val="none" w:sz="0" w:space="0" w:color="auto"/>
      </w:divBdr>
    </w:div>
    <w:div w:id="1103187964">
      <w:bodyDiv w:val="1"/>
      <w:marLeft w:val="0"/>
      <w:marRight w:val="0"/>
      <w:marTop w:val="0"/>
      <w:marBottom w:val="0"/>
      <w:divBdr>
        <w:top w:val="none" w:sz="0" w:space="0" w:color="auto"/>
        <w:left w:val="none" w:sz="0" w:space="0" w:color="auto"/>
        <w:bottom w:val="none" w:sz="0" w:space="0" w:color="auto"/>
        <w:right w:val="none" w:sz="0" w:space="0" w:color="auto"/>
      </w:divBdr>
      <w:divsChild>
        <w:div w:id="1208761154">
          <w:marLeft w:val="0"/>
          <w:marRight w:val="0"/>
          <w:marTop w:val="0"/>
          <w:marBottom w:val="0"/>
          <w:divBdr>
            <w:top w:val="none" w:sz="0" w:space="0" w:color="auto"/>
            <w:left w:val="none" w:sz="0" w:space="0" w:color="auto"/>
            <w:bottom w:val="none" w:sz="0" w:space="0" w:color="auto"/>
            <w:right w:val="none" w:sz="0" w:space="0" w:color="auto"/>
          </w:divBdr>
        </w:div>
        <w:div w:id="1584340369">
          <w:marLeft w:val="0"/>
          <w:marRight w:val="0"/>
          <w:marTop w:val="0"/>
          <w:marBottom w:val="0"/>
          <w:divBdr>
            <w:top w:val="none" w:sz="0" w:space="0" w:color="auto"/>
            <w:left w:val="none" w:sz="0" w:space="0" w:color="auto"/>
            <w:bottom w:val="none" w:sz="0" w:space="0" w:color="auto"/>
            <w:right w:val="none" w:sz="0" w:space="0" w:color="auto"/>
          </w:divBdr>
        </w:div>
        <w:div w:id="1134327403">
          <w:marLeft w:val="0"/>
          <w:marRight w:val="0"/>
          <w:marTop w:val="0"/>
          <w:marBottom w:val="0"/>
          <w:divBdr>
            <w:top w:val="none" w:sz="0" w:space="0" w:color="auto"/>
            <w:left w:val="none" w:sz="0" w:space="0" w:color="auto"/>
            <w:bottom w:val="none" w:sz="0" w:space="0" w:color="auto"/>
            <w:right w:val="none" w:sz="0" w:space="0" w:color="auto"/>
          </w:divBdr>
        </w:div>
        <w:div w:id="509301170">
          <w:marLeft w:val="0"/>
          <w:marRight w:val="0"/>
          <w:marTop w:val="0"/>
          <w:marBottom w:val="0"/>
          <w:divBdr>
            <w:top w:val="none" w:sz="0" w:space="0" w:color="auto"/>
            <w:left w:val="none" w:sz="0" w:space="0" w:color="auto"/>
            <w:bottom w:val="none" w:sz="0" w:space="0" w:color="auto"/>
            <w:right w:val="none" w:sz="0" w:space="0" w:color="auto"/>
          </w:divBdr>
        </w:div>
        <w:div w:id="670520858">
          <w:marLeft w:val="0"/>
          <w:marRight w:val="0"/>
          <w:marTop w:val="0"/>
          <w:marBottom w:val="0"/>
          <w:divBdr>
            <w:top w:val="none" w:sz="0" w:space="0" w:color="auto"/>
            <w:left w:val="none" w:sz="0" w:space="0" w:color="auto"/>
            <w:bottom w:val="none" w:sz="0" w:space="0" w:color="auto"/>
            <w:right w:val="none" w:sz="0" w:space="0" w:color="auto"/>
          </w:divBdr>
        </w:div>
        <w:div w:id="940533450">
          <w:marLeft w:val="0"/>
          <w:marRight w:val="0"/>
          <w:marTop w:val="0"/>
          <w:marBottom w:val="0"/>
          <w:divBdr>
            <w:top w:val="none" w:sz="0" w:space="0" w:color="auto"/>
            <w:left w:val="none" w:sz="0" w:space="0" w:color="auto"/>
            <w:bottom w:val="none" w:sz="0" w:space="0" w:color="auto"/>
            <w:right w:val="none" w:sz="0" w:space="0" w:color="auto"/>
          </w:divBdr>
        </w:div>
      </w:divsChild>
    </w:div>
    <w:div w:id="1112287083">
      <w:bodyDiv w:val="1"/>
      <w:marLeft w:val="0"/>
      <w:marRight w:val="0"/>
      <w:marTop w:val="0"/>
      <w:marBottom w:val="0"/>
      <w:divBdr>
        <w:top w:val="none" w:sz="0" w:space="0" w:color="auto"/>
        <w:left w:val="none" w:sz="0" w:space="0" w:color="auto"/>
        <w:bottom w:val="none" w:sz="0" w:space="0" w:color="auto"/>
        <w:right w:val="none" w:sz="0" w:space="0" w:color="auto"/>
      </w:divBdr>
    </w:div>
    <w:div w:id="1118374033">
      <w:bodyDiv w:val="1"/>
      <w:marLeft w:val="0"/>
      <w:marRight w:val="0"/>
      <w:marTop w:val="0"/>
      <w:marBottom w:val="0"/>
      <w:divBdr>
        <w:top w:val="none" w:sz="0" w:space="0" w:color="auto"/>
        <w:left w:val="none" w:sz="0" w:space="0" w:color="auto"/>
        <w:bottom w:val="none" w:sz="0" w:space="0" w:color="auto"/>
        <w:right w:val="none" w:sz="0" w:space="0" w:color="auto"/>
      </w:divBdr>
    </w:div>
    <w:div w:id="1137453438">
      <w:bodyDiv w:val="1"/>
      <w:marLeft w:val="0"/>
      <w:marRight w:val="0"/>
      <w:marTop w:val="0"/>
      <w:marBottom w:val="0"/>
      <w:divBdr>
        <w:top w:val="none" w:sz="0" w:space="0" w:color="auto"/>
        <w:left w:val="none" w:sz="0" w:space="0" w:color="auto"/>
        <w:bottom w:val="none" w:sz="0" w:space="0" w:color="auto"/>
        <w:right w:val="none" w:sz="0" w:space="0" w:color="auto"/>
      </w:divBdr>
    </w:div>
    <w:div w:id="1156608962">
      <w:bodyDiv w:val="1"/>
      <w:marLeft w:val="0"/>
      <w:marRight w:val="0"/>
      <w:marTop w:val="0"/>
      <w:marBottom w:val="0"/>
      <w:divBdr>
        <w:top w:val="none" w:sz="0" w:space="0" w:color="auto"/>
        <w:left w:val="none" w:sz="0" w:space="0" w:color="auto"/>
        <w:bottom w:val="none" w:sz="0" w:space="0" w:color="auto"/>
        <w:right w:val="none" w:sz="0" w:space="0" w:color="auto"/>
      </w:divBdr>
    </w:div>
    <w:div w:id="1181816570">
      <w:bodyDiv w:val="1"/>
      <w:marLeft w:val="0"/>
      <w:marRight w:val="0"/>
      <w:marTop w:val="0"/>
      <w:marBottom w:val="0"/>
      <w:divBdr>
        <w:top w:val="none" w:sz="0" w:space="0" w:color="auto"/>
        <w:left w:val="none" w:sz="0" w:space="0" w:color="auto"/>
        <w:bottom w:val="none" w:sz="0" w:space="0" w:color="auto"/>
        <w:right w:val="none" w:sz="0" w:space="0" w:color="auto"/>
      </w:divBdr>
    </w:div>
    <w:div w:id="1196427232">
      <w:bodyDiv w:val="1"/>
      <w:marLeft w:val="0"/>
      <w:marRight w:val="0"/>
      <w:marTop w:val="0"/>
      <w:marBottom w:val="0"/>
      <w:divBdr>
        <w:top w:val="none" w:sz="0" w:space="0" w:color="auto"/>
        <w:left w:val="none" w:sz="0" w:space="0" w:color="auto"/>
        <w:bottom w:val="none" w:sz="0" w:space="0" w:color="auto"/>
        <w:right w:val="none" w:sz="0" w:space="0" w:color="auto"/>
      </w:divBdr>
    </w:div>
    <w:div w:id="1230265707">
      <w:bodyDiv w:val="1"/>
      <w:marLeft w:val="0"/>
      <w:marRight w:val="0"/>
      <w:marTop w:val="0"/>
      <w:marBottom w:val="0"/>
      <w:divBdr>
        <w:top w:val="none" w:sz="0" w:space="0" w:color="auto"/>
        <w:left w:val="none" w:sz="0" w:space="0" w:color="auto"/>
        <w:bottom w:val="none" w:sz="0" w:space="0" w:color="auto"/>
        <w:right w:val="none" w:sz="0" w:space="0" w:color="auto"/>
      </w:divBdr>
    </w:div>
    <w:div w:id="1242913404">
      <w:bodyDiv w:val="1"/>
      <w:marLeft w:val="0"/>
      <w:marRight w:val="0"/>
      <w:marTop w:val="0"/>
      <w:marBottom w:val="0"/>
      <w:divBdr>
        <w:top w:val="none" w:sz="0" w:space="0" w:color="auto"/>
        <w:left w:val="none" w:sz="0" w:space="0" w:color="auto"/>
        <w:bottom w:val="none" w:sz="0" w:space="0" w:color="auto"/>
        <w:right w:val="none" w:sz="0" w:space="0" w:color="auto"/>
      </w:divBdr>
    </w:div>
    <w:div w:id="1247955704">
      <w:bodyDiv w:val="1"/>
      <w:marLeft w:val="0"/>
      <w:marRight w:val="0"/>
      <w:marTop w:val="0"/>
      <w:marBottom w:val="0"/>
      <w:divBdr>
        <w:top w:val="none" w:sz="0" w:space="0" w:color="auto"/>
        <w:left w:val="none" w:sz="0" w:space="0" w:color="auto"/>
        <w:bottom w:val="none" w:sz="0" w:space="0" w:color="auto"/>
        <w:right w:val="none" w:sz="0" w:space="0" w:color="auto"/>
      </w:divBdr>
    </w:div>
    <w:div w:id="1292633597">
      <w:bodyDiv w:val="1"/>
      <w:marLeft w:val="0"/>
      <w:marRight w:val="0"/>
      <w:marTop w:val="0"/>
      <w:marBottom w:val="0"/>
      <w:divBdr>
        <w:top w:val="none" w:sz="0" w:space="0" w:color="auto"/>
        <w:left w:val="none" w:sz="0" w:space="0" w:color="auto"/>
        <w:bottom w:val="none" w:sz="0" w:space="0" w:color="auto"/>
        <w:right w:val="none" w:sz="0" w:space="0" w:color="auto"/>
      </w:divBdr>
    </w:div>
    <w:div w:id="1298297301">
      <w:bodyDiv w:val="1"/>
      <w:marLeft w:val="0"/>
      <w:marRight w:val="0"/>
      <w:marTop w:val="0"/>
      <w:marBottom w:val="0"/>
      <w:divBdr>
        <w:top w:val="none" w:sz="0" w:space="0" w:color="auto"/>
        <w:left w:val="none" w:sz="0" w:space="0" w:color="auto"/>
        <w:bottom w:val="none" w:sz="0" w:space="0" w:color="auto"/>
        <w:right w:val="none" w:sz="0" w:space="0" w:color="auto"/>
      </w:divBdr>
    </w:div>
    <w:div w:id="1366641037">
      <w:bodyDiv w:val="1"/>
      <w:marLeft w:val="0"/>
      <w:marRight w:val="0"/>
      <w:marTop w:val="0"/>
      <w:marBottom w:val="0"/>
      <w:divBdr>
        <w:top w:val="none" w:sz="0" w:space="0" w:color="auto"/>
        <w:left w:val="none" w:sz="0" w:space="0" w:color="auto"/>
        <w:bottom w:val="none" w:sz="0" w:space="0" w:color="auto"/>
        <w:right w:val="none" w:sz="0" w:space="0" w:color="auto"/>
      </w:divBdr>
    </w:div>
    <w:div w:id="1389913912">
      <w:bodyDiv w:val="1"/>
      <w:marLeft w:val="0"/>
      <w:marRight w:val="0"/>
      <w:marTop w:val="0"/>
      <w:marBottom w:val="0"/>
      <w:divBdr>
        <w:top w:val="none" w:sz="0" w:space="0" w:color="auto"/>
        <w:left w:val="none" w:sz="0" w:space="0" w:color="auto"/>
        <w:bottom w:val="none" w:sz="0" w:space="0" w:color="auto"/>
        <w:right w:val="none" w:sz="0" w:space="0" w:color="auto"/>
      </w:divBdr>
    </w:div>
    <w:div w:id="1414015132">
      <w:bodyDiv w:val="1"/>
      <w:marLeft w:val="0"/>
      <w:marRight w:val="0"/>
      <w:marTop w:val="0"/>
      <w:marBottom w:val="0"/>
      <w:divBdr>
        <w:top w:val="none" w:sz="0" w:space="0" w:color="auto"/>
        <w:left w:val="none" w:sz="0" w:space="0" w:color="auto"/>
        <w:bottom w:val="none" w:sz="0" w:space="0" w:color="auto"/>
        <w:right w:val="none" w:sz="0" w:space="0" w:color="auto"/>
      </w:divBdr>
    </w:div>
    <w:div w:id="1448741067">
      <w:bodyDiv w:val="1"/>
      <w:marLeft w:val="0"/>
      <w:marRight w:val="0"/>
      <w:marTop w:val="0"/>
      <w:marBottom w:val="0"/>
      <w:divBdr>
        <w:top w:val="none" w:sz="0" w:space="0" w:color="auto"/>
        <w:left w:val="none" w:sz="0" w:space="0" w:color="auto"/>
        <w:bottom w:val="none" w:sz="0" w:space="0" w:color="auto"/>
        <w:right w:val="none" w:sz="0" w:space="0" w:color="auto"/>
      </w:divBdr>
    </w:div>
    <w:div w:id="1465929004">
      <w:bodyDiv w:val="1"/>
      <w:marLeft w:val="0"/>
      <w:marRight w:val="0"/>
      <w:marTop w:val="0"/>
      <w:marBottom w:val="0"/>
      <w:divBdr>
        <w:top w:val="none" w:sz="0" w:space="0" w:color="auto"/>
        <w:left w:val="none" w:sz="0" w:space="0" w:color="auto"/>
        <w:bottom w:val="none" w:sz="0" w:space="0" w:color="auto"/>
        <w:right w:val="none" w:sz="0" w:space="0" w:color="auto"/>
      </w:divBdr>
    </w:div>
    <w:div w:id="1468472654">
      <w:bodyDiv w:val="1"/>
      <w:marLeft w:val="0"/>
      <w:marRight w:val="0"/>
      <w:marTop w:val="0"/>
      <w:marBottom w:val="0"/>
      <w:divBdr>
        <w:top w:val="none" w:sz="0" w:space="0" w:color="auto"/>
        <w:left w:val="none" w:sz="0" w:space="0" w:color="auto"/>
        <w:bottom w:val="none" w:sz="0" w:space="0" w:color="auto"/>
        <w:right w:val="none" w:sz="0" w:space="0" w:color="auto"/>
      </w:divBdr>
    </w:div>
    <w:div w:id="1535729842">
      <w:bodyDiv w:val="1"/>
      <w:marLeft w:val="0"/>
      <w:marRight w:val="0"/>
      <w:marTop w:val="0"/>
      <w:marBottom w:val="0"/>
      <w:divBdr>
        <w:top w:val="none" w:sz="0" w:space="0" w:color="auto"/>
        <w:left w:val="none" w:sz="0" w:space="0" w:color="auto"/>
        <w:bottom w:val="none" w:sz="0" w:space="0" w:color="auto"/>
        <w:right w:val="none" w:sz="0" w:space="0" w:color="auto"/>
      </w:divBdr>
    </w:div>
    <w:div w:id="1554655168">
      <w:bodyDiv w:val="1"/>
      <w:marLeft w:val="0"/>
      <w:marRight w:val="0"/>
      <w:marTop w:val="0"/>
      <w:marBottom w:val="0"/>
      <w:divBdr>
        <w:top w:val="none" w:sz="0" w:space="0" w:color="auto"/>
        <w:left w:val="none" w:sz="0" w:space="0" w:color="auto"/>
        <w:bottom w:val="none" w:sz="0" w:space="0" w:color="auto"/>
        <w:right w:val="none" w:sz="0" w:space="0" w:color="auto"/>
      </w:divBdr>
    </w:div>
    <w:div w:id="1628925632">
      <w:bodyDiv w:val="1"/>
      <w:marLeft w:val="0"/>
      <w:marRight w:val="0"/>
      <w:marTop w:val="0"/>
      <w:marBottom w:val="0"/>
      <w:divBdr>
        <w:top w:val="none" w:sz="0" w:space="0" w:color="auto"/>
        <w:left w:val="none" w:sz="0" w:space="0" w:color="auto"/>
        <w:bottom w:val="none" w:sz="0" w:space="0" w:color="auto"/>
        <w:right w:val="none" w:sz="0" w:space="0" w:color="auto"/>
      </w:divBdr>
    </w:div>
    <w:div w:id="1629511334">
      <w:bodyDiv w:val="1"/>
      <w:marLeft w:val="0"/>
      <w:marRight w:val="0"/>
      <w:marTop w:val="0"/>
      <w:marBottom w:val="0"/>
      <w:divBdr>
        <w:top w:val="none" w:sz="0" w:space="0" w:color="auto"/>
        <w:left w:val="none" w:sz="0" w:space="0" w:color="auto"/>
        <w:bottom w:val="none" w:sz="0" w:space="0" w:color="auto"/>
        <w:right w:val="none" w:sz="0" w:space="0" w:color="auto"/>
      </w:divBdr>
      <w:divsChild>
        <w:div w:id="418984456">
          <w:marLeft w:val="0"/>
          <w:marRight w:val="0"/>
          <w:marTop w:val="0"/>
          <w:marBottom w:val="0"/>
          <w:divBdr>
            <w:top w:val="none" w:sz="0" w:space="0" w:color="auto"/>
            <w:left w:val="none" w:sz="0" w:space="0" w:color="auto"/>
            <w:bottom w:val="none" w:sz="0" w:space="0" w:color="auto"/>
            <w:right w:val="none" w:sz="0" w:space="0" w:color="auto"/>
          </w:divBdr>
          <w:divsChild>
            <w:div w:id="1829783417">
              <w:marLeft w:val="0"/>
              <w:marRight w:val="0"/>
              <w:marTop w:val="0"/>
              <w:marBottom w:val="0"/>
              <w:divBdr>
                <w:top w:val="none" w:sz="0" w:space="0" w:color="auto"/>
                <w:left w:val="none" w:sz="0" w:space="0" w:color="auto"/>
                <w:bottom w:val="none" w:sz="0" w:space="0" w:color="auto"/>
                <w:right w:val="none" w:sz="0" w:space="0" w:color="auto"/>
              </w:divBdr>
              <w:divsChild>
                <w:div w:id="484712203">
                  <w:marLeft w:val="0"/>
                  <w:marRight w:val="0"/>
                  <w:marTop w:val="0"/>
                  <w:marBottom w:val="0"/>
                  <w:divBdr>
                    <w:top w:val="none" w:sz="0" w:space="0" w:color="auto"/>
                    <w:left w:val="none" w:sz="0" w:space="0" w:color="auto"/>
                    <w:bottom w:val="none" w:sz="0" w:space="0" w:color="auto"/>
                    <w:right w:val="none" w:sz="0" w:space="0" w:color="auto"/>
                  </w:divBdr>
                  <w:divsChild>
                    <w:div w:id="669061255">
                      <w:marLeft w:val="0"/>
                      <w:marRight w:val="0"/>
                      <w:marTop w:val="0"/>
                      <w:marBottom w:val="0"/>
                      <w:divBdr>
                        <w:top w:val="none" w:sz="0" w:space="0" w:color="auto"/>
                        <w:left w:val="none" w:sz="0" w:space="0" w:color="auto"/>
                        <w:bottom w:val="none" w:sz="0" w:space="0" w:color="auto"/>
                        <w:right w:val="none" w:sz="0" w:space="0" w:color="auto"/>
                      </w:divBdr>
                      <w:divsChild>
                        <w:div w:id="886378598">
                          <w:marLeft w:val="0"/>
                          <w:marRight w:val="0"/>
                          <w:marTop w:val="0"/>
                          <w:marBottom w:val="0"/>
                          <w:divBdr>
                            <w:top w:val="none" w:sz="0" w:space="0" w:color="auto"/>
                            <w:left w:val="none" w:sz="0" w:space="0" w:color="auto"/>
                            <w:bottom w:val="none" w:sz="0" w:space="0" w:color="auto"/>
                            <w:right w:val="none" w:sz="0" w:space="0" w:color="auto"/>
                          </w:divBdr>
                          <w:divsChild>
                            <w:div w:id="36706387">
                              <w:marLeft w:val="0"/>
                              <w:marRight w:val="0"/>
                              <w:marTop w:val="0"/>
                              <w:marBottom w:val="0"/>
                              <w:divBdr>
                                <w:top w:val="none" w:sz="0" w:space="0" w:color="auto"/>
                                <w:left w:val="none" w:sz="0" w:space="0" w:color="auto"/>
                                <w:bottom w:val="none" w:sz="0" w:space="0" w:color="auto"/>
                                <w:right w:val="none" w:sz="0" w:space="0" w:color="auto"/>
                              </w:divBdr>
                              <w:divsChild>
                                <w:div w:id="523177712">
                                  <w:marLeft w:val="0"/>
                                  <w:marRight w:val="0"/>
                                  <w:marTop w:val="0"/>
                                  <w:marBottom w:val="0"/>
                                  <w:divBdr>
                                    <w:top w:val="none" w:sz="0" w:space="0" w:color="auto"/>
                                    <w:left w:val="none" w:sz="0" w:space="0" w:color="auto"/>
                                    <w:bottom w:val="none" w:sz="0" w:space="0" w:color="auto"/>
                                    <w:right w:val="none" w:sz="0" w:space="0" w:color="auto"/>
                                  </w:divBdr>
                                  <w:divsChild>
                                    <w:div w:id="641734692">
                                      <w:marLeft w:val="0"/>
                                      <w:marRight w:val="0"/>
                                      <w:marTop w:val="0"/>
                                      <w:marBottom w:val="0"/>
                                      <w:divBdr>
                                        <w:top w:val="none" w:sz="0" w:space="0" w:color="auto"/>
                                        <w:left w:val="none" w:sz="0" w:space="0" w:color="auto"/>
                                        <w:bottom w:val="none" w:sz="0" w:space="0" w:color="auto"/>
                                        <w:right w:val="none" w:sz="0" w:space="0" w:color="auto"/>
                                      </w:divBdr>
                                    </w:div>
                                  </w:divsChild>
                                </w:div>
                                <w:div w:id="968438327">
                                  <w:marLeft w:val="0"/>
                                  <w:marRight w:val="0"/>
                                  <w:marTop w:val="0"/>
                                  <w:marBottom w:val="0"/>
                                  <w:divBdr>
                                    <w:top w:val="none" w:sz="0" w:space="0" w:color="auto"/>
                                    <w:left w:val="none" w:sz="0" w:space="0" w:color="auto"/>
                                    <w:bottom w:val="none" w:sz="0" w:space="0" w:color="auto"/>
                                    <w:right w:val="none" w:sz="0" w:space="0" w:color="auto"/>
                                  </w:divBdr>
                                  <w:divsChild>
                                    <w:div w:id="18683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665791">
          <w:marLeft w:val="0"/>
          <w:marRight w:val="0"/>
          <w:marTop w:val="75"/>
          <w:marBottom w:val="0"/>
          <w:divBdr>
            <w:top w:val="none" w:sz="0" w:space="0" w:color="auto"/>
            <w:left w:val="none" w:sz="0" w:space="0" w:color="auto"/>
            <w:bottom w:val="none" w:sz="0" w:space="0" w:color="auto"/>
            <w:right w:val="none" w:sz="0" w:space="0" w:color="auto"/>
          </w:divBdr>
          <w:divsChild>
            <w:div w:id="81223436">
              <w:marLeft w:val="0"/>
              <w:marRight w:val="0"/>
              <w:marTop w:val="0"/>
              <w:marBottom w:val="0"/>
              <w:divBdr>
                <w:top w:val="none" w:sz="0" w:space="0" w:color="auto"/>
                <w:left w:val="none" w:sz="0" w:space="0" w:color="auto"/>
                <w:bottom w:val="none" w:sz="0" w:space="0" w:color="auto"/>
                <w:right w:val="none" w:sz="0" w:space="0" w:color="auto"/>
              </w:divBdr>
              <w:divsChild>
                <w:div w:id="254557659">
                  <w:marLeft w:val="0"/>
                  <w:marRight w:val="0"/>
                  <w:marTop w:val="0"/>
                  <w:marBottom w:val="0"/>
                  <w:divBdr>
                    <w:top w:val="none" w:sz="0" w:space="0" w:color="auto"/>
                    <w:left w:val="none" w:sz="0" w:space="0" w:color="auto"/>
                    <w:bottom w:val="none" w:sz="0" w:space="0" w:color="auto"/>
                    <w:right w:val="none" w:sz="0" w:space="0" w:color="auto"/>
                  </w:divBdr>
                  <w:divsChild>
                    <w:div w:id="2019766319">
                      <w:marLeft w:val="0"/>
                      <w:marRight w:val="0"/>
                      <w:marTop w:val="0"/>
                      <w:marBottom w:val="0"/>
                      <w:divBdr>
                        <w:top w:val="none" w:sz="0" w:space="0" w:color="auto"/>
                        <w:left w:val="none" w:sz="0" w:space="0" w:color="auto"/>
                        <w:bottom w:val="none" w:sz="0" w:space="0" w:color="auto"/>
                        <w:right w:val="none" w:sz="0" w:space="0" w:color="auto"/>
                      </w:divBdr>
                      <w:divsChild>
                        <w:div w:id="1992126391">
                          <w:marLeft w:val="0"/>
                          <w:marRight w:val="0"/>
                          <w:marTop w:val="0"/>
                          <w:marBottom w:val="0"/>
                          <w:divBdr>
                            <w:top w:val="none" w:sz="0" w:space="0" w:color="auto"/>
                            <w:left w:val="none" w:sz="0" w:space="0" w:color="auto"/>
                            <w:bottom w:val="none" w:sz="0" w:space="0" w:color="auto"/>
                            <w:right w:val="none" w:sz="0" w:space="0" w:color="auto"/>
                          </w:divBdr>
                          <w:divsChild>
                            <w:div w:id="950934573">
                              <w:marLeft w:val="0"/>
                              <w:marRight w:val="0"/>
                              <w:marTop w:val="75"/>
                              <w:marBottom w:val="75"/>
                              <w:divBdr>
                                <w:top w:val="none" w:sz="0" w:space="0" w:color="auto"/>
                                <w:left w:val="none" w:sz="0" w:space="0" w:color="auto"/>
                                <w:bottom w:val="none" w:sz="0" w:space="0" w:color="auto"/>
                                <w:right w:val="none" w:sz="0" w:space="0" w:color="auto"/>
                              </w:divBdr>
                              <w:divsChild>
                                <w:div w:id="1827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214000">
              <w:marLeft w:val="0"/>
              <w:marRight w:val="0"/>
              <w:marTop w:val="0"/>
              <w:marBottom w:val="0"/>
              <w:divBdr>
                <w:top w:val="none" w:sz="0" w:space="0" w:color="auto"/>
                <w:left w:val="none" w:sz="0" w:space="0" w:color="auto"/>
                <w:bottom w:val="none" w:sz="0" w:space="0" w:color="auto"/>
                <w:right w:val="none" w:sz="0" w:space="0" w:color="auto"/>
              </w:divBdr>
              <w:divsChild>
                <w:div w:id="1553686456">
                  <w:marLeft w:val="0"/>
                  <w:marRight w:val="0"/>
                  <w:marTop w:val="0"/>
                  <w:marBottom w:val="0"/>
                  <w:divBdr>
                    <w:top w:val="none" w:sz="0" w:space="0" w:color="auto"/>
                    <w:left w:val="none" w:sz="0" w:space="0" w:color="auto"/>
                    <w:bottom w:val="none" w:sz="0" w:space="0" w:color="auto"/>
                    <w:right w:val="none" w:sz="0" w:space="0" w:color="auto"/>
                  </w:divBdr>
                  <w:divsChild>
                    <w:div w:id="801119236">
                      <w:marLeft w:val="0"/>
                      <w:marRight w:val="0"/>
                      <w:marTop w:val="0"/>
                      <w:marBottom w:val="0"/>
                      <w:divBdr>
                        <w:top w:val="none" w:sz="0" w:space="0" w:color="auto"/>
                        <w:left w:val="none" w:sz="0" w:space="0" w:color="auto"/>
                        <w:bottom w:val="none" w:sz="0" w:space="0" w:color="auto"/>
                        <w:right w:val="none" w:sz="0" w:space="0" w:color="auto"/>
                      </w:divBdr>
                      <w:divsChild>
                        <w:div w:id="102700188">
                          <w:marLeft w:val="0"/>
                          <w:marRight w:val="0"/>
                          <w:marTop w:val="0"/>
                          <w:marBottom w:val="0"/>
                          <w:divBdr>
                            <w:top w:val="none" w:sz="0" w:space="0" w:color="auto"/>
                            <w:left w:val="none" w:sz="0" w:space="0" w:color="auto"/>
                            <w:bottom w:val="none" w:sz="0" w:space="0" w:color="auto"/>
                            <w:right w:val="none" w:sz="0" w:space="0" w:color="auto"/>
                          </w:divBdr>
                          <w:divsChild>
                            <w:div w:id="1367364827">
                              <w:marLeft w:val="0"/>
                              <w:marRight w:val="0"/>
                              <w:marTop w:val="75"/>
                              <w:marBottom w:val="75"/>
                              <w:divBdr>
                                <w:top w:val="none" w:sz="0" w:space="0" w:color="auto"/>
                                <w:left w:val="none" w:sz="0" w:space="0" w:color="auto"/>
                                <w:bottom w:val="none" w:sz="0" w:space="0" w:color="auto"/>
                                <w:right w:val="none" w:sz="0" w:space="0" w:color="auto"/>
                              </w:divBdr>
                              <w:divsChild>
                                <w:div w:id="1113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15401">
              <w:marLeft w:val="0"/>
              <w:marRight w:val="0"/>
              <w:marTop w:val="0"/>
              <w:marBottom w:val="0"/>
              <w:divBdr>
                <w:top w:val="none" w:sz="0" w:space="0" w:color="auto"/>
                <w:left w:val="none" w:sz="0" w:space="0" w:color="auto"/>
                <w:bottom w:val="none" w:sz="0" w:space="0" w:color="auto"/>
                <w:right w:val="none" w:sz="0" w:space="0" w:color="auto"/>
              </w:divBdr>
              <w:divsChild>
                <w:div w:id="1422023238">
                  <w:marLeft w:val="0"/>
                  <w:marRight w:val="0"/>
                  <w:marTop w:val="0"/>
                  <w:marBottom w:val="0"/>
                  <w:divBdr>
                    <w:top w:val="none" w:sz="0" w:space="0" w:color="auto"/>
                    <w:left w:val="none" w:sz="0" w:space="0" w:color="auto"/>
                    <w:bottom w:val="none" w:sz="0" w:space="0" w:color="auto"/>
                    <w:right w:val="none" w:sz="0" w:space="0" w:color="auto"/>
                  </w:divBdr>
                  <w:divsChild>
                    <w:div w:id="1669477625">
                      <w:marLeft w:val="0"/>
                      <w:marRight w:val="0"/>
                      <w:marTop w:val="0"/>
                      <w:marBottom w:val="0"/>
                      <w:divBdr>
                        <w:top w:val="none" w:sz="0" w:space="0" w:color="auto"/>
                        <w:left w:val="none" w:sz="0" w:space="0" w:color="auto"/>
                        <w:bottom w:val="none" w:sz="0" w:space="0" w:color="auto"/>
                        <w:right w:val="none" w:sz="0" w:space="0" w:color="auto"/>
                      </w:divBdr>
                      <w:divsChild>
                        <w:div w:id="1550417865">
                          <w:marLeft w:val="0"/>
                          <w:marRight w:val="0"/>
                          <w:marTop w:val="0"/>
                          <w:marBottom w:val="0"/>
                          <w:divBdr>
                            <w:top w:val="none" w:sz="0" w:space="0" w:color="auto"/>
                            <w:left w:val="none" w:sz="0" w:space="0" w:color="auto"/>
                            <w:bottom w:val="none" w:sz="0" w:space="0" w:color="auto"/>
                            <w:right w:val="none" w:sz="0" w:space="0" w:color="auto"/>
                          </w:divBdr>
                          <w:divsChild>
                            <w:div w:id="1860580591">
                              <w:marLeft w:val="0"/>
                              <w:marRight w:val="0"/>
                              <w:marTop w:val="75"/>
                              <w:marBottom w:val="75"/>
                              <w:divBdr>
                                <w:top w:val="none" w:sz="0" w:space="0" w:color="auto"/>
                                <w:left w:val="none" w:sz="0" w:space="0" w:color="auto"/>
                                <w:bottom w:val="none" w:sz="0" w:space="0" w:color="auto"/>
                                <w:right w:val="none" w:sz="0" w:space="0" w:color="auto"/>
                              </w:divBdr>
                              <w:divsChild>
                                <w:div w:id="18863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157780">
              <w:marLeft w:val="0"/>
              <w:marRight w:val="0"/>
              <w:marTop w:val="0"/>
              <w:marBottom w:val="0"/>
              <w:divBdr>
                <w:top w:val="none" w:sz="0" w:space="0" w:color="auto"/>
                <w:left w:val="none" w:sz="0" w:space="0" w:color="auto"/>
                <w:bottom w:val="none" w:sz="0" w:space="0" w:color="auto"/>
                <w:right w:val="none" w:sz="0" w:space="0" w:color="auto"/>
              </w:divBdr>
              <w:divsChild>
                <w:div w:id="1681465659">
                  <w:marLeft w:val="0"/>
                  <w:marRight w:val="0"/>
                  <w:marTop w:val="0"/>
                  <w:marBottom w:val="0"/>
                  <w:divBdr>
                    <w:top w:val="none" w:sz="0" w:space="0" w:color="auto"/>
                    <w:left w:val="none" w:sz="0" w:space="0" w:color="auto"/>
                    <w:bottom w:val="none" w:sz="0" w:space="0" w:color="auto"/>
                    <w:right w:val="none" w:sz="0" w:space="0" w:color="auto"/>
                  </w:divBdr>
                  <w:divsChild>
                    <w:div w:id="528110167">
                      <w:marLeft w:val="0"/>
                      <w:marRight w:val="0"/>
                      <w:marTop w:val="0"/>
                      <w:marBottom w:val="0"/>
                      <w:divBdr>
                        <w:top w:val="none" w:sz="0" w:space="0" w:color="auto"/>
                        <w:left w:val="none" w:sz="0" w:space="0" w:color="auto"/>
                        <w:bottom w:val="none" w:sz="0" w:space="0" w:color="auto"/>
                        <w:right w:val="none" w:sz="0" w:space="0" w:color="auto"/>
                      </w:divBdr>
                      <w:divsChild>
                        <w:div w:id="1209879945">
                          <w:marLeft w:val="0"/>
                          <w:marRight w:val="0"/>
                          <w:marTop w:val="0"/>
                          <w:marBottom w:val="0"/>
                          <w:divBdr>
                            <w:top w:val="none" w:sz="0" w:space="0" w:color="auto"/>
                            <w:left w:val="none" w:sz="0" w:space="0" w:color="auto"/>
                            <w:bottom w:val="none" w:sz="0" w:space="0" w:color="auto"/>
                            <w:right w:val="none" w:sz="0" w:space="0" w:color="auto"/>
                          </w:divBdr>
                          <w:divsChild>
                            <w:div w:id="441997870">
                              <w:marLeft w:val="0"/>
                              <w:marRight w:val="0"/>
                              <w:marTop w:val="75"/>
                              <w:marBottom w:val="75"/>
                              <w:divBdr>
                                <w:top w:val="none" w:sz="0" w:space="0" w:color="auto"/>
                                <w:left w:val="none" w:sz="0" w:space="0" w:color="auto"/>
                                <w:bottom w:val="none" w:sz="0" w:space="0" w:color="auto"/>
                                <w:right w:val="none" w:sz="0" w:space="0" w:color="auto"/>
                              </w:divBdr>
                              <w:divsChild>
                                <w:div w:id="13227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0041">
              <w:marLeft w:val="0"/>
              <w:marRight w:val="0"/>
              <w:marTop w:val="0"/>
              <w:marBottom w:val="0"/>
              <w:divBdr>
                <w:top w:val="none" w:sz="0" w:space="0" w:color="auto"/>
                <w:left w:val="none" w:sz="0" w:space="0" w:color="auto"/>
                <w:bottom w:val="none" w:sz="0" w:space="0" w:color="auto"/>
                <w:right w:val="none" w:sz="0" w:space="0" w:color="auto"/>
              </w:divBdr>
              <w:divsChild>
                <w:div w:id="1474325333">
                  <w:marLeft w:val="0"/>
                  <w:marRight w:val="0"/>
                  <w:marTop w:val="0"/>
                  <w:marBottom w:val="0"/>
                  <w:divBdr>
                    <w:top w:val="none" w:sz="0" w:space="0" w:color="auto"/>
                    <w:left w:val="none" w:sz="0" w:space="0" w:color="auto"/>
                    <w:bottom w:val="none" w:sz="0" w:space="0" w:color="auto"/>
                    <w:right w:val="none" w:sz="0" w:space="0" w:color="auto"/>
                  </w:divBdr>
                  <w:divsChild>
                    <w:div w:id="219941541">
                      <w:marLeft w:val="0"/>
                      <w:marRight w:val="0"/>
                      <w:marTop w:val="0"/>
                      <w:marBottom w:val="0"/>
                      <w:divBdr>
                        <w:top w:val="none" w:sz="0" w:space="0" w:color="auto"/>
                        <w:left w:val="none" w:sz="0" w:space="0" w:color="auto"/>
                        <w:bottom w:val="none" w:sz="0" w:space="0" w:color="auto"/>
                        <w:right w:val="none" w:sz="0" w:space="0" w:color="auto"/>
                      </w:divBdr>
                      <w:divsChild>
                        <w:div w:id="665211753">
                          <w:marLeft w:val="0"/>
                          <w:marRight w:val="0"/>
                          <w:marTop w:val="0"/>
                          <w:marBottom w:val="0"/>
                          <w:divBdr>
                            <w:top w:val="none" w:sz="0" w:space="0" w:color="auto"/>
                            <w:left w:val="none" w:sz="0" w:space="0" w:color="auto"/>
                            <w:bottom w:val="none" w:sz="0" w:space="0" w:color="auto"/>
                            <w:right w:val="none" w:sz="0" w:space="0" w:color="auto"/>
                          </w:divBdr>
                          <w:divsChild>
                            <w:div w:id="8738570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49722638">
              <w:marLeft w:val="0"/>
              <w:marRight w:val="0"/>
              <w:marTop w:val="0"/>
              <w:marBottom w:val="0"/>
              <w:divBdr>
                <w:top w:val="none" w:sz="0" w:space="0" w:color="auto"/>
                <w:left w:val="none" w:sz="0" w:space="0" w:color="auto"/>
                <w:bottom w:val="none" w:sz="0" w:space="0" w:color="auto"/>
                <w:right w:val="none" w:sz="0" w:space="0" w:color="auto"/>
              </w:divBdr>
              <w:divsChild>
                <w:div w:id="194079720">
                  <w:marLeft w:val="0"/>
                  <w:marRight w:val="0"/>
                  <w:marTop w:val="0"/>
                  <w:marBottom w:val="0"/>
                  <w:divBdr>
                    <w:top w:val="none" w:sz="0" w:space="0" w:color="auto"/>
                    <w:left w:val="none" w:sz="0" w:space="0" w:color="auto"/>
                    <w:bottom w:val="none" w:sz="0" w:space="0" w:color="auto"/>
                    <w:right w:val="none" w:sz="0" w:space="0" w:color="auto"/>
                  </w:divBdr>
                  <w:divsChild>
                    <w:div w:id="1737311968">
                      <w:marLeft w:val="0"/>
                      <w:marRight w:val="0"/>
                      <w:marTop w:val="0"/>
                      <w:marBottom w:val="0"/>
                      <w:divBdr>
                        <w:top w:val="none" w:sz="0" w:space="0" w:color="auto"/>
                        <w:left w:val="none" w:sz="0" w:space="0" w:color="auto"/>
                        <w:bottom w:val="none" w:sz="0" w:space="0" w:color="auto"/>
                        <w:right w:val="none" w:sz="0" w:space="0" w:color="auto"/>
                      </w:divBdr>
                      <w:divsChild>
                        <w:div w:id="1943219953">
                          <w:marLeft w:val="0"/>
                          <w:marRight w:val="0"/>
                          <w:marTop w:val="0"/>
                          <w:marBottom w:val="0"/>
                          <w:divBdr>
                            <w:top w:val="none" w:sz="0" w:space="0" w:color="auto"/>
                            <w:left w:val="none" w:sz="0" w:space="0" w:color="auto"/>
                            <w:bottom w:val="none" w:sz="0" w:space="0" w:color="auto"/>
                            <w:right w:val="none" w:sz="0" w:space="0" w:color="auto"/>
                          </w:divBdr>
                          <w:divsChild>
                            <w:div w:id="975598109">
                              <w:marLeft w:val="0"/>
                              <w:marRight w:val="0"/>
                              <w:marTop w:val="75"/>
                              <w:marBottom w:val="75"/>
                              <w:divBdr>
                                <w:top w:val="none" w:sz="0" w:space="0" w:color="auto"/>
                                <w:left w:val="none" w:sz="0" w:space="0" w:color="auto"/>
                                <w:bottom w:val="none" w:sz="0" w:space="0" w:color="auto"/>
                                <w:right w:val="none" w:sz="0" w:space="0" w:color="auto"/>
                              </w:divBdr>
                              <w:divsChild>
                                <w:div w:id="21088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88204">
              <w:marLeft w:val="0"/>
              <w:marRight w:val="0"/>
              <w:marTop w:val="0"/>
              <w:marBottom w:val="0"/>
              <w:divBdr>
                <w:top w:val="none" w:sz="0" w:space="0" w:color="auto"/>
                <w:left w:val="none" w:sz="0" w:space="0" w:color="auto"/>
                <w:bottom w:val="none" w:sz="0" w:space="0" w:color="auto"/>
                <w:right w:val="none" w:sz="0" w:space="0" w:color="auto"/>
              </w:divBdr>
              <w:divsChild>
                <w:div w:id="2060666345">
                  <w:marLeft w:val="0"/>
                  <w:marRight w:val="0"/>
                  <w:marTop w:val="0"/>
                  <w:marBottom w:val="0"/>
                  <w:divBdr>
                    <w:top w:val="none" w:sz="0" w:space="0" w:color="auto"/>
                    <w:left w:val="none" w:sz="0" w:space="0" w:color="auto"/>
                    <w:bottom w:val="none" w:sz="0" w:space="0" w:color="auto"/>
                    <w:right w:val="none" w:sz="0" w:space="0" w:color="auto"/>
                  </w:divBdr>
                  <w:divsChild>
                    <w:div w:id="745953583">
                      <w:marLeft w:val="0"/>
                      <w:marRight w:val="0"/>
                      <w:marTop w:val="0"/>
                      <w:marBottom w:val="0"/>
                      <w:divBdr>
                        <w:top w:val="none" w:sz="0" w:space="0" w:color="auto"/>
                        <w:left w:val="none" w:sz="0" w:space="0" w:color="auto"/>
                        <w:bottom w:val="none" w:sz="0" w:space="0" w:color="auto"/>
                        <w:right w:val="none" w:sz="0" w:space="0" w:color="auto"/>
                      </w:divBdr>
                      <w:divsChild>
                        <w:div w:id="1170831930">
                          <w:marLeft w:val="0"/>
                          <w:marRight w:val="0"/>
                          <w:marTop w:val="0"/>
                          <w:marBottom w:val="0"/>
                          <w:divBdr>
                            <w:top w:val="none" w:sz="0" w:space="0" w:color="auto"/>
                            <w:left w:val="none" w:sz="0" w:space="0" w:color="auto"/>
                            <w:bottom w:val="none" w:sz="0" w:space="0" w:color="auto"/>
                            <w:right w:val="none" w:sz="0" w:space="0" w:color="auto"/>
                          </w:divBdr>
                          <w:divsChild>
                            <w:div w:id="1444962306">
                              <w:marLeft w:val="0"/>
                              <w:marRight w:val="0"/>
                              <w:marTop w:val="75"/>
                              <w:marBottom w:val="75"/>
                              <w:divBdr>
                                <w:top w:val="none" w:sz="0" w:space="0" w:color="auto"/>
                                <w:left w:val="none" w:sz="0" w:space="0" w:color="auto"/>
                                <w:bottom w:val="none" w:sz="0" w:space="0" w:color="auto"/>
                                <w:right w:val="none" w:sz="0" w:space="0" w:color="auto"/>
                              </w:divBdr>
                              <w:divsChild>
                                <w:div w:id="20822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38698">
              <w:marLeft w:val="0"/>
              <w:marRight w:val="0"/>
              <w:marTop w:val="0"/>
              <w:marBottom w:val="0"/>
              <w:divBdr>
                <w:top w:val="none" w:sz="0" w:space="0" w:color="auto"/>
                <w:left w:val="none" w:sz="0" w:space="0" w:color="auto"/>
                <w:bottom w:val="none" w:sz="0" w:space="0" w:color="auto"/>
                <w:right w:val="none" w:sz="0" w:space="0" w:color="auto"/>
              </w:divBdr>
              <w:divsChild>
                <w:div w:id="1824199484">
                  <w:marLeft w:val="0"/>
                  <w:marRight w:val="0"/>
                  <w:marTop w:val="0"/>
                  <w:marBottom w:val="0"/>
                  <w:divBdr>
                    <w:top w:val="none" w:sz="0" w:space="0" w:color="auto"/>
                    <w:left w:val="none" w:sz="0" w:space="0" w:color="auto"/>
                    <w:bottom w:val="none" w:sz="0" w:space="0" w:color="auto"/>
                    <w:right w:val="none" w:sz="0" w:space="0" w:color="auto"/>
                  </w:divBdr>
                  <w:divsChild>
                    <w:div w:id="285476257">
                      <w:marLeft w:val="0"/>
                      <w:marRight w:val="0"/>
                      <w:marTop w:val="0"/>
                      <w:marBottom w:val="0"/>
                      <w:divBdr>
                        <w:top w:val="none" w:sz="0" w:space="0" w:color="auto"/>
                        <w:left w:val="none" w:sz="0" w:space="0" w:color="auto"/>
                        <w:bottom w:val="none" w:sz="0" w:space="0" w:color="auto"/>
                        <w:right w:val="none" w:sz="0" w:space="0" w:color="auto"/>
                      </w:divBdr>
                      <w:divsChild>
                        <w:div w:id="1282803376">
                          <w:marLeft w:val="0"/>
                          <w:marRight w:val="0"/>
                          <w:marTop w:val="0"/>
                          <w:marBottom w:val="0"/>
                          <w:divBdr>
                            <w:top w:val="none" w:sz="0" w:space="0" w:color="auto"/>
                            <w:left w:val="none" w:sz="0" w:space="0" w:color="auto"/>
                            <w:bottom w:val="none" w:sz="0" w:space="0" w:color="auto"/>
                            <w:right w:val="none" w:sz="0" w:space="0" w:color="auto"/>
                          </w:divBdr>
                          <w:divsChild>
                            <w:div w:id="677582691">
                              <w:marLeft w:val="0"/>
                              <w:marRight w:val="0"/>
                              <w:marTop w:val="75"/>
                              <w:marBottom w:val="75"/>
                              <w:divBdr>
                                <w:top w:val="none" w:sz="0" w:space="0" w:color="auto"/>
                                <w:left w:val="none" w:sz="0" w:space="0" w:color="auto"/>
                                <w:bottom w:val="none" w:sz="0" w:space="0" w:color="auto"/>
                                <w:right w:val="none" w:sz="0" w:space="0" w:color="auto"/>
                              </w:divBdr>
                              <w:divsChild>
                                <w:div w:id="220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764418">
              <w:marLeft w:val="0"/>
              <w:marRight w:val="0"/>
              <w:marTop w:val="0"/>
              <w:marBottom w:val="0"/>
              <w:divBdr>
                <w:top w:val="none" w:sz="0" w:space="0" w:color="auto"/>
                <w:left w:val="none" w:sz="0" w:space="0" w:color="auto"/>
                <w:bottom w:val="none" w:sz="0" w:space="0" w:color="auto"/>
                <w:right w:val="none" w:sz="0" w:space="0" w:color="auto"/>
              </w:divBdr>
              <w:divsChild>
                <w:div w:id="903374876">
                  <w:marLeft w:val="0"/>
                  <w:marRight w:val="0"/>
                  <w:marTop w:val="0"/>
                  <w:marBottom w:val="0"/>
                  <w:divBdr>
                    <w:top w:val="none" w:sz="0" w:space="0" w:color="auto"/>
                    <w:left w:val="none" w:sz="0" w:space="0" w:color="auto"/>
                    <w:bottom w:val="none" w:sz="0" w:space="0" w:color="auto"/>
                    <w:right w:val="none" w:sz="0" w:space="0" w:color="auto"/>
                  </w:divBdr>
                  <w:divsChild>
                    <w:div w:id="1491404708">
                      <w:marLeft w:val="0"/>
                      <w:marRight w:val="0"/>
                      <w:marTop w:val="0"/>
                      <w:marBottom w:val="0"/>
                      <w:divBdr>
                        <w:top w:val="none" w:sz="0" w:space="0" w:color="auto"/>
                        <w:left w:val="none" w:sz="0" w:space="0" w:color="auto"/>
                        <w:bottom w:val="none" w:sz="0" w:space="0" w:color="auto"/>
                        <w:right w:val="none" w:sz="0" w:space="0" w:color="auto"/>
                      </w:divBdr>
                      <w:divsChild>
                        <w:div w:id="630789450">
                          <w:marLeft w:val="0"/>
                          <w:marRight w:val="0"/>
                          <w:marTop w:val="0"/>
                          <w:marBottom w:val="0"/>
                          <w:divBdr>
                            <w:top w:val="none" w:sz="0" w:space="0" w:color="auto"/>
                            <w:left w:val="none" w:sz="0" w:space="0" w:color="auto"/>
                            <w:bottom w:val="none" w:sz="0" w:space="0" w:color="auto"/>
                            <w:right w:val="none" w:sz="0" w:space="0" w:color="auto"/>
                          </w:divBdr>
                          <w:divsChild>
                            <w:div w:id="1730037809">
                              <w:marLeft w:val="0"/>
                              <w:marRight w:val="0"/>
                              <w:marTop w:val="75"/>
                              <w:marBottom w:val="75"/>
                              <w:divBdr>
                                <w:top w:val="none" w:sz="0" w:space="0" w:color="auto"/>
                                <w:left w:val="none" w:sz="0" w:space="0" w:color="auto"/>
                                <w:bottom w:val="none" w:sz="0" w:space="0" w:color="auto"/>
                                <w:right w:val="none" w:sz="0" w:space="0" w:color="auto"/>
                              </w:divBdr>
                              <w:divsChild>
                                <w:div w:id="1424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69907">
              <w:marLeft w:val="0"/>
              <w:marRight w:val="0"/>
              <w:marTop w:val="0"/>
              <w:marBottom w:val="0"/>
              <w:divBdr>
                <w:top w:val="none" w:sz="0" w:space="0" w:color="auto"/>
                <w:left w:val="none" w:sz="0" w:space="0" w:color="auto"/>
                <w:bottom w:val="none" w:sz="0" w:space="0" w:color="auto"/>
                <w:right w:val="none" w:sz="0" w:space="0" w:color="auto"/>
              </w:divBdr>
              <w:divsChild>
                <w:div w:id="1745759716">
                  <w:marLeft w:val="0"/>
                  <w:marRight w:val="0"/>
                  <w:marTop w:val="0"/>
                  <w:marBottom w:val="0"/>
                  <w:divBdr>
                    <w:top w:val="none" w:sz="0" w:space="0" w:color="auto"/>
                    <w:left w:val="none" w:sz="0" w:space="0" w:color="auto"/>
                    <w:bottom w:val="none" w:sz="0" w:space="0" w:color="auto"/>
                    <w:right w:val="none" w:sz="0" w:space="0" w:color="auto"/>
                  </w:divBdr>
                  <w:divsChild>
                    <w:div w:id="1084254451">
                      <w:marLeft w:val="0"/>
                      <w:marRight w:val="0"/>
                      <w:marTop w:val="0"/>
                      <w:marBottom w:val="0"/>
                      <w:divBdr>
                        <w:top w:val="none" w:sz="0" w:space="0" w:color="auto"/>
                        <w:left w:val="none" w:sz="0" w:space="0" w:color="auto"/>
                        <w:bottom w:val="none" w:sz="0" w:space="0" w:color="auto"/>
                        <w:right w:val="none" w:sz="0" w:space="0" w:color="auto"/>
                      </w:divBdr>
                      <w:divsChild>
                        <w:div w:id="1486823765">
                          <w:marLeft w:val="0"/>
                          <w:marRight w:val="0"/>
                          <w:marTop w:val="0"/>
                          <w:marBottom w:val="0"/>
                          <w:divBdr>
                            <w:top w:val="none" w:sz="0" w:space="0" w:color="auto"/>
                            <w:left w:val="none" w:sz="0" w:space="0" w:color="auto"/>
                            <w:bottom w:val="none" w:sz="0" w:space="0" w:color="auto"/>
                            <w:right w:val="none" w:sz="0" w:space="0" w:color="auto"/>
                          </w:divBdr>
                          <w:divsChild>
                            <w:div w:id="1111170206">
                              <w:marLeft w:val="0"/>
                              <w:marRight w:val="0"/>
                              <w:marTop w:val="75"/>
                              <w:marBottom w:val="75"/>
                              <w:divBdr>
                                <w:top w:val="none" w:sz="0" w:space="0" w:color="auto"/>
                                <w:left w:val="none" w:sz="0" w:space="0" w:color="auto"/>
                                <w:bottom w:val="none" w:sz="0" w:space="0" w:color="auto"/>
                                <w:right w:val="none" w:sz="0" w:space="0" w:color="auto"/>
                              </w:divBdr>
                              <w:divsChild>
                                <w:div w:id="3922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341682">
              <w:marLeft w:val="0"/>
              <w:marRight w:val="0"/>
              <w:marTop w:val="0"/>
              <w:marBottom w:val="0"/>
              <w:divBdr>
                <w:top w:val="none" w:sz="0" w:space="0" w:color="auto"/>
                <w:left w:val="none" w:sz="0" w:space="0" w:color="auto"/>
                <w:bottom w:val="none" w:sz="0" w:space="0" w:color="auto"/>
                <w:right w:val="none" w:sz="0" w:space="0" w:color="auto"/>
              </w:divBdr>
              <w:divsChild>
                <w:div w:id="499808850">
                  <w:marLeft w:val="0"/>
                  <w:marRight w:val="0"/>
                  <w:marTop w:val="0"/>
                  <w:marBottom w:val="0"/>
                  <w:divBdr>
                    <w:top w:val="none" w:sz="0" w:space="0" w:color="auto"/>
                    <w:left w:val="none" w:sz="0" w:space="0" w:color="auto"/>
                    <w:bottom w:val="none" w:sz="0" w:space="0" w:color="auto"/>
                    <w:right w:val="none" w:sz="0" w:space="0" w:color="auto"/>
                  </w:divBdr>
                  <w:divsChild>
                    <w:div w:id="299306633">
                      <w:marLeft w:val="0"/>
                      <w:marRight w:val="0"/>
                      <w:marTop w:val="0"/>
                      <w:marBottom w:val="0"/>
                      <w:divBdr>
                        <w:top w:val="none" w:sz="0" w:space="0" w:color="auto"/>
                        <w:left w:val="none" w:sz="0" w:space="0" w:color="auto"/>
                        <w:bottom w:val="none" w:sz="0" w:space="0" w:color="auto"/>
                        <w:right w:val="none" w:sz="0" w:space="0" w:color="auto"/>
                      </w:divBdr>
                      <w:divsChild>
                        <w:div w:id="1474129895">
                          <w:marLeft w:val="0"/>
                          <w:marRight w:val="0"/>
                          <w:marTop w:val="0"/>
                          <w:marBottom w:val="0"/>
                          <w:divBdr>
                            <w:top w:val="none" w:sz="0" w:space="0" w:color="auto"/>
                            <w:left w:val="none" w:sz="0" w:space="0" w:color="auto"/>
                            <w:bottom w:val="none" w:sz="0" w:space="0" w:color="auto"/>
                            <w:right w:val="none" w:sz="0" w:space="0" w:color="auto"/>
                          </w:divBdr>
                          <w:divsChild>
                            <w:div w:id="660935083">
                              <w:marLeft w:val="0"/>
                              <w:marRight w:val="0"/>
                              <w:marTop w:val="75"/>
                              <w:marBottom w:val="75"/>
                              <w:divBdr>
                                <w:top w:val="none" w:sz="0" w:space="0" w:color="auto"/>
                                <w:left w:val="none" w:sz="0" w:space="0" w:color="auto"/>
                                <w:bottom w:val="none" w:sz="0" w:space="0" w:color="auto"/>
                                <w:right w:val="none" w:sz="0" w:space="0" w:color="auto"/>
                              </w:divBdr>
                              <w:divsChild>
                                <w:div w:id="18645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860044">
              <w:marLeft w:val="0"/>
              <w:marRight w:val="0"/>
              <w:marTop w:val="0"/>
              <w:marBottom w:val="0"/>
              <w:divBdr>
                <w:top w:val="none" w:sz="0" w:space="0" w:color="auto"/>
                <w:left w:val="none" w:sz="0" w:space="0" w:color="auto"/>
                <w:bottom w:val="none" w:sz="0" w:space="0" w:color="auto"/>
                <w:right w:val="none" w:sz="0" w:space="0" w:color="auto"/>
              </w:divBdr>
              <w:divsChild>
                <w:div w:id="1377463571">
                  <w:marLeft w:val="0"/>
                  <w:marRight w:val="0"/>
                  <w:marTop w:val="0"/>
                  <w:marBottom w:val="0"/>
                  <w:divBdr>
                    <w:top w:val="none" w:sz="0" w:space="0" w:color="auto"/>
                    <w:left w:val="none" w:sz="0" w:space="0" w:color="auto"/>
                    <w:bottom w:val="none" w:sz="0" w:space="0" w:color="auto"/>
                    <w:right w:val="none" w:sz="0" w:space="0" w:color="auto"/>
                  </w:divBdr>
                  <w:divsChild>
                    <w:div w:id="1209954544">
                      <w:marLeft w:val="0"/>
                      <w:marRight w:val="0"/>
                      <w:marTop w:val="0"/>
                      <w:marBottom w:val="0"/>
                      <w:divBdr>
                        <w:top w:val="none" w:sz="0" w:space="0" w:color="auto"/>
                        <w:left w:val="none" w:sz="0" w:space="0" w:color="auto"/>
                        <w:bottom w:val="none" w:sz="0" w:space="0" w:color="auto"/>
                        <w:right w:val="none" w:sz="0" w:space="0" w:color="auto"/>
                      </w:divBdr>
                      <w:divsChild>
                        <w:div w:id="955676929">
                          <w:marLeft w:val="0"/>
                          <w:marRight w:val="0"/>
                          <w:marTop w:val="0"/>
                          <w:marBottom w:val="0"/>
                          <w:divBdr>
                            <w:top w:val="none" w:sz="0" w:space="0" w:color="auto"/>
                            <w:left w:val="none" w:sz="0" w:space="0" w:color="auto"/>
                            <w:bottom w:val="none" w:sz="0" w:space="0" w:color="auto"/>
                            <w:right w:val="none" w:sz="0" w:space="0" w:color="auto"/>
                          </w:divBdr>
                          <w:divsChild>
                            <w:div w:id="1756397431">
                              <w:marLeft w:val="0"/>
                              <w:marRight w:val="0"/>
                              <w:marTop w:val="75"/>
                              <w:marBottom w:val="75"/>
                              <w:divBdr>
                                <w:top w:val="none" w:sz="0" w:space="0" w:color="auto"/>
                                <w:left w:val="none" w:sz="0" w:space="0" w:color="auto"/>
                                <w:bottom w:val="none" w:sz="0" w:space="0" w:color="auto"/>
                                <w:right w:val="none" w:sz="0" w:space="0" w:color="auto"/>
                              </w:divBdr>
                              <w:divsChild>
                                <w:div w:id="6424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63128">
              <w:marLeft w:val="0"/>
              <w:marRight w:val="0"/>
              <w:marTop w:val="0"/>
              <w:marBottom w:val="0"/>
              <w:divBdr>
                <w:top w:val="none" w:sz="0" w:space="0" w:color="auto"/>
                <w:left w:val="none" w:sz="0" w:space="0" w:color="auto"/>
                <w:bottom w:val="none" w:sz="0" w:space="0" w:color="auto"/>
                <w:right w:val="none" w:sz="0" w:space="0" w:color="auto"/>
              </w:divBdr>
              <w:divsChild>
                <w:div w:id="921178747">
                  <w:marLeft w:val="0"/>
                  <w:marRight w:val="0"/>
                  <w:marTop w:val="0"/>
                  <w:marBottom w:val="0"/>
                  <w:divBdr>
                    <w:top w:val="none" w:sz="0" w:space="0" w:color="auto"/>
                    <w:left w:val="none" w:sz="0" w:space="0" w:color="auto"/>
                    <w:bottom w:val="none" w:sz="0" w:space="0" w:color="auto"/>
                    <w:right w:val="none" w:sz="0" w:space="0" w:color="auto"/>
                  </w:divBdr>
                  <w:divsChild>
                    <w:div w:id="1524325204">
                      <w:marLeft w:val="0"/>
                      <w:marRight w:val="0"/>
                      <w:marTop w:val="0"/>
                      <w:marBottom w:val="0"/>
                      <w:divBdr>
                        <w:top w:val="none" w:sz="0" w:space="0" w:color="auto"/>
                        <w:left w:val="none" w:sz="0" w:space="0" w:color="auto"/>
                        <w:bottom w:val="none" w:sz="0" w:space="0" w:color="auto"/>
                        <w:right w:val="none" w:sz="0" w:space="0" w:color="auto"/>
                      </w:divBdr>
                      <w:divsChild>
                        <w:div w:id="1486361830">
                          <w:marLeft w:val="0"/>
                          <w:marRight w:val="0"/>
                          <w:marTop w:val="0"/>
                          <w:marBottom w:val="0"/>
                          <w:divBdr>
                            <w:top w:val="none" w:sz="0" w:space="0" w:color="auto"/>
                            <w:left w:val="none" w:sz="0" w:space="0" w:color="auto"/>
                            <w:bottom w:val="none" w:sz="0" w:space="0" w:color="auto"/>
                            <w:right w:val="none" w:sz="0" w:space="0" w:color="auto"/>
                          </w:divBdr>
                          <w:divsChild>
                            <w:div w:id="1814978115">
                              <w:marLeft w:val="0"/>
                              <w:marRight w:val="0"/>
                              <w:marTop w:val="75"/>
                              <w:marBottom w:val="75"/>
                              <w:divBdr>
                                <w:top w:val="none" w:sz="0" w:space="0" w:color="auto"/>
                                <w:left w:val="none" w:sz="0" w:space="0" w:color="auto"/>
                                <w:bottom w:val="none" w:sz="0" w:space="0" w:color="auto"/>
                                <w:right w:val="none" w:sz="0" w:space="0" w:color="auto"/>
                              </w:divBdr>
                              <w:divsChild>
                                <w:div w:id="2802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194602">
              <w:marLeft w:val="0"/>
              <w:marRight w:val="0"/>
              <w:marTop w:val="0"/>
              <w:marBottom w:val="0"/>
              <w:divBdr>
                <w:top w:val="none" w:sz="0" w:space="0" w:color="auto"/>
                <w:left w:val="none" w:sz="0" w:space="0" w:color="auto"/>
                <w:bottom w:val="none" w:sz="0" w:space="0" w:color="auto"/>
                <w:right w:val="none" w:sz="0" w:space="0" w:color="auto"/>
              </w:divBdr>
              <w:divsChild>
                <w:div w:id="175078924">
                  <w:marLeft w:val="0"/>
                  <w:marRight w:val="0"/>
                  <w:marTop w:val="0"/>
                  <w:marBottom w:val="0"/>
                  <w:divBdr>
                    <w:top w:val="none" w:sz="0" w:space="0" w:color="auto"/>
                    <w:left w:val="none" w:sz="0" w:space="0" w:color="auto"/>
                    <w:bottom w:val="none" w:sz="0" w:space="0" w:color="auto"/>
                    <w:right w:val="none" w:sz="0" w:space="0" w:color="auto"/>
                  </w:divBdr>
                  <w:divsChild>
                    <w:div w:id="1128277949">
                      <w:marLeft w:val="0"/>
                      <w:marRight w:val="0"/>
                      <w:marTop w:val="0"/>
                      <w:marBottom w:val="0"/>
                      <w:divBdr>
                        <w:top w:val="none" w:sz="0" w:space="0" w:color="auto"/>
                        <w:left w:val="none" w:sz="0" w:space="0" w:color="auto"/>
                        <w:bottom w:val="none" w:sz="0" w:space="0" w:color="auto"/>
                        <w:right w:val="none" w:sz="0" w:space="0" w:color="auto"/>
                      </w:divBdr>
                      <w:divsChild>
                        <w:div w:id="1338734532">
                          <w:marLeft w:val="0"/>
                          <w:marRight w:val="0"/>
                          <w:marTop w:val="0"/>
                          <w:marBottom w:val="0"/>
                          <w:divBdr>
                            <w:top w:val="none" w:sz="0" w:space="0" w:color="auto"/>
                            <w:left w:val="none" w:sz="0" w:space="0" w:color="auto"/>
                            <w:bottom w:val="none" w:sz="0" w:space="0" w:color="auto"/>
                            <w:right w:val="none" w:sz="0" w:space="0" w:color="auto"/>
                          </w:divBdr>
                          <w:divsChild>
                            <w:div w:id="1704593647">
                              <w:marLeft w:val="0"/>
                              <w:marRight w:val="0"/>
                              <w:marTop w:val="75"/>
                              <w:marBottom w:val="75"/>
                              <w:divBdr>
                                <w:top w:val="none" w:sz="0" w:space="0" w:color="auto"/>
                                <w:left w:val="none" w:sz="0" w:space="0" w:color="auto"/>
                                <w:bottom w:val="none" w:sz="0" w:space="0" w:color="auto"/>
                                <w:right w:val="none" w:sz="0" w:space="0" w:color="auto"/>
                              </w:divBdr>
                              <w:divsChild>
                                <w:div w:id="21212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703953">
              <w:marLeft w:val="0"/>
              <w:marRight w:val="0"/>
              <w:marTop w:val="0"/>
              <w:marBottom w:val="0"/>
              <w:divBdr>
                <w:top w:val="none" w:sz="0" w:space="0" w:color="auto"/>
                <w:left w:val="none" w:sz="0" w:space="0" w:color="auto"/>
                <w:bottom w:val="none" w:sz="0" w:space="0" w:color="auto"/>
                <w:right w:val="none" w:sz="0" w:space="0" w:color="auto"/>
              </w:divBdr>
              <w:divsChild>
                <w:div w:id="745298306">
                  <w:marLeft w:val="0"/>
                  <w:marRight w:val="0"/>
                  <w:marTop w:val="0"/>
                  <w:marBottom w:val="0"/>
                  <w:divBdr>
                    <w:top w:val="none" w:sz="0" w:space="0" w:color="auto"/>
                    <w:left w:val="none" w:sz="0" w:space="0" w:color="auto"/>
                    <w:bottom w:val="none" w:sz="0" w:space="0" w:color="auto"/>
                    <w:right w:val="none" w:sz="0" w:space="0" w:color="auto"/>
                  </w:divBdr>
                  <w:divsChild>
                    <w:div w:id="610279144">
                      <w:marLeft w:val="0"/>
                      <w:marRight w:val="0"/>
                      <w:marTop w:val="0"/>
                      <w:marBottom w:val="0"/>
                      <w:divBdr>
                        <w:top w:val="none" w:sz="0" w:space="0" w:color="auto"/>
                        <w:left w:val="none" w:sz="0" w:space="0" w:color="auto"/>
                        <w:bottom w:val="none" w:sz="0" w:space="0" w:color="auto"/>
                        <w:right w:val="none" w:sz="0" w:space="0" w:color="auto"/>
                      </w:divBdr>
                      <w:divsChild>
                        <w:div w:id="1408839537">
                          <w:marLeft w:val="0"/>
                          <w:marRight w:val="0"/>
                          <w:marTop w:val="0"/>
                          <w:marBottom w:val="0"/>
                          <w:divBdr>
                            <w:top w:val="none" w:sz="0" w:space="0" w:color="auto"/>
                            <w:left w:val="none" w:sz="0" w:space="0" w:color="auto"/>
                            <w:bottom w:val="none" w:sz="0" w:space="0" w:color="auto"/>
                            <w:right w:val="none" w:sz="0" w:space="0" w:color="auto"/>
                          </w:divBdr>
                          <w:divsChild>
                            <w:div w:id="2097707889">
                              <w:marLeft w:val="0"/>
                              <w:marRight w:val="0"/>
                              <w:marTop w:val="75"/>
                              <w:marBottom w:val="75"/>
                              <w:divBdr>
                                <w:top w:val="none" w:sz="0" w:space="0" w:color="auto"/>
                                <w:left w:val="none" w:sz="0" w:space="0" w:color="auto"/>
                                <w:bottom w:val="none" w:sz="0" w:space="0" w:color="auto"/>
                                <w:right w:val="none" w:sz="0" w:space="0" w:color="auto"/>
                              </w:divBdr>
                              <w:divsChild>
                                <w:div w:id="167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52964">
              <w:marLeft w:val="0"/>
              <w:marRight w:val="0"/>
              <w:marTop w:val="0"/>
              <w:marBottom w:val="0"/>
              <w:divBdr>
                <w:top w:val="none" w:sz="0" w:space="0" w:color="auto"/>
                <w:left w:val="none" w:sz="0" w:space="0" w:color="auto"/>
                <w:bottom w:val="none" w:sz="0" w:space="0" w:color="auto"/>
                <w:right w:val="none" w:sz="0" w:space="0" w:color="auto"/>
              </w:divBdr>
              <w:divsChild>
                <w:div w:id="57437450">
                  <w:marLeft w:val="0"/>
                  <w:marRight w:val="0"/>
                  <w:marTop w:val="0"/>
                  <w:marBottom w:val="0"/>
                  <w:divBdr>
                    <w:top w:val="none" w:sz="0" w:space="0" w:color="auto"/>
                    <w:left w:val="none" w:sz="0" w:space="0" w:color="auto"/>
                    <w:bottom w:val="none" w:sz="0" w:space="0" w:color="auto"/>
                    <w:right w:val="none" w:sz="0" w:space="0" w:color="auto"/>
                  </w:divBdr>
                  <w:divsChild>
                    <w:div w:id="856581027">
                      <w:marLeft w:val="0"/>
                      <w:marRight w:val="0"/>
                      <w:marTop w:val="0"/>
                      <w:marBottom w:val="0"/>
                      <w:divBdr>
                        <w:top w:val="none" w:sz="0" w:space="0" w:color="auto"/>
                        <w:left w:val="none" w:sz="0" w:space="0" w:color="auto"/>
                        <w:bottom w:val="none" w:sz="0" w:space="0" w:color="auto"/>
                        <w:right w:val="none" w:sz="0" w:space="0" w:color="auto"/>
                      </w:divBdr>
                      <w:divsChild>
                        <w:div w:id="192576138">
                          <w:marLeft w:val="0"/>
                          <w:marRight w:val="0"/>
                          <w:marTop w:val="0"/>
                          <w:marBottom w:val="0"/>
                          <w:divBdr>
                            <w:top w:val="none" w:sz="0" w:space="0" w:color="auto"/>
                            <w:left w:val="none" w:sz="0" w:space="0" w:color="auto"/>
                            <w:bottom w:val="none" w:sz="0" w:space="0" w:color="auto"/>
                            <w:right w:val="none" w:sz="0" w:space="0" w:color="auto"/>
                          </w:divBdr>
                          <w:divsChild>
                            <w:div w:id="1154177698">
                              <w:marLeft w:val="0"/>
                              <w:marRight w:val="0"/>
                              <w:marTop w:val="75"/>
                              <w:marBottom w:val="75"/>
                              <w:divBdr>
                                <w:top w:val="none" w:sz="0" w:space="0" w:color="auto"/>
                                <w:left w:val="none" w:sz="0" w:space="0" w:color="auto"/>
                                <w:bottom w:val="none" w:sz="0" w:space="0" w:color="auto"/>
                                <w:right w:val="none" w:sz="0" w:space="0" w:color="auto"/>
                              </w:divBdr>
                              <w:divsChild>
                                <w:div w:id="7786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05887">
              <w:marLeft w:val="0"/>
              <w:marRight w:val="0"/>
              <w:marTop w:val="0"/>
              <w:marBottom w:val="0"/>
              <w:divBdr>
                <w:top w:val="none" w:sz="0" w:space="0" w:color="auto"/>
                <w:left w:val="none" w:sz="0" w:space="0" w:color="auto"/>
                <w:bottom w:val="none" w:sz="0" w:space="0" w:color="auto"/>
                <w:right w:val="none" w:sz="0" w:space="0" w:color="auto"/>
              </w:divBdr>
              <w:divsChild>
                <w:div w:id="2007704134">
                  <w:marLeft w:val="0"/>
                  <w:marRight w:val="0"/>
                  <w:marTop w:val="0"/>
                  <w:marBottom w:val="0"/>
                  <w:divBdr>
                    <w:top w:val="none" w:sz="0" w:space="0" w:color="auto"/>
                    <w:left w:val="none" w:sz="0" w:space="0" w:color="auto"/>
                    <w:bottom w:val="none" w:sz="0" w:space="0" w:color="auto"/>
                    <w:right w:val="none" w:sz="0" w:space="0" w:color="auto"/>
                  </w:divBdr>
                  <w:divsChild>
                    <w:div w:id="447820583">
                      <w:marLeft w:val="0"/>
                      <w:marRight w:val="0"/>
                      <w:marTop w:val="0"/>
                      <w:marBottom w:val="0"/>
                      <w:divBdr>
                        <w:top w:val="none" w:sz="0" w:space="0" w:color="auto"/>
                        <w:left w:val="none" w:sz="0" w:space="0" w:color="auto"/>
                        <w:bottom w:val="none" w:sz="0" w:space="0" w:color="auto"/>
                        <w:right w:val="none" w:sz="0" w:space="0" w:color="auto"/>
                      </w:divBdr>
                      <w:divsChild>
                        <w:div w:id="2052879649">
                          <w:marLeft w:val="0"/>
                          <w:marRight w:val="0"/>
                          <w:marTop w:val="0"/>
                          <w:marBottom w:val="0"/>
                          <w:divBdr>
                            <w:top w:val="none" w:sz="0" w:space="0" w:color="auto"/>
                            <w:left w:val="none" w:sz="0" w:space="0" w:color="auto"/>
                            <w:bottom w:val="none" w:sz="0" w:space="0" w:color="auto"/>
                            <w:right w:val="none" w:sz="0" w:space="0" w:color="auto"/>
                          </w:divBdr>
                          <w:divsChild>
                            <w:div w:id="569461041">
                              <w:marLeft w:val="0"/>
                              <w:marRight w:val="0"/>
                              <w:marTop w:val="75"/>
                              <w:marBottom w:val="75"/>
                              <w:divBdr>
                                <w:top w:val="none" w:sz="0" w:space="0" w:color="auto"/>
                                <w:left w:val="none" w:sz="0" w:space="0" w:color="auto"/>
                                <w:bottom w:val="none" w:sz="0" w:space="0" w:color="auto"/>
                                <w:right w:val="none" w:sz="0" w:space="0" w:color="auto"/>
                              </w:divBdr>
                              <w:divsChild>
                                <w:div w:id="9259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908240">
              <w:marLeft w:val="0"/>
              <w:marRight w:val="0"/>
              <w:marTop w:val="0"/>
              <w:marBottom w:val="0"/>
              <w:divBdr>
                <w:top w:val="none" w:sz="0" w:space="0" w:color="auto"/>
                <w:left w:val="none" w:sz="0" w:space="0" w:color="auto"/>
                <w:bottom w:val="none" w:sz="0" w:space="0" w:color="auto"/>
                <w:right w:val="none" w:sz="0" w:space="0" w:color="auto"/>
              </w:divBdr>
              <w:divsChild>
                <w:div w:id="1882088029">
                  <w:marLeft w:val="0"/>
                  <w:marRight w:val="0"/>
                  <w:marTop w:val="0"/>
                  <w:marBottom w:val="0"/>
                  <w:divBdr>
                    <w:top w:val="none" w:sz="0" w:space="0" w:color="auto"/>
                    <w:left w:val="none" w:sz="0" w:space="0" w:color="auto"/>
                    <w:bottom w:val="none" w:sz="0" w:space="0" w:color="auto"/>
                    <w:right w:val="none" w:sz="0" w:space="0" w:color="auto"/>
                  </w:divBdr>
                  <w:divsChild>
                    <w:div w:id="196048784">
                      <w:marLeft w:val="0"/>
                      <w:marRight w:val="0"/>
                      <w:marTop w:val="0"/>
                      <w:marBottom w:val="0"/>
                      <w:divBdr>
                        <w:top w:val="none" w:sz="0" w:space="0" w:color="auto"/>
                        <w:left w:val="none" w:sz="0" w:space="0" w:color="auto"/>
                        <w:bottom w:val="none" w:sz="0" w:space="0" w:color="auto"/>
                        <w:right w:val="none" w:sz="0" w:space="0" w:color="auto"/>
                      </w:divBdr>
                      <w:divsChild>
                        <w:div w:id="1404332617">
                          <w:marLeft w:val="0"/>
                          <w:marRight w:val="0"/>
                          <w:marTop w:val="0"/>
                          <w:marBottom w:val="0"/>
                          <w:divBdr>
                            <w:top w:val="none" w:sz="0" w:space="0" w:color="auto"/>
                            <w:left w:val="none" w:sz="0" w:space="0" w:color="auto"/>
                            <w:bottom w:val="none" w:sz="0" w:space="0" w:color="auto"/>
                            <w:right w:val="none" w:sz="0" w:space="0" w:color="auto"/>
                          </w:divBdr>
                          <w:divsChild>
                            <w:div w:id="894048547">
                              <w:marLeft w:val="0"/>
                              <w:marRight w:val="0"/>
                              <w:marTop w:val="75"/>
                              <w:marBottom w:val="75"/>
                              <w:divBdr>
                                <w:top w:val="none" w:sz="0" w:space="0" w:color="auto"/>
                                <w:left w:val="none" w:sz="0" w:space="0" w:color="auto"/>
                                <w:bottom w:val="none" w:sz="0" w:space="0" w:color="auto"/>
                                <w:right w:val="none" w:sz="0" w:space="0" w:color="auto"/>
                              </w:divBdr>
                              <w:divsChild>
                                <w:div w:id="20657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48986">
              <w:marLeft w:val="0"/>
              <w:marRight w:val="0"/>
              <w:marTop w:val="0"/>
              <w:marBottom w:val="0"/>
              <w:divBdr>
                <w:top w:val="none" w:sz="0" w:space="0" w:color="auto"/>
                <w:left w:val="none" w:sz="0" w:space="0" w:color="auto"/>
                <w:bottom w:val="none" w:sz="0" w:space="0" w:color="auto"/>
                <w:right w:val="none" w:sz="0" w:space="0" w:color="auto"/>
              </w:divBdr>
              <w:divsChild>
                <w:div w:id="1892187164">
                  <w:marLeft w:val="0"/>
                  <w:marRight w:val="0"/>
                  <w:marTop w:val="0"/>
                  <w:marBottom w:val="0"/>
                  <w:divBdr>
                    <w:top w:val="none" w:sz="0" w:space="0" w:color="auto"/>
                    <w:left w:val="none" w:sz="0" w:space="0" w:color="auto"/>
                    <w:bottom w:val="none" w:sz="0" w:space="0" w:color="auto"/>
                    <w:right w:val="none" w:sz="0" w:space="0" w:color="auto"/>
                  </w:divBdr>
                  <w:divsChild>
                    <w:div w:id="269707988">
                      <w:marLeft w:val="0"/>
                      <w:marRight w:val="0"/>
                      <w:marTop w:val="0"/>
                      <w:marBottom w:val="0"/>
                      <w:divBdr>
                        <w:top w:val="none" w:sz="0" w:space="0" w:color="auto"/>
                        <w:left w:val="none" w:sz="0" w:space="0" w:color="auto"/>
                        <w:bottom w:val="none" w:sz="0" w:space="0" w:color="auto"/>
                        <w:right w:val="none" w:sz="0" w:space="0" w:color="auto"/>
                      </w:divBdr>
                      <w:divsChild>
                        <w:div w:id="1260866619">
                          <w:marLeft w:val="0"/>
                          <w:marRight w:val="0"/>
                          <w:marTop w:val="0"/>
                          <w:marBottom w:val="0"/>
                          <w:divBdr>
                            <w:top w:val="none" w:sz="0" w:space="0" w:color="auto"/>
                            <w:left w:val="none" w:sz="0" w:space="0" w:color="auto"/>
                            <w:bottom w:val="none" w:sz="0" w:space="0" w:color="auto"/>
                            <w:right w:val="none" w:sz="0" w:space="0" w:color="auto"/>
                          </w:divBdr>
                          <w:divsChild>
                            <w:div w:id="187112025">
                              <w:marLeft w:val="0"/>
                              <w:marRight w:val="0"/>
                              <w:marTop w:val="75"/>
                              <w:marBottom w:val="75"/>
                              <w:divBdr>
                                <w:top w:val="none" w:sz="0" w:space="0" w:color="auto"/>
                                <w:left w:val="none" w:sz="0" w:space="0" w:color="auto"/>
                                <w:bottom w:val="none" w:sz="0" w:space="0" w:color="auto"/>
                                <w:right w:val="none" w:sz="0" w:space="0" w:color="auto"/>
                              </w:divBdr>
                              <w:divsChild>
                                <w:div w:id="20343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202615">
      <w:bodyDiv w:val="1"/>
      <w:marLeft w:val="0"/>
      <w:marRight w:val="0"/>
      <w:marTop w:val="0"/>
      <w:marBottom w:val="0"/>
      <w:divBdr>
        <w:top w:val="none" w:sz="0" w:space="0" w:color="auto"/>
        <w:left w:val="none" w:sz="0" w:space="0" w:color="auto"/>
        <w:bottom w:val="none" w:sz="0" w:space="0" w:color="auto"/>
        <w:right w:val="none" w:sz="0" w:space="0" w:color="auto"/>
      </w:divBdr>
    </w:div>
    <w:div w:id="1680153538">
      <w:bodyDiv w:val="1"/>
      <w:marLeft w:val="0"/>
      <w:marRight w:val="0"/>
      <w:marTop w:val="0"/>
      <w:marBottom w:val="0"/>
      <w:divBdr>
        <w:top w:val="none" w:sz="0" w:space="0" w:color="auto"/>
        <w:left w:val="none" w:sz="0" w:space="0" w:color="auto"/>
        <w:bottom w:val="none" w:sz="0" w:space="0" w:color="auto"/>
        <w:right w:val="none" w:sz="0" w:space="0" w:color="auto"/>
      </w:divBdr>
    </w:div>
    <w:div w:id="1711956502">
      <w:bodyDiv w:val="1"/>
      <w:marLeft w:val="0"/>
      <w:marRight w:val="0"/>
      <w:marTop w:val="0"/>
      <w:marBottom w:val="0"/>
      <w:divBdr>
        <w:top w:val="none" w:sz="0" w:space="0" w:color="auto"/>
        <w:left w:val="none" w:sz="0" w:space="0" w:color="auto"/>
        <w:bottom w:val="none" w:sz="0" w:space="0" w:color="auto"/>
        <w:right w:val="none" w:sz="0" w:space="0" w:color="auto"/>
      </w:divBdr>
    </w:div>
    <w:div w:id="1731002693">
      <w:bodyDiv w:val="1"/>
      <w:marLeft w:val="0"/>
      <w:marRight w:val="0"/>
      <w:marTop w:val="0"/>
      <w:marBottom w:val="0"/>
      <w:divBdr>
        <w:top w:val="none" w:sz="0" w:space="0" w:color="auto"/>
        <w:left w:val="none" w:sz="0" w:space="0" w:color="auto"/>
        <w:bottom w:val="none" w:sz="0" w:space="0" w:color="auto"/>
        <w:right w:val="none" w:sz="0" w:space="0" w:color="auto"/>
      </w:divBdr>
    </w:div>
    <w:div w:id="1749425212">
      <w:bodyDiv w:val="1"/>
      <w:marLeft w:val="0"/>
      <w:marRight w:val="0"/>
      <w:marTop w:val="0"/>
      <w:marBottom w:val="0"/>
      <w:divBdr>
        <w:top w:val="none" w:sz="0" w:space="0" w:color="auto"/>
        <w:left w:val="none" w:sz="0" w:space="0" w:color="auto"/>
        <w:bottom w:val="none" w:sz="0" w:space="0" w:color="auto"/>
        <w:right w:val="none" w:sz="0" w:space="0" w:color="auto"/>
      </w:divBdr>
    </w:div>
    <w:div w:id="1779107086">
      <w:bodyDiv w:val="1"/>
      <w:marLeft w:val="0"/>
      <w:marRight w:val="0"/>
      <w:marTop w:val="0"/>
      <w:marBottom w:val="0"/>
      <w:divBdr>
        <w:top w:val="none" w:sz="0" w:space="0" w:color="auto"/>
        <w:left w:val="none" w:sz="0" w:space="0" w:color="auto"/>
        <w:bottom w:val="none" w:sz="0" w:space="0" w:color="auto"/>
        <w:right w:val="none" w:sz="0" w:space="0" w:color="auto"/>
      </w:divBdr>
    </w:div>
    <w:div w:id="1807039462">
      <w:bodyDiv w:val="1"/>
      <w:marLeft w:val="0"/>
      <w:marRight w:val="0"/>
      <w:marTop w:val="0"/>
      <w:marBottom w:val="0"/>
      <w:divBdr>
        <w:top w:val="none" w:sz="0" w:space="0" w:color="auto"/>
        <w:left w:val="none" w:sz="0" w:space="0" w:color="auto"/>
        <w:bottom w:val="none" w:sz="0" w:space="0" w:color="auto"/>
        <w:right w:val="none" w:sz="0" w:space="0" w:color="auto"/>
      </w:divBdr>
    </w:div>
    <w:div w:id="1841578435">
      <w:bodyDiv w:val="1"/>
      <w:marLeft w:val="0"/>
      <w:marRight w:val="0"/>
      <w:marTop w:val="0"/>
      <w:marBottom w:val="0"/>
      <w:divBdr>
        <w:top w:val="none" w:sz="0" w:space="0" w:color="auto"/>
        <w:left w:val="none" w:sz="0" w:space="0" w:color="auto"/>
        <w:bottom w:val="none" w:sz="0" w:space="0" w:color="auto"/>
        <w:right w:val="none" w:sz="0" w:space="0" w:color="auto"/>
      </w:divBdr>
    </w:div>
    <w:div w:id="1903171530">
      <w:bodyDiv w:val="1"/>
      <w:marLeft w:val="0"/>
      <w:marRight w:val="0"/>
      <w:marTop w:val="0"/>
      <w:marBottom w:val="0"/>
      <w:divBdr>
        <w:top w:val="none" w:sz="0" w:space="0" w:color="auto"/>
        <w:left w:val="none" w:sz="0" w:space="0" w:color="auto"/>
        <w:bottom w:val="none" w:sz="0" w:space="0" w:color="auto"/>
        <w:right w:val="none" w:sz="0" w:space="0" w:color="auto"/>
      </w:divBdr>
    </w:div>
    <w:div w:id="1915893038">
      <w:bodyDiv w:val="1"/>
      <w:marLeft w:val="0"/>
      <w:marRight w:val="0"/>
      <w:marTop w:val="0"/>
      <w:marBottom w:val="0"/>
      <w:divBdr>
        <w:top w:val="none" w:sz="0" w:space="0" w:color="auto"/>
        <w:left w:val="none" w:sz="0" w:space="0" w:color="auto"/>
        <w:bottom w:val="none" w:sz="0" w:space="0" w:color="auto"/>
        <w:right w:val="none" w:sz="0" w:space="0" w:color="auto"/>
      </w:divBdr>
      <w:divsChild>
        <w:div w:id="1049066963">
          <w:marLeft w:val="0"/>
          <w:marRight w:val="0"/>
          <w:marTop w:val="0"/>
          <w:marBottom w:val="0"/>
          <w:divBdr>
            <w:top w:val="none" w:sz="0" w:space="0" w:color="auto"/>
            <w:left w:val="none" w:sz="0" w:space="0" w:color="auto"/>
            <w:bottom w:val="none" w:sz="0" w:space="0" w:color="auto"/>
            <w:right w:val="none" w:sz="0" w:space="0" w:color="auto"/>
          </w:divBdr>
          <w:divsChild>
            <w:div w:id="992610756">
              <w:marLeft w:val="0"/>
              <w:marRight w:val="0"/>
              <w:marTop w:val="0"/>
              <w:marBottom w:val="0"/>
              <w:divBdr>
                <w:top w:val="none" w:sz="0" w:space="0" w:color="auto"/>
                <w:left w:val="none" w:sz="0" w:space="0" w:color="auto"/>
                <w:bottom w:val="none" w:sz="0" w:space="0" w:color="auto"/>
                <w:right w:val="none" w:sz="0" w:space="0" w:color="auto"/>
              </w:divBdr>
            </w:div>
          </w:divsChild>
        </w:div>
        <w:div w:id="930551796">
          <w:marLeft w:val="0"/>
          <w:marRight w:val="0"/>
          <w:marTop w:val="0"/>
          <w:marBottom w:val="0"/>
          <w:divBdr>
            <w:top w:val="none" w:sz="0" w:space="0" w:color="auto"/>
            <w:left w:val="none" w:sz="0" w:space="0" w:color="auto"/>
            <w:bottom w:val="none" w:sz="0" w:space="0" w:color="auto"/>
            <w:right w:val="none" w:sz="0" w:space="0" w:color="auto"/>
          </w:divBdr>
          <w:divsChild>
            <w:div w:id="13610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6482">
      <w:bodyDiv w:val="1"/>
      <w:marLeft w:val="0"/>
      <w:marRight w:val="0"/>
      <w:marTop w:val="0"/>
      <w:marBottom w:val="0"/>
      <w:divBdr>
        <w:top w:val="none" w:sz="0" w:space="0" w:color="auto"/>
        <w:left w:val="none" w:sz="0" w:space="0" w:color="auto"/>
        <w:bottom w:val="none" w:sz="0" w:space="0" w:color="auto"/>
        <w:right w:val="none" w:sz="0" w:space="0" w:color="auto"/>
      </w:divBdr>
    </w:div>
    <w:div w:id="1952859061">
      <w:bodyDiv w:val="1"/>
      <w:marLeft w:val="0"/>
      <w:marRight w:val="0"/>
      <w:marTop w:val="0"/>
      <w:marBottom w:val="0"/>
      <w:divBdr>
        <w:top w:val="none" w:sz="0" w:space="0" w:color="auto"/>
        <w:left w:val="none" w:sz="0" w:space="0" w:color="auto"/>
        <w:bottom w:val="none" w:sz="0" w:space="0" w:color="auto"/>
        <w:right w:val="none" w:sz="0" w:space="0" w:color="auto"/>
      </w:divBdr>
    </w:div>
    <w:div w:id="20190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biAhmed\AppData\Roaming\Microsoft\Templates\Modern%20capsules%20fax%20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F5C050CCEA4130BDC4AF1676BD4C11"/>
        <w:category>
          <w:name w:val="General"/>
          <w:gallery w:val="placeholder"/>
        </w:category>
        <w:types>
          <w:type w:val="bbPlcHdr"/>
        </w:types>
        <w:behaviors>
          <w:behavior w:val="content"/>
        </w:behaviors>
        <w:guid w:val="{492F454F-83A2-4A06-B676-D2555B339F46}"/>
      </w:docPartPr>
      <w:docPartBody>
        <w:p w:rsidR="007F358D" w:rsidRDefault="005F53B5" w:rsidP="005F53B5">
          <w:pPr>
            <w:pStyle w:val="04F5C050CCEA4130BDC4AF1676BD4C111"/>
          </w:pPr>
          <w:r w:rsidRPr="000D73FE">
            <w:rPr>
              <w:rStyle w:val="a3"/>
              <w:color w:val="000000" w:themeColor="text1"/>
              <w:sz w:val="24"/>
              <w:szCs w:val="24"/>
              <w:shd w:val="clear" w:color="auto" w:fill="FBF6EF"/>
            </w:rPr>
            <w:t>[1.0]</w:t>
          </w:r>
        </w:p>
      </w:docPartBody>
    </w:docPart>
    <w:docPart>
      <w:docPartPr>
        <w:name w:val="F7D9C3186C394B279904DE33AC47FB8F"/>
        <w:category>
          <w:name w:val="General"/>
          <w:gallery w:val="placeholder"/>
        </w:category>
        <w:types>
          <w:type w:val="bbPlcHdr"/>
        </w:types>
        <w:behaviors>
          <w:behavior w:val="content"/>
        </w:behaviors>
        <w:guid w:val="{0C0A2B0B-7C5E-4821-89F4-064021C64BC8}"/>
      </w:docPartPr>
      <w:docPartBody>
        <w:p w:rsidR="007F358D" w:rsidRDefault="005F53B5" w:rsidP="005F53B5">
          <w:pPr>
            <w:pStyle w:val="F7D9C3186C394B279904DE33AC47FB8F1"/>
          </w:pPr>
          <w:r w:rsidRPr="000D73FE">
            <w:rPr>
              <w:rStyle w:val="a3"/>
              <w:color w:val="000000" w:themeColor="text1"/>
              <w:sz w:val="24"/>
              <w:szCs w:val="24"/>
              <w:shd w:val="clear" w:color="auto" w:fill="FBF6EF"/>
            </w:rPr>
            <w:t>[Anna Martinez]</w:t>
          </w:r>
        </w:p>
      </w:docPartBody>
    </w:docPart>
    <w:docPart>
      <w:docPartPr>
        <w:name w:val="743E15EFAB2148368A8AB88071E2D08F"/>
        <w:category>
          <w:name w:val="General"/>
          <w:gallery w:val="placeholder"/>
        </w:category>
        <w:types>
          <w:type w:val="bbPlcHdr"/>
        </w:types>
        <w:behaviors>
          <w:behavior w:val="content"/>
        </w:behaviors>
        <w:guid w:val="{47884502-FE6E-4F0B-A9D9-B7569A49406A}"/>
      </w:docPartPr>
      <w:docPartBody>
        <w:p w:rsidR="007F358D" w:rsidRDefault="005F53B5" w:rsidP="005F53B5">
          <w:pPr>
            <w:pStyle w:val="743E15EFAB2148368A8AB88071E2D08F1"/>
          </w:pPr>
          <w:r w:rsidRPr="000D73FE">
            <w:rPr>
              <w:rStyle w:val="a3"/>
              <w:color w:val="000000" w:themeColor="text1"/>
              <w:sz w:val="24"/>
              <w:szCs w:val="24"/>
              <w:shd w:val="clear" w:color="auto" w:fill="FBF6EF"/>
            </w:rPr>
            <w:t>[1234 Elm Street, Los Angeles, CA 90210]</w:t>
          </w:r>
        </w:p>
      </w:docPartBody>
    </w:docPart>
    <w:docPart>
      <w:docPartPr>
        <w:name w:val="F172B9BA6DC243409A33CCE2A1F21519"/>
        <w:category>
          <w:name w:val="General"/>
          <w:gallery w:val="placeholder"/>
        </w:category>
        <w:types>
          <w:type w:val="bbPlcHdr"/>
        </w:types>
        <w:behaviors>
          <w:behavior w:val="content"/>
        </w:behaviors>
        <w:guid w:val="{649CF8B3-9E37-403C-BDAE-6DBC2EB638C0}"/>
      </w:docPartPr>
      <w:docPartBody>
        <w:p w:rsidR="007F358D" w:rsidRDefault="005F53B5" w:rsidP="005F53B5">
          <w:pPr>
            <w:pStyle w:val="F172B9BA6DC243409A33CCE2A1F215191"/>
          </w:pPr>
          <w:r w:rsidRPr="000D73FE">
            <w:rPr>
              <w:rStyle w:val="a3"/>
              <w:color w:val="000000" w:themeColor="text1"/>
              <w:sz w:val="24"/>
              <w:szCs w:val="24"/>
              <w:shd w:val="clear" w:color="auto" w:fill="FBF6EF"/>
            </w:rPr>
            <w:t>[(555) 123-4567]</w:t>
          </w:r>
        </w:p>
      </w:docPartBody>
    </w:docPart>
    <w:docPart>
      <w:docPartPr>
        <w:name w:val="F6D66EDF6D8D4DE187C0CBD4F8F6FFE8"/>
        <w:category>
          <w:name w:val="General"/>
          <w:gallery w:val="placeholder"/>
        </w:category>
        <w:types>
          <w:type w:val="bbPlcHdr"/>
        </w:types>
        <w:behaviors>
          <w:behavior w:val="content"/>
        </w:behaviors>
        <w:guid w:val="{CB42DE48-588C-42C3-925C-460658D46019}"/>
      </w:docPartPr>
      <w:docPartBody>
        <w:p w:rsidR="007F358D" w:rsidRDefault="005F53B5" w:rsidP="005F53B5">
          <w:pPr>
            <w:pStyle w:val="F6D66EDF6D8D4DE187C0CBD4F8F6FFE81"/>
          </w:pPr>
          <w:r w:rsidRPr="000D73FE">
            <w:rPr>
              <w:rStyle w:val="a3"/>
              <w:color w:val="000000" w:themeColor="text1"/>
              <w:sz w:val="24"/>
              <w:szCs w:val="24"/>
              <w:shd w:val="clear" w:color="auto" w:fill="FBF6EF"/>
            </w:rPr>
            <w:t>[anna.martinez@docformats.com]</w:t>
          </w:r>
        </w:p>
      </w:docPartBody>
    </w:docPart>
    <w:docPart>
      <w:docPartPr>
        <w:name w:val="C657085DD1A84A30833B71B977C318A4"/>
        <w:category>
          <w:name w:val="General"/>
          <w:gallery w:val="placeholder"/>
        </w:category>
        <w:types>
          <w:type w:val="bbPlcHdr"/>
        </w:types>
        <w:behaviors>
          <w:behavior w:val="content"/>
        </w:behaviors>
        <w:guid w:val="{365CB04E-D76A-4A99-8B9F-CCA621F9323F}"/>
      </w:docPartPr>
      <w:docPartBody>
        <w:p w:rsidR="007F358D" w:rsidRDefault="005F53B5" w:rsidP="005F53B5">
          <w:pPr>
            <w:pStyle w:val="C657085DD1A84A30833B71B977C318A41"/>
          </w:pPr>
          <w:r w:rsidRPr="00560066">
            <w:rPr>
              <w:rStyle w:val="a3"/>
              <w:color w:val="000000" w:themeColor="text1"/>
              <w:sz w:val="24"/>
              <w:szCs w:val="24"/>
              <w:shd w:val="clear" w:color="auto" w:fill="FBF6EF"/>
            </w:rPr>
            <w:t>[Anna Martinez]</w:t>
          </w:r>
        </w:p>
      </w:docPartBody>
    </w:docPart>
    <w:docPart>
      <w:docPartPr>
        <w:name w:val="F328F8F3A1B9422486CDF617FA49DD12"/>
        <w:category>
          <w:name w:val="General"/>
          <w:gallery w:val="placeholder"/>
        </w:category>
        <w:types>
          <w:type w:val="bbPlcHdr"/>
        </w:types>
        <w:behaviors>
          <w:behavior w:val="content"/>
        </w:behaviors>
        <w:guid w:val="{2595A1B9-318A-4C87-A42E-E197C5E2C928}"/>
      </w:docPartPr>
      <w:docPartBody>
        <w:p w:rsidR="007F358D" w:rsidRDefault="005F53B5" w:rsidP="005F53B5">
          <w:pPr>
            <w:pStyle w:val="F328F8F3A1B9422486CDF617FA49DD121"/>
          </w:pPr>
          <w:r w:rsidRPr="00560066">
            <w:rPr>
              <w:rStyle w:val="a3"/>
              <w:color w:val="000000" w:themeColor="text1"/>
              <w:sz w:val="24"/>
              <w:szCs w:val="24"/>
              <w:shd w:val="clear" w:color="auto" w:fill="FBF6EF"/>
            </w:rPr>
            <w:t>[Solar Tech Solutions LLC]</w:t>
          </w:r>
        </w:p>
      </w:docPartBody>
    </w:docPart>
    <w:docPart>
      <w:docPartPr>
        <w:name w:val="00004400CB4F4906B93C11ECA45666B6"/>
        <w:category>
          <w:name w:val="General"/>
          <w:gallery w:val="placeholder"/>
        </w:category>
        <w:types>
          <w:type w:val="bbPlcHdr"/>
        </w:types>
        <w:behaviors>
          <w:behavior w:val="content"/>
        </w:behaviors>
        <w:guid w:val="{EA996370-9049-41ED-9469-6EE6853C95AC}"/>
      </w:docPartPr>
      <w:docPartBody>
        <w:p w:rsidR="007F358D" w:rsidRDefault="005F53B5" w:rsidP="005F53B5">
          <w:pPr>
            <w:pStyle w:val="00004400CB4F4906B93C11ECA45666B61"/>
          </w:pPr>
          <w:r w:rsidRPr="00560066">
            <w:rPr>
              <w:rStyle w:val="a3"/>
              <w:color w:val="000000" w:themeColor="text1"/>
              <w:sz w:val="24"/>
              <w:szCs w:val="24"/>
              <w:shd w:val="clear" w:color="auto" w:fill="FBF6EF"/>
            </w:rPr>
            <w:t>[DD/MM/YYYY]</w:t>
          </w:r>
        </w:p>
      </w:docPartBody>
    </w:docPart>
    <w:docPart>
      <w:docPartPr>
        <w:name w:val="D6BA0064240F4AA3B7E1AD64365B2D59"/>
        <w:category>
          <w:name w:val="General"/>
          <w:gallery w:val="placeholder"/>
        </w:category>
        <w:types>
          <w:type w:val="bbPlcHdr"/>
        </w:types>
        <w:behaviors>
          <w:behavior w:val="content"/>
        </w:behaviors>
        <w:guid w:val="{4395E794-DCD3-4F4D-8B6E-F6A60FF0F7BD}"/>
      </w:docPartPr>
      <w:docPartBody>
        <w:p w:rsidR="007F358D" w:rsidRDefault="005F53B5" w:rsidP="005F53B5">
          <w:pPr>
            <w:pStyle w:val="D6BA0064240F4AA3B7E1AD64365B2D59"/>
          </w:pPr>
          <w:r w:rsidRPr="000D73FE">
            <w:rPr>
              <w:rStyle w:val="a3"/>
              <w:color w:val="000000" w:themeColor="text1"/>
              <w:sz w:val="24"/>
              <w:szCs w:val="24"/>
              <w:shd w:val="clear" w:color="auto" w:fill="FBF6EF"/>
            </w:rPr>
            <w:t>[SolarTech Solutions LLC]</w:t>
          </w:r>
        </w:p>
      </w:docPartBody>
    </w:docPart>
    <w:docPart>
      <w:docPartPr>
        <w:name w:val="EE1322CE78804695BCE1B137ADDFD2B2"/>
        <w:category>
          <w:name w:val="General"/>
          <w:gallery w:val="placeholder"/>
        </w:category>
        <w:types>
          <w:type w:val="bbPlcHdr"/>
        </w:types>
        <w:behaviors>
          <w:behavior w:val="content"/>
        </w:behaviors>
        <w:guid w:val="{9D306334-8602-4FAF-B05A-D9A8DFBE03B8}"/>
      </w:docPartPr>
      <w:docPartBody>
        <w:p w:rsidR="007F358D" w:rsidRDefault="005F53B5" w:rsidP="005F53B5">
          <w:pPr>
            <w:pStyle w:val="EE1322CE78804695BCE1B137ADDFD2B2"/>
          </w:pPr>
          <w:r w:rsidRPr="000D73FE">
            <w:rPr>
              <w:rStyle w:val="a3"/>
              <w:color w:val="000000" w:themeColor="text1"/>
              <w:sz w:val="24"/>
              <w:szCs w:val="24"/>
              <w:shd w:val="clear" w:color="auto" w:fill="FBF6EF"/>
            </w:rPr>
            <w:t>[7892 Oak Lane, Los Angeles, CA 90212]</w:t>
          </w:r>
        </w:p>
      </w:docPartBody>
    </w:docPart>
    <w:docPart>
      <w:docPartPr>
        <w:name w:val="529EF53002364B90B871F27C7F250596"/>
        <w:category>
          <w:name w:val="General"/>
          <w:gallery w:val="placeholder"/>
        </w:category>
        <w:types>
          <w:type w:val="bbPlcHdr"/>
        </w:types>
        <w:behaviors>
          <w:behavior w:val="content"/>
        </w:behaviors>
        <w:guid w:val="{C1BF5449-1E32-4C16-86C8-22F306D14F32}"/>
      </w:docPartPr>
      <w:docPartBody>
        <w:p w:rsidR="007F358D" w:rsidRDefault="005F53B5" w:rsidP="005F53B5">
          <w:pPr>
            <w:pStyle w:val="529EF53002364B90B871F27C7F250596"/>
          </w:pPr>
          <w:r w:rsidRPr="000D73FE">
            <w:rPr>
              <w:rStyle w:val="a3"/>
              <w:color w:val="000000" w:themeColor="text1"/>
              <w:sz w:val="24"/>
              <w:szCs w:val="24"/>
              <w:shd w:val="clear" w:color="auto" w:fill="FBF6EF"/>
            </w:rPr>
            <w:t>[(555) 987-6543]</w:t>
          </w:r>
        </w:p>
      </w:docPartBody>
    </w:docPart>
    <w:docPart>
      <w:docPartPr>
        <w:name w:val="C362FB76DB8B4290A445BE7B35B1F448"/>
        <w:category>
          <w:name w:val="General"/>
          <w:gallery w:val="placeholder"/>
        </w:category>
        <w:types>
          <w:type w:val="bbPlcHdr"/>
        </w:types>
        <w:behaviors>
          <w:behavior w:val="content"/>
        </w:behaviors>
        <w:guid w:val="{321FEDB8-4751-409D-B97B-2038A4116A33}"/>
      </w:docPartPr>
      <w:docPartBody>
        <w:p w:rsidR="007F358D" w:rsidRDefault="005F53B5" w:rsidP="005F53B5">
          <w:pPr>
            <w:pStyle w:val="C362FB76DB8B4290A445BE7B35B1F448"/>
          </w:pPr>
          <w:r w:rsidRPr="000D73FE">
            <w:rPr>
              <w:rStyle w:val="a3"/>
              <w:color w:val="000000" w:themeColor="text1"/>
              <w:sz w:val="24"/>
              <w:szCs w:val="24"/>
              <w:shd w:val="clear" w:color="auto" w:fill="FBF6EF"/>
            </w:rPr>
            <w:t>[solutions@solartech.com]</w:t>
          </w:r>
        </w:p>
      </w:docPartBody>
    </w:docPart>
    <w:docPart>
      <w:docPartPr>
        <w:name w:val="CA992FC7893B411898187FF17F257D47"/>
        <w:category>
          <w:name w:val="General"/>
          <w:gallery w:val="placeholder"/>
        </w:category>
        <w:types>
          <w:type w:val="bbPlcHdr"/>
        </w:types>
        <w:behaviors>
          <w:behavior w:val="content"/>
        </w:behaviors>
        <w:guid w:val="{F2A7EDF0-CACD-4F02-AE11-3A39DA282184}"/>
      </w:docPartPr>
      <w:docPartBody>
        <w:p w:rsidR="007F358D" w:rsidRDefault="005F53B5" w:rsidP="005F53B5">
          <w:pPr>
            <w:pStyle w:val="CA992FC7893B411898187FF17F257D47"/>
          </w:pPr>
          <w:r w:rsidRPr="000D73FE">
            <w:rPr>
              <w:rStyle w:val="a3"/>
              <w:color w:val="000000" w:themeColor="text1"/>
              <w:sz w:val="24"/>
              <w:szCs w:val="24"/>
              <w:shd w:val="clear" w:color="auto" w:fill="FBF6EF"/>
            </w:rPr>
            <w:t>[The contractor will design, supply, and install a solar power plant with a capacity of 5MW at the specified location. This includes site assessment, procurement of panels and inverters, civil works, installation, and commissioning.]</w:t>
          </w:r>
        </w:p>
      </w:docPartBody>
    </w:docPart>
    <w:docPart>
      <w:docPartPr>
        <w:name w:val="B7685A94C96E49DCA13A1434E03D80B8"/>
        <w:category>
          <w:name w:val="General"/>
          <w:gallery w:val="placeholder"/>
        </w:category>
        <w:types>
          <w:type w:val="bbPlcHdr"/>
        </w:types>
        <w:behaviors>
          <w:behavior w:val="content"/>
        </w:behaviors>
        <w:guid w:val="{AE580496-718B-4CC7-8F30-5CF8952092F0}"/>
      </w:docPartPr>
      <w:docPartBody>
        <w:p w:rsidR="007F358D" w:rsidRDefault="005F53B5" w:rsidP="005F53B5">
          <w:pPr>
            <w:pStyle w:val="B7685A94C96E49DCA13A1434E03D80B8"/>
          </w:pPr>
          <w:r w:rsidRPr="00560066">
            <w:rPr>
              <w:rStyle w:val="a3"/>
              <w:color w:val="000000" w:themeColor="text1"/>
              <w:sz w:val="24"/>
              <w:szCs w:val="24"/>
              <w:shd w:val="clear" w:color="auto" w:fill="FBF6EF"/>
            </w:rPr>
            <w:t>[50% advance on contract signing, 30% after Milestone 3, and 20% upon successful commissioning.]</w:t>
          </w:r>
        </w:p>
      </w:docPartBody>
    </w:docPart>
    <w:docPart>
      <w:docPartPr>
        <w:name w:val="14800FEED9994795A9D0EBAF6049E5E1"/>
        <w:category>
          <w:name w:val="General"/>
          <w:gallery w:val="placeholder"/>
        </w:category>
        <w:types>
          <w:type w:val="bbPlcHdr"/>
        </w:types>
        <w:behaviors>
          <w:behavior w:val="content"/>
        </w:behaviors>
        <w:guid w:val="{966DBF91-B98B-42E6-B1F4-6A5DF7AE1BBC}"/>
      </w:docPartPr>
      <w:docPartBody>
        <w:p w:rsidR="007F358D" w:rsidRDefault="005F53B5" w:rsidP="005F53B5">
          <w:pPr>
            <w:pStyle w:val="14800FEED9994795A9D0EBAF6049E5E1"/>
          </w:pPr>
          <w:r w:rsidRPr="00560066">
            <w:rPr>
              <w:rStyle w:val="a3"/>
              <w:color w:val="000000" w:themeColor="text1"/>
              <w:sz w:val="24"/>
              <w:szCs w:val="24"/>
              <w:shd w:val="clear" w:color="auto" w:fill="FBF6EF"/>
            </w:rPr>
            <w:t>[Provide necessary site access and permissions]</w:t>
          </w:r>
        </w:p>
      </w:docPartBody>
    </w:docPart>
    <w:docPart>
      <w:docPartPr>
        <w:name w:val="B95B8F11DB3E49AD8A04128A220A10F7"/>
        <w:category>
          <w:name w:val="General"/>
          <w:gallery w:val="placeholder"/>
        </w:category>
        <w:types>
          <w:type w:val="bbPlcHdr"/>
        </w:types>
        <w:behaviors>
          <w:behavior w:val="content"/>
        </w:behaviors>
        <w:guid w:val="{D9D10A11-D95A-4ED7-B53A-12D66FC80BA5}"/>
      </w:docPartPr>
      <w:docPartBody>
        <w:p w:rsidR="007F358D" w:rsidRDefault="005F53B5" w:rsidP="005F53B5">
          <w:pPr>
            <w:pStyle w:val="B95B8F11DB3E49AD8A04128A220A10F7"/>
          </w:pPr>
          <w:r w:rsidRPr="00560066">
            <w:rPr>
              <w:rStyle w:val="a3"/>
              <w:color w:val="000000" w:themeColor="text1"/>
              <w:sz w:val="24"/>
              <w:szCs w:val="24"/>
              <w:shd w:val="clear" w:color="auto" w:fill="FBF6EF"/>
            </w:rPr>
            <w:t>[Ensure timely delivery of milestones and deliverables]</w:t>
          </w:r>
        </w:p>
      </w:docPartBody>
    </w:docPart>
    <w:docPart>
      <w:docPartPr>
        <w:name w:val="C7A1E7805DA9421E93037573C62972AA"/>
        <w:category>
          <w:name w:val="General"/>
          <w:gallery w:val="placeholder"/>
        </w:category>
        <w:types>
          <w:type w:val="bbPlcHdr"/>
        </w:types>
        <w:behaviors>
          <w:behavior w:val="content"/>
        </w:behaviors>
        <w:guid w:val="{6D1D3586-F7E8-44F3-922A-B73317655731}"/>
      </w:docPartPr>
      <w:docPartBody>
        <w:p w:rsidR="007F358D" w:rsidRDefault="005F53B5" w:rsidP="005F53B5">
          <w:pPr>
            <w:pStyle w:val="C7A1E7805DA9421E93037573C62972AA"/>
          </w:pPr>
          <w:r w:rsidRPr="00560066">
            <w:rPr>
              <w:rStyle w:val="a3"/>
              <w:color w:val="000000" w:themeColor="text1"/>
              <w:sz w:val="24"/>
              <w:szCs w:val="24"/>
              <w:shd w:val="clear" w:color="auto" w:fill="FBF6EF"/>
            </w:rPr>
            <w:t>[Either party may terminate the contract with a 30-day written notice if there are breaches that are not remedied.]</w:t>
          </w:r>
        </w:p>
      </w:docPartBody>
    </w:docPart>
    <w:docPart>
      <w:docPartPr>
        <w:name w:val="5888E26F5C734D22B3506B5F57443882"/>
        <w:category>
          <w:name w:val="General"/>
          <w:gallery w:val="placeholder"/>
        </w:category>
        <w:types>
          <w:type w:val="bbPlcHdr"/>
        </w:types>
        <w:behaviors>
          <w:behavior w:val="content"/>
        </w:behaviors>
        <w:guid w:val="{6DA471DF-46C8-4733-955C-7F468D7B2A2F}"/>
      </w:docPartPr>
      <w:docPartBody>
        <w:p w:rsidR="007F358D" w:rsidRDefault="005F53B5" w:rsidP="005F53B5">
          <w:pPr>
            <w:pStyle w:val="5888E26F5C734D22B3506B5F57443882"/>
          </w:pPr>
          <w:r w:rsidRPr="00560066">
            <w:rPr>
              <w:rStyle w:val="a3"/>
              <w:color w:val="000000" w:themeColor="text1"/>
              <w:sz w:val="24"/>
              <w:szCs w:val="24"/>
              <w:shd w:val="clear" w:color="auto" w:fill="FBF6EF"/>
            </w:rPr>
            <w:t>[Both parties agree to keep all project details and data confidential unless required by law.]</w:t>
          </w:r>
        </w:p>
      </w:docPartBody>
    </w:docPart>
    <w:docPart>
      <w:docPartPr>
        <w:name w:val="983EDB8E936A493AA2860A7D6852E0DD"/>
        <w:category>
          <w:name w:val="General"/>
          <w:gallery w:val="placeholder"/>
        </w:category>
        <w:types>
          <w:type w:val="bbPlcHdr"/>
        </w:types>
        <w:behaviors>
          <w:behavior w:val="content"/>
        </w:behaviors>
        <w:guid w:val="{95A50760-99CE-472F-A14A-0912F28F43A5}"/>
      </w:docPartPr>
      <w:docPartBody>
        <w:p w:rsidR="007F358D" w:rsidRDefault="005F53B5" w:rsidP="005F53B5">
          <w:pPr>
            <w:pStyle w:val="983EDB8E936A493AA2860A7D6852E0DD"/>
          </w:pPr>
          <w:r w:rsidRPr="00560066">
            <w:rPr>
              <w:rStyle w:val="a3"/>
              <w:color w:val="000000" w:themeColor="text1"/>
              <w:sz w:val="24"/>
              <w:szCs w:val="24"/>
              <w:shd w:val="clear" w:color="auto" w:fill="FBF6EF"/>
            </w:rPr>
            <w:t>[This SOW will be governed by the laws of California. Any disputes arising out of this SOW will be settled through arbitration in Los Angeles, CA.]</w:t>
          </w:r>
        </w:p>
      </w:docPartBody>
    </w:docPart>
    <w:docPart>
      <w:docPartPr>
        <w:name w:val="A18E85BCCDC74A68AA55FC40AB643771"/>
        <w:category>
          <w:name w:val="General"/>
          <w:gallery w:val="placeholder"/>
        </w:category>
        <w:types>
          <w:type w:val="bbPlcHdr"/>
        </w:types>
        <w:behaviors>
          <w:behavior w:val="content"/>
        </w:behaviors>
        <w:guid w:val="{DA197F04-A519-4435-B83D-84763BD026CA}"/>
      </w:docPartPr>
      <w:docPartBody>
        <w:p w:rsidR="007F358D" w:rsidRDefault="005F53B5" w:rsidP="005F53B5">
          <w:pPr>
            <w:pStyle w:val="A18E85BCCDC74A68AA55FC40AB643771"/>
          </w:pPr>
          <w:r w:rsidRPr="00560066">
            <w:rPr>
              <w:rStyle w:val="a3"/>
              <w:color w:val="000000" w:themeColor="text1"/>
              <w:sz w:val="24"/>
              <w:szCs w:val="24"/>
              <w:shd w:val="clear" w:color="auto" w:fill="FBF6EF"/>
            </w:rPr>
            <w:t>[DD/MM/YYYY]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3B5"/>
    <w:rsid w:val="000D5A8E"/>
    <w:rsid w:val="00421C48"/>
    <w:rsid w:val="00482371"/>
    <w:rsid w:val="005F53B5"/>
    <w:rsid w:val="007E6321"/>
    <w:rsid w:val="007F358D"/>
    <w:rsid w:val="00A52D54"/>
    <w:rsid w:val="00AD350D"/>
    <w:rsid w:val="00DC39F4"/>
    <w:rsid w:val="00EF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53B5"/>
    <w:rPr>
      <w:color w:val="77206D" w:themeColor="accent5" w:themeShade="BF"/>
      <w:sz w:val="22"/>
    </w:rPr>
  </w:style>
  <w:style w:type="paragraph" w:customStyle="1" w:styleId="BE55498410B14D2DA33B2872012D546A">
    <w:name w:val="BE55498410B14D2DA33B2872012D546A"/>
    <w:rsid w:val="005F53B5"/>
    <w:pPr>
      <w:spacing w:after="300" w:line="276" w:lineRule="auto"/>
    </w:pPr>
    <w:rPr>
      <w:rFonts w:eastAsiaTheme="minorHAnsi"/>
    </w:rPr>
  </w:style>
  <w:style w:type="paragraph" w:customStyle="1" w:styleId="04F5C050CCEA4130BDC4AF1676BD4C11">
    <w:name w:val="04F5C050CCEA4130BDC4AF1676BD4C11"/>
    <w:rsid w:val="005F53B5"/>
    <w:pPr>
      <w:spacing w:after="300" w:line="276" w:lineRule="auto"/>
    </w:pPr>
    <w:rPr>
      <w:rFonts w:eastAsiaTheme="minorHAnsi"/>
    </w:rPr>
  </w:style>
  <w:style w:type="paragraph" w:customStyle="1" w:styleId="F216C3E8CAAC461489214FB7DC989F94">
    <w:name w:val="F216C3E8CAAC461489214FB7DC989F94"/>
    <w:rsid w:val="005F53B5"/>
    <w:pPr>
      <w:spacing w:after="300" w:line="276" w:lineRule="auto"/>
    </w:pPr>
    <w:rPr>
      <w:rFonts w:eastAsiaTheme="minorHAnsi"/>
    </w:rPr>
  </w:style>
  <w:style w:type="paragraph" w:customStyle="1" w:styleId="F7D9C3186C394B279904DE33AC47FB8F">
    <w:name w:val="F7D9C3186C394B279904DE33AC47FB8F"/>
    <w:rsid w:val="005F53B5"/>
    <w:pPr>
      <w:spacing w:after="300" w:line="276" w:lineRule="auto"/>
    </w:pPr>
    <w:rPr>
      <w:rFonts w:eastAsiaTheme="minorHAnsi"/>
    </w:rPr>
  </w:style>
  <w:style w:type="paragraph" w:customStyle="1" w:styleId="743E15EFAB2148368A8AB88071E2D08F">
    <w:name w:val="743E15EFAB2148368A8AB88071E2D08F"/>
    <w:rsid w:val="005F53B5"/>
    <w:pPr>
      <w:spacing w:after="300" w:line="276" w:lineRule="auto"/>
    </w:pPr>
    <w:rPr>
      <w:rFonts w:eastAsiaTheme="minorHAnsi"/>
    </w:rPr>
  </w:style>
  <w:style w:type="paragraph" w:customStyle="1" w:styleId="F172B9BA6DC243409A33CCE2A1F21519">
    <w:name w:val="F172B9BA6DC243409A33CCE2A1F21519"/>
    <w:rsid w:val="005F53B5"/>
    <w:pPr>
      <w:spacing w:after="300" w:line="276" w:lineRule="auto"/>
    </w:pPr>
    <w:rPr>
      <w:rFonts w:eastAsiaTheme="minorHAnsi"/>
    </w:rPr>
  </w:style>
  <w:style w:type="paragraph" w:customStyle="1" w:styleId="F6D66EDF6D8D4DE187C0CBD4F8F6FFE8">
    <w:name w:val="F6D66EDF6D8D4DE187C0CBD4F8F6FFE8"/>
    <w:rsid w:val="005F53B5"/>
    <w:pPr>
      <w:spacing w:after="300" w:line="276" w:lineRule="auto"/>
    </w:pPr>
    <w:rPr>
      <w:rFonts w:eastAsiaTheme="minorHAnsi"/>
    </w:rPr>
  </w:style>
  <w:style w:type="paragraph" w:customStyle="1" w:styleId="DDABC66BE8C1427880179007192DAB00">
    <w:name w:val="DDABC66BE8C1427880179007192DAB00"/>
    <w:rsid w:val="005F53B5"/>
  </w:style>
  <w:style w:type="paragraph" w:customStyle="1" w:styleId="849563C29D6F4478BDB75BDAFF84DD67">
    <w:name w:val="849563C29D6F4478BDB75BDAFF84DD67"/>
    <w:rsid w:val="005F53B5"/>
  </w:style>
  <w:style w:type="paragraph" w:customStyle="1" w:styleId="C657085DD1A84A30833B71B977C318A4">
    <w:name w:val="C657085DD1A84A30833B71B977C318A4"/>
    <w:rsid w:val="005F53B5"/>
  </w:style>
  <w:style w:type="paragraph" w:customStyle="1" w:styleId="F328F8F3A1B9422486CDF617FA49DD12">
    <w:name w:val="F328F8F3A1B9422486CDF617FA49DD12"/>
    <w:rsid w:val="005F53B5"/>
  </w:style>
  <w:style w:type="paragraph" w:customStyle="1" w:styleId="00004400CB4F4906B93C11ECA45666B6">
    <w:name w:val="00004400CB4F4906B93C11ECA45666B6"/>
    <w:rsid w:val="005F53B5"/>
  </w:style>
  <w:style w:type="paragraph" w:customStyle="1" w:styleId="BE55498410B14D2DA33B2872012D546A1">
    <w:name w:val="BE55498410B14D2DA33B2872012D546A1"/>
    <w:rsid w:val="005F53B5"/>
    <w:pPr>
      <w:spacing w:after="300" w:line="276" w:lineRule="auto"/>
    </w:pPr>
    <w:rPr>
      <w:rFonts w:eastAsiaTheme="minorHAnsi"/>
    </w:rPr>
  </w:style>
  <w:style w:type="paragraph" w:customStyle="1" w:styleId="04F5C050CCEA4130BDC4AF1676BD4C111">
    <w:name w:val="04F5C050CCEA4130BDC4AF1676BD4C111"/>
    <w:rsid w:val="005F53B5"/>
    <w:pPr>
      <w:spacing w:after="300" w:line="276" w:lineRule="auto"/>
    </w:pPr>
    <w:rPr>
      <w:rFonts w:eastAsiaTheme="minorHAnsi"/>
    </w:rPr>
  </w:style>
  <w:style w:type="paragraph" w:customStyle="1" w:styleId="F216C3E8CAAC461489214FB7DC989F941">
    <w:name w:val="F216C3E8CAAC461489214FB7DC989F941"/>
    <w:rsid w:val="005F53B5"/>
    <w:pPr>
      <w:spacing w:after="300" w:line="276" w:lineRule="auto"/>
    </w:pPr>
    <w:rPr>
      <w:rFonts w:eastAsiaTheme="minorHAnsi"/>
    </w:rPr>
  </w:style>
  <w:style w:type="paragraph" w:customStyle="1" w:styleId="F7D9C3186C394B279904DE33AC47FB8F1">
    <w:name w:val="F7D9C3186C394B279904DE33AC47FB8F1"/>
    <w:rsid w:val="005F53B5"/>
    <w:pPr>
      <w:spacing w:after="300" w:line="276" w:lineRule="auto"/>
    </w:pPr>
    <w:rPr>
      <w:rFonts w:eastAsiaTheme="minorHAnsi"/>
    </w:rPr>
  </w:style>
  <w:style w:type="paragraph" w:customStyle="1" w:styleId="D6BA0064240F4AA3B7E1AD64365B2D59">
    <w:name w:val="D6BA0064240F4AA3B7E1AD64365B2D59"/>
    <w:rsid w:val="005F53B5"/>
    <w:pPr>
      <w:spacing w:after="300" w:line="276" w:lineRule="auto"/>
    </w:pPr>
    <w:rPr>
      <w:rFonts w:eastAsiaTheme="minorHAnsi"/>
    </w:rPr>
  </w:style>
  <w:style w:type="paragraph" w:customStyle="1" w:styleId="743E15EFAB2148368A8AB88071E2D08F1">
    <w:name w:val="743E15EFAB2148368A8AB88071E2D08F1"/>
    <w:rsid w:val="005F53B5"/>
    <w:pPr>
      <w:spacing w:after="300" w:line="276" w:lineRule="auto"/>
    </w:pPr>
    <w:rPr>
      <w:rFonts w:eastAsiaTheme="minorHAnsi"/>
    </w:rPr>
  </w:style>
  <w:style w:type="paragraph" w:customStyle="1" w:styleId="EE1322CE78804695BCE1B137ADDFD2B2">
    <w:name w:val="EE1322CE78804695BCE1B137ADDFD2B2"/>
    <w:rsid w:val="005F53B5"/>
    <w:pPr>
      <w:spacing w:after="300" w:line="276" w:lineRule="auto"/>
    </w:pPr>
    <w:rPr>
      <w:rFonts w:eastAsiaTheme="minorHAnsi"/>
    </w:rPr>
  </w:style>
  <w:style w:type="paragraph" w:customStyle="1" w:styleId="F172B9BA6DC243409A33CCE2A1F215191">
    <w:name w:val="F172B9BA6DC243409A33CCE2A1F215191"/>
    <w:rsid w:val="005F53B5"/>
    <w:pPr>
      <w:spacing w:after="300" w:line="276" w:lineRule="auto"/>
    </w:pPr>
    <w:rPr>
      <w:rFonts w:eastAsiaTheme="minorHAnsi"/>
    </w:rPr>
  </w:style>
  <w:style w:type="paragraph" w:customStyle="1" w:styleId="529EF53002364B90B871F27C7F250596">
    <w:name w:val="529EF53002364B90B871F27C7F250596"/>
    <w:rsid w:val="005F53B5"/>
    <w:pPr>
      <w:spacing w:after="300" w:line="276" w:lineRule="auto"/>
    </w:pPr>
    <w:rPr>
      <w:rFonts w:eastAsiaTheme="minorHAnsi"/>
    </w:rPr>
  </w:style>
  <w:style w:type="paragraph" w:customStyle="1" w:styleId="F6D66EDF6D8D4DE187C0CBD4F8F6FFE81">
    <w:name w:val="F6D66EDF6D8D4DE187C0CBD4F8F6FFE81"/>
    <w:rsid w:val="005F53B5"/>
    <w:pPr>
      <w:spacing w:after="300" w:line="276" w:lineRule="auto"/>
    </w:pPr>
    <w:rPr>
      <w:rFonts w:eastAsiaTheme="minorHAnsi"/>
    </w:rPr>
  </w:style>
  <w:style w:type="paragraph" w:customStyle="1" w:styleId="C362FB76DB8B4290A445BE7B35B1F448">
    <w:name w:val="C362FB76DB8B4290A445BE7B35B1F448"/>
    <w:rsid w:val="005F53B5"/>
    <w:pPr>
      <w:spacing w:after="300" w:line="276" w:lineRule="auto"/>
    </w:pPr>
    <w:rPr>
      <w:rFonts w:eastAsiaTheme="minorHAnsi"/>
    </w:rPr>
  </w:style>
  <w:style w:type="paragraph" w:customStyle="1" w:styleId="CA992FC7893B411898187FF17F257D47">
    <w:name w:val="CA992FC7893B411898187FF17F257D47"/>
    <w:rsid w:val="005F53B5"/>
    <w:pPr>
      <w:spacing w:after="300" w:line="276" w:lineRule="auto"/>
    </w:pPr>
    <w:rPr>
      <w:rFonts w:eastAsiaTheme="minorHAnsi"/>
    </w:rPr>
  </w:style>
  <w:style w:type="paragraph" w:customStyle="1" w:styleId="6D224F244B784BB88BEC5404241F7209">
    <w:name w:val="6D224F244B784BB88BEC5404241F7209"/>
    <w:rsid w:val="005F53B5"/>
    <w:pPr>
      <w:spacing w:after="300" w:line="276" w:lineRule="auto"/>
    </w:pPr>
    <w:rPr>
      <w:rFonts w:eastAsiaTheme="minorHAnsi"/>
    </w:rPr>
  </w:style>
  <w:style w:type="paragraph" w:customStyle="1" w:styleId="746D2DDF8DD749858B458DAE2965A634">
    <w:name w:val="746D2DDF8DD749858B458DAE2965A634"/>
    <w:rsid w:val="005F53B5"/>
    <w:pPr>
      <w:spacing w:after="300" w:line="276" w:lineRule="auto"/>
    </w:pPr>
    <w:rPr>
      <w:rFonts w:eastAsiaTheme="minorHAnsi"/>
    </w:rPr>
  </w:style>
  <w:style w:type="paragraph" w:customStyle="1" w:styleId="867ED3A399FF431D8DC8ABD67DB6C352">
    <w:name w:val="867ED3A399FF431D8DC8ABD67DB6C352"/>
    <w:rsid w:val="005F53B5"/>
    <w:pPr>
      <w:spacing w:after="300" w:line="276" w:lineRule="auto"/>
    </w:pPr>
    <w:rPr>
      <w:rFonts w:eastAsiaTheme="minorHAnsi"/>
    </w:rPr>
  </w:style>
  <w:style w:type="paragraph" w:customStyle="1" w:styleId="14AAC092A0C44E749FD448AD1CF74E55">
    <w:name w:val="14AAC092A0C44E749FD448AD1CF74E55"/>
    <w:rsid w:val="005F53B5"/>
    <w:pPr>
      <w:spacing w:after="300" w:line="276" w:lineRule="auto"/>
    </w:pPr>
    <w:rPr>
      <w:rFonts w:eastAsiaTheme="minorHAnsi"/>
    </w:rPr>
  </w:style>
  <w:style w:type="paragraph" w:customStyle="1" w:styleId="71CDA33E83274198B71A1D93887B9B3E">
    <w:name w:val="71CDA33E83274198B71A1D93887B9B3E"/>
    <w:rsid w:val="005F53B5"/>
    <w:pPr>
      <w:spacing w:after="300" w:line="276" w:lineRule="auto"/>
    </w:pPr>
    <w:rPr>
      <w:rFonts w:eastAsiaTheme="minorHAnsi"/>
    </w:rPr>
  </w:style>
  <w:style w:type="paragraph" w:customStyle="1" w:styleId="DE29121D1FC541A689835B9A5DBF3ECE">
    <w:name w:val="DE29121D1FC541A689835B9A5DBF3ECE"/>
    <w:rsid w:val="005F53B5"/>
    <w:pPr>
      <w:spacing w:after="300" w:line="276" w:lineRule="auto"/>
    </w:pPr>
    <w:rPr>
      <w:rFonts w:eastAsiaTheme="minorHAnsi"/>
    </w:rPr>
  </w:style>
  <w:style w:type="paragraph" w:customStyle="1" w:styleId="ACA93B3ECFB24467838C22EB009D380D">
    <w:name w:val="ACA93B3ECFB24467838C22EB009D380D"/>
    <w:rsid w:val="005F53B5"/>
    <w:pPr>
      <w:spacing w:after="300" w:line="276" w:lineRule="auto"/>
    </w:pPr>
    <w:rPr>
      <w:rFonts w:eastAsiaTheme="minorHAnsi"/>
    </w:rPr>
  </w:style>
  <w:style w:type="paragraph" w:customStyle="1" w:styleId="73B8B997541C4CFFBF542A7F3489D7A2">
    <w:name w:val="73B8B997541C4CFFBF542A7F3489D7A2"/>
    <w:rsid w:val="005F53B5"/>
    <w:pPr>
      <w:spacing w:after="300" w:line="276" w:lineRule="auto"/>
    </w:pPr>
    <w:rPr>
      <w:rFonts w:eastAsiaTheme="minorHAnsi"/>
    </w:rPr>
  </w:style>
  <w:style w:type="paragraph" w:customStyle="1" w:styleId="49C4FBCB9A1B4686BEE20F90A04B9589">
    <w:name w:val="49C4FBCB9A1B4686BEE20F90A04B9589"/>
    <w:rsid w:val="005F53B5"/>
    <w:pPr>
      <w:spacing w:after="300" w:line="276" w:lineRule="auto"/>
    </w:pPr>
    <w:rPr>
      <w:rFonts w:eastAsiaTheme="minorHAnsi"/>
    </w:rPr>
  </w:style>
  <w:style w:type="paragraph" w:customStyle="1" w:styleId="C8CEAE95DF7B40CCA39BE1DBB2A49547">
    <w:name w:val="C8CEAE95DF7B40CCA39BE1DBB2A49547"/>
    <w:rsid w:val="005F53B5"/>
    <w:pPr>
      <w:spacing w:after="300" w:line="276" w:lineRule="auto"/>
    </w:pPr>
    <w:rPr>
      <w:rFonts w:eastAsiaTheme="minorHAnsi"/>
    </w:rPr>
  </w:style>
  <w:style w:type="paragraph" w:customStyle="1" w:styleId="CF47E09D70BC497987A2E8AB21525F50">
    <w:name w:val="CF47E09D70BC497987A2E8AB21525F50"/>
    <w:rsid w:val="005F53B5"/>
    <w:pPr>
      <w:spacing w:after="300" w:line="276" w:lineRule="auto"/>
    </w:pPr>
    <w:rPr>
      <w:rFonts w:eastAsiaTheme="minorHAnsi"/>
    </w:rPr>
  </w:style>
  <w:style w:type="paragraph" w:customStyle="1" w:styleId="B7685A94C96E49DCA13A1434E03D80B8">
    <w:name w:val="B7685A94C96E49DCA13A1434E03D80B8"/>
    <w:rsid w:val="005F53B5"/>
    <w:pPr>
      <w:spacing w:after="300" w:line="276" w:lineRule="auto"/>
    </w:pPr>
    <w:rPr>
      <w:rFonts w:eastAsiaTheme="minorHAnsi"/>
    </w:rPr>
  </w:style>
  <w:style w:type="paragraph" w:customStyle="1" w:styleId="14800FEED9994795A9D0EBAF6049E5E1">
    <w:name w:val="14800FEED9994795A9D0EBAF6049E5E1"/>
    <w:rsid w:val="005F53B5"/>
    <w:pPr>
      <w:spacing w:after="300" w:line="276" w:lineRule="auto"/>
    </w:pPr>
    <w:rPr>
      <w:rFonts w:eastAsiaTheme="minorHAnsi"/>
    </w:rPr>
  </w:style>
  <w:style w:type="paragraph" w:customStyle="1" w:styleId="BA5DE45A02214564A2E09A8EEFF6113B">
    <w:name w:val="BA5DE45A02214564A2E09A8EEFF6113B"/>
    <w:rsid w:val="005F53B5"/>
    <w:pPr>
      <w:spacing w:after="300" w:line="276" w:lineRule="auto"/>
    </w:pPr>
    <w:rPr>
      <w:rFonts w:eastAsiaTheme="minorHAnsi"/>
    </w:rPr>
  </w:style>
  <w:style w:type="paragraph" w:customStyle="1" w:styleId="B95B8F11DB3E49AD8A04128A220A10F7">
    <w:name w:val="B95B8F11DB3E49AD8A04128A220A10F7"/>
    <w:rsid w:val="005F53B5"/>
    <w:pPr>
      <w:spacing w:after="300" w:line="276" w:lineRule="auto"/>
    </w:pPr>
    <w:rPr>
      <w:rFonts w:eastAsiaTheme="minorHAnsi"/>
    </w:rPr>
  </w:style>
  <w:style w:type="paragraph" w:customStyle="1" w:styleId="45DAE3E7D1294F2EA4385BBB16E33FD3">
    <w:name w:val="45DAE3E7D1294F2EA4385BBB16E33FD3"/>
    <w:rsid w:val="005F53B5"/>
    <w:pPr>
      <w:spacing w:after="300" w:line="276" w:lineRule="auto"/>
    </w:pPr>
    <w:rPr>
      <w:rFonts w:eastAsiaTheme="minorHAnsi"/>
    </w:rPr>
  </w:style>
  <w:style w:type="paragraph" w:customStyle="1" w:styleId="3436AC07C01546CFA412289879E89E4A">
    <w:name w:val="3436AC07C01546CFA412289879E89E4A"/>
    <w:rsid w:val="005F53B5"/>
    <w:pPr>
      <w:spacing w:after="300" w:line="276" w:lineRule="auto"/>
    </w:pPr>
    <w:rPr>
      <w:rFonts w:eastAsiaTheme="minorHAnsi"/>
    </w:rPr>
  </w:style>
  <w:style w:type="paragraph" w:customStyle="1" w:styleId="1847513F89A8476FB0E96E1257E15C07">
    <w:name w:val="1847513F89A8476FB0E96E1257E15C07"/>
    <w:rsid w:val="005F53B5"/>
    <w:pPr>
      <w:spacing w:after="300" w:line="276" w:lineRule="auto"/>
    </w:pPr>
    <w:rPr>
      <w:rFonts w:eastAsiaTheme="minorHAnsi"/>
    </w:rPr>
  </w:style>
  <w:style w:type="paragraph" w:customStyle="1" w:styleId="EC847E5C54B846809FA35971FF79EA57">
    <w:name w:val="EC847E5C54B846809FA35971FF79EA57"/>
    <w:rsid w:val="005F53B5"/>
    <w:pPr>
      <w:spacing w:after="300" w:line="276" w:lineRule="auto"/>
    </w:pPr>
    <w:rPr>
      <w:rFonts w:eastAsiaTheme="minorHAnsi"/>
    </w:rPr>
  </w:style>
  <w:style w:type="paragraph" w:customStyle="1" w:styleId="66E61EE62C5F4F0CA1BACA2CF276911A">
    <w:name w:val="66E61EE62C5F4F0CA1BACA2CF276911A"/>
    <w:rsid w:val="005F53B5"/>
    <w:pPr>
      <w:spacing w:after="300" w:line="276" w:lineRule="auto"/>
    </w:pPr>
    <w:rPr>
      <w:rFonts w:eastAsiaTheme="minorHAnsi"/>
    </w:rPr>
  </w:style>
  <w:style w:type="paragraph" w:customStyle="1" w:styleId="51D225C8E23C464789D70201B0ED0B32">
    <w:name w:val="51D225C8E23C464789D70201B0ED0B32"/>
    <w:rsid w:val="005F53B5"/>
    <w:pPr>
      <w:spacing w:after="300" w:line="276" w:lineRule="auto"/>
    </w:pPr>
    <w:rPr>
      <w:rFonts w:eastAsiaTheme="minorHAnsi"/>
    </w:rPr>
  </w:style>
  <w:style w:type="paragraph" w:customStyle="1" w:styleId="5C81C01FB37141019B1A79DAFF2412A0">
    <w:name w:val="5C81C01FB37141019B1A79DAFF2412A0"/>
    <w:rsid w:val="005F53B5"/>
    <w:pPr>
      <w:spacing w:after="300" w:line="276" w:lineRule="auto"/>
    </w:pPr>
    <w:rPr>
      <w:rFonts w:eastAsiaTheme="minorHAnsi"/>
    </w:rPr>
  </w:style>
  <w:style w:type="paragraph" w:customStyle="1" w:styleId="C7A1E7805DA9421E93037573C62972AA">
    <w:name w:val="C7A1E7805DA9421E93037573C62972AA"/>
    <w:rsid w:val="005F53B5"/>
    <w:pPr>
      <w:spacing w:after="300" w:line="276" w:lineRule="auto"/>
    </w:pPr>
    <w:rPr>
      <w:rFonts w:eastAsiaTheme="minorHAnsi"/>
    </w:rPr>
  </w:style>
  <w:style w:type="paragraph" w:customStyle="1" w:styleId="5888E26F5C734D22B3506B5F57443882">
    <w:name w:val="5888E26F5C734D22B3506B5F57443882"/>
    <w:rsid w:val="005F53B5"/>
    <w:pPr>
      <w:spacing w:after="300" w:line="276" w:lineRule="auto"/>
    </w:pPr>
    <w:rPr>
      <w:rFonts w:eastAsiaTheme="minorHAnsi"/>
    </w:rPr>
  </w:style>
  <w:style w:type="paragraph" w:customStyle="1" w:styleId="983EDB8E936A493AA2860A7D6852E0DD">
    <w:name w:val="983EDB8E936A493AA2860A7D6852E0DD"/>
    <w:rsid w:val="005F53B5"/>
    <w:pPr>
      <w:spacing w:after="300" w:line="276" w:lineRule="auto"/>
    </w:pPr>
    <w:rPr>
      <w:rFonts w:eastAsiaTheme="minorHAnsi"/>
    </w:rPr>
  </w:style>
  <w:style w:type="paragraph" w:customStyle="1" w:styleId="C657085DD1A84A30833B71B977C318A41">
    <w:name w:val="C657085DD1A84A30833B71B977C318A41"/>
    <w:rsid w:val="005F53B5"/>
    <w:pPr>
      <w:spacing w:after="300" w:line="276" w:lineRule="auto"/>
    </w:pPr>
    <w:rPr>
      <w:rFonts w:eastAsiaTheme="minorHAnsi"/>
    </w:rPr>
  </w:style>
  <w:style w:type="paragraph" w:customStyle="1" w:styleId="F328F8F3A1B9422486CDF617FA49DD121">
    <w:name w:val="F328F8F3A1B9422486CDF617FA49DD121"/>
    <w:rsid w:val="005F53B5"/>
    <w:pPr>
      <w:spacing w:after="300" w:line="276" w:lineRule="auto"/>
    </w:pPr>
    <w:rPr>
      <w:rFonts w:eastAsiaTheme="minorHAnsi"/>
    </w:rPr>
  </w:style>
  <w:style w:type="paragraph" w:customStyle="1" w:styleId="A18E85BCCDC74A68AA55FC40AB643771">
    <w:name w:val="A18E85BCCDC74A68AA55FC40AB643771"/>
    <w:rsid w:val="005F53B5"/>
    <w:pPr>
      <w:spacing w:after="300" w:line="276" w:lineRule="auto"/>
    </w:pPr>
    <w:rPr>
      <w:rFonts w:eastAsiaTheme="minorHAnsi"/>
    </w:rPr>
  </w:style>
  <w:style w:type="paragraph" w:customStyle="1" w:styleId="00004400CB4F4906B93C11ECA45666B61">
    <w:name w:val="00004400CB4F4906B93C11ECA45666B61"/>
    <w:rsid w:val="005F53B5"/>
    <w:pPr>
      <w:spacing w:after="300" w:line="276" w:lineRule="auto"/>
    </w:pPr>
    <w:rPr>
      <w:rFonts w:eastAsiaTheme="minorHAnsi"/>
    </w:rPr>
  </w:style>
  <w:style w:type="paragraph" w:customStyle="1" w:styleId="11012F6EC36E428A9998A6AF3E50EB14">
    <w:name w:val="11012F6EC36E428A9998A6AF3E50EB14"/>
    <w:rsid w:val="005F53B5"/>
    <w:pPr>
      <w:spacing w:after="300" w:line="276" w:lineRule="auto"/>
    </w:pPr>
    <w:rPr>
      <w:rFonts w:eastAsiaTheme="minorHAnsi"/>
    </w:rPr>
  </w:style>
  <w:style w:type="paragraph" w:customStyle="1" w:styleId="42C97697EE114C639BF26600A13F879A">
    <w:name w:val="42C97697EE114C639BF26600A13F879A"/>
    <w:rsid w:val="005F53B5"/>
    <w:pPr>
      <w:spacing w:after="300" w:line="276" w:lineRule="auto"/>
    </w:pPr>
    <w:rPr>
      <w:rFonts w:eastAsiaTheme="minorHAnsi"/>
    </w:rPr>
  </w:style>
  <w:style w:type="paragraph" w:customStyle="1" w:styleId="FEC877D87A074E4FAB40BE98F0C1534C">
    <w:name w:val="FEC877D87A074E4FAB40BE98F0C1534C"/>
    <w:rsid w:val="005F53B5"/>
    <w:pPr>
      <w:spacing w:after="3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Personal Letterhead">
  <a:themeElements>
    <a:clrScheme name="Label LS1-05">
      <a:dk1>
        <a:sysClr val="windowText" lastClr="000000"/>
      </a:dk1>
      <a:lt1>
        <a:sysClr val="window" lastClr="FFFFFF"/>
      </a:lt1>
      <a:dk2>
        <a:srgbClr val="2C3644"/>
      </a:dk2>
      <a:lt2>
        <a:srgbClr val="FFFFFF"/>
      </a:lt2>
      <a:accent1>
        <a:srgbClr val="C3EA1F"/>
      </a:accent1>
      <a:accent2>
        <a:srgbClr val="9DCB08"/>
      </a:accent2>
      <a:accent3>
        <a:srgbClr val="10A48E"/>
      </a:accent3>
      <a:accent4>
        <a:srgbClr val="17C0A3"/>
      </a:accent4>
      <a:accent5>
        <a:srgbClr val="044F44"/>
      </a:accent5>
      <a:accent6>
        <a:srgbClr val="2C3644"/>
      </a:accent6>
      <a:hlink>
        <a:srgbClr val="10A48E"/>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EC855-EEBD-4127-9FE8-3C859C2AB8A1}">
  <ds:schemaRefs>
    <ds:schemaRef ds:uri="http://schemas.microsoft.com/sharepoint/v3/contenttype/forms"/>
  </ds:schemaRefs>
</ds:datastoreItem>
</file>

<file path=customXml/itemProps2.xml><?xml version="1.0" encoding="utf-8"?>
<ds:datastoreItem xmlns:ds="http://schemas.openxmlformats.org/officeDocument/2006/customXml" ds:itemID="{6D1378AA-C410-4A11-8FB3-95FF0DA9DBB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BF0F106-CEAE-4322-8B5D-B69A5040D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BC2341-1D44-4B8A-8B4A-D6AF424A133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C:\Users\SobiAhmed\AppData\Roaming\Microsoft\Templates\Modern capsules fax cover.dotx</Template>
  <TotalTime>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2025-05-19T07:27:00Z</dcterms:created>
  <dcterms:modified xsi:type="dcterms:W3CDTF">2025-05-20T02:17:00Z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