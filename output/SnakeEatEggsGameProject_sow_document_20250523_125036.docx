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9B827" w14:textId="01EC2AF3" w:rsidR="00E83A87" w:rsidRDefault="00E83A87" w:rsidP="004B3439">
      <w:pPr>
        <w:spacing w:after="0"/>
        <w:jc w:val="center"/>
        <w:rPr>
          <w:b/>
          <w:color w:val="1D5C63"/>
          <w:sz w:val="44"/>
          <w:szCs w:val="44"/>
        </w:rPr>
      </w:pPr>
      <w:r w:rsidRPr="004B3439">
        <w:rPr>
          <w:b/>
          <w:color w:val="1D5C63"/>
          <w:sz w:val="44"/>
          <w:szCs w:val="44"/>
        </w:rPr>
        <w:t>Simple Statement of Work Template</w:t>
      </w:r>
    </w:p>
    <w:p w14:paraId="5C386752" w14:textId="77777777" w:rsidR="004B3439" w:rsidRPr="00D159A2" w:rsidRDefault="004B3439" w:rsidP="00D159A2"/>
    <w:p w14:paraId="0F7AAA87" w14:textId="3CC8F58B" w:rsidR="00E83A87" w:rsidRPr="00356576" w:rsidRDefault="00E83A87" w:rsidP="00341BD0">
      <w:pPr>
        <w:spacing w:before="40" w:after="160"/>
        <w:rPr>
          <w:b/>
          <w:color w:val="000000" w:themeColor="text1"/>
          <w:sz w:val="24"/>
          <w:szCs w:val="24"/>
        </w:rPr>
      </w:pPr>
      <w:r w:rsidRPr="00356576">
        <w:rPr>
          <w:b/>
          <w:color w:val="000000" w:themeColor="text1"/>
          <w:sz w:val="24"/>
          <w:szCs w:val="24"/>
        </w:rPr>
        <w:t>Project Title:</w:t>
      </w:r>
      <w:r w:rsidR="00AB1BE8">
        <w:rPr>
          <w:b/>
          <w:color w:val="000000" w:themeColor="text1"/>
          <w:sz w:val="24"/>
          <w:szCs w:val="24"/>
        </w:rPr>
        <w:t xml:space="preserve"> </w:t>
      </w:r>
      <w:r w:rsidR="00795E3A">
        <w:rPr>
          <w:b/>
          <w:color w:val="000000" w:themeColor="text1"/>
          <w:sz w:val="24"/>
          <w:szCs w:val="24"/>
        </w:rPr>
        <w:t>SnakeEatEggsGameProject</w:t>
      </w:r>
    </w:p>
    <w:p w14:paraId="6FECC845" w14:textId="4A39BF12" w:rsidR="00E83A87" w:rsidRPr="00356576" w:rsidRDefault="00E83A87" w:rsidP="00341BD0">
      <w:pPr>
        <w:spacing w:before="40" w:after="160"/>
        <w:rPr>
          <w:b/>
          <w:color w:val="000000" w:themeColor="text1"/>
          <w:sz w:val="24"/>
          <w:szCs w:val="24"/>
        </w:rPr>
      </w:pPr>
      <w:r w:rsidRPr="00356576">
        <w:rPr>
          <w:b/>
          <w:color w:val="000000" w:themeColor="text1"/>
          <w:sz w:val="24"/>
          <w:szCs w:val="24"/>
        </w:rPr>
        <w:t xml:space="preserve">SOW Version: </w:t>
      </w:r>
      <w:sdt>
        <w:sdtPr>
          <w:rPr>
            <w:b/>
            <w:color w:val="000000" w:themeColor="text1"/>
            <w:sz w:val="24"/>
            <w:szCs w:val="24"/>
          </w:rPr>
          <w:id w:val="1272598008"/>
          <w:placeholder>
            <w:docPart w:val="04F5C050CCEA4130BDC4AF1676BD4C11"/>
          </w:placeholder>
        </w:sdtPr>
        <w:sdtContent>
          <w:r w:rsidR="00856255">
            <w:rPr>
              <w:b/>
              <w:color w:val="000000" w:themeColor="text1"/>
              <w:sz w:val="24"/>
              <w:szCs w:val="24"/>
            </w:rPr>
            <w:t>1.0</w:t>
          </w:r>
        </w:sdtContent>
      </w:sdt>
    </w:p>
    <w:p w14:paraId="4E6975B7" w14:textId="1CE82D72" w:rsidR="00E83A87" w:rsidRPr="00356576" w:rsidRDefault="00E83A87" w:rsidP="00341BD0">
      <w:pPr>
        <w:spacing w:before="40" w:after="160"/>
        <w:rPr>
          <w:b/>
          <w:color w:val="000000" w:themeColor="text1"/>
          <w:sz w:val="24"/>
          <w:szCs w:val="24"/>
        </w:rPr>
      </w:pPr>
      <w:r w:rsidRPr="00356576">
        <w:rPr>
          <w:b/>
          <w:color w:val="000000" w:themeColor="text1"/>
          <w:sz w:val="24"/>
          <w:szCs w:val="24"/>
        </w:rPr>
        <w:t xml:space="preserve">Effective Date: </w:t>
      </w:r>
      <w:r w:rsidR="00856255">
        <w:rPr>
          <w:b/>
          <w:color w:val="000000" w:themeColor="text1"/>
          <w:sz w:val="24"/>
          <w:szCs w:val="24"/>
        </w:rPr>
        <w:t>2024-05-08</w:t>
      </w:r>
    </w:p>
    <w:p w14:paraId="3ED5C659" w14:textId="179359F3" w:rsidR="00E83A87" w:rsidRPr="000D73FE" w:rsidRDefault="00E83A87" w:rsidP="005C4DA5">
      <w:pPr>
        <w:spacing w:before="40" w:after="40"/>
        <w:rPr>
          <w:b/>
          <w:color w:val="1D5C63"/>
          <w:sz w:val="28"/>
          <w:szCs w:val="24"/>
        </w:rPr>
      </w:pPr>
      <w:r w:rsidRPr="000D73FE">
        <w:rPr>
          <w:b/>
          <w:color w:val="1D5C63"/>
          <w:sz w:val="28"/>
          <w:szCs w:val="24"/>
        </w:rPr>
        <w:t xml:space="preserve">Parties </w:t>
      </w:r>
      <w:r w:rsidRPr="005173F6">
        <w:rPr>
          <w:b/>
          <w:color w:val="1D5C63"/>
          <w:sz w:val="28"/>
          <w:szCs w:val="24"/>
        </w:rPr>
        <w:t>Involved</w:t>
      </w:r>
      <w:r w:rsidRPr="000D73FE">
        <w:rPr>
          <w:b/>
          <w:color w:val="1D5C63"/>
          <w:sz w:val="28"/>
          <w:szCs w:val="24"/>
        </w:rPr>
        <w:t>:</w:t>
      </w:r>
    </w:p>
    <w:tbl>
      <w:tblPr>
        <w:tblStyle w:val="af0"/>
        <w:tblW w:w="1071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4"/>
        <w:gridCol w:w="4316"/>
        <w:gridCol w:w="1170"/>
        <w:gridCol w:w="4140"/>
      </w:tblGrid>
      <w:tr w:rsidR="00356576" w:rsidRPr="00356576" w14:paraId="610DC62D" w14:textId="77777777" w:rsidTr="005173F6">
        <w:tc>
          <w:tcPr>
            <w:tcW w:w="5400" w:type="dxa"/>
            <w:gridSpan w:val="2"/>
            <w:tcBorders>
              <w:top w:val="single" w:sz="4" w:space="0" w:color="1D5C63"/>
              <w:left w:val="single" w:sz="4" w:space="0" w:color="1D5C63"/>
              <w:right w:val="single" w:sz="4" w:space="0" w:color="1D5C63"/>
            </w:tcBorders>
            <w:shd w:val="clear" w:color="auto" w:fill="1D5C63"/>
          </w:tcPr>
          <w:p w14:paraId="1FE8F26E" w14:textId="549F87AC" w:rsidR="008E1C29" w:rsidRPr="005173F6" w:rsidRDefault="00760956" w:rsidP="008E1C29">
            <w:pPr>
              <w:spacing w:before="40" w:after="40"/>
              <w:rPr>
                <w:b/>
                <w:color w:val="FFFFFF" w:themeColor="background1"/>
                <w:sz w:val="24"/>
                <w:szCs w:val="24"/>
              </w:rPr>
            </w:pPr>
            <w:r w:rsidRPr="005173F6">
              <w:rPr>
                <w:b/>
                <w:color w:val="FFFFFF" w:themeColor="background1"/>
                <w:sz w:val="24"/>
                <w:szCs w:val="24"/>
              </w:rPr>
              <w:t>Client:</w:t>
            </w:r>
          </w:p>
        </w:tc>
        <w:tc>
          <w:tcPr>
            <w:tcW w:w="5310" w:type="dxa"/>
            <w:gridSpan w:val="2"/>
            <w:tcBorders>
              <w:top w:val="single" w:sz="4" w:space="0" w:color="1D5C63"/>
              <w:left w:val="single" w:sz="4" w:space="0" w:color="1D5C63"/>
              <w:right w:val="single" w:sz="4" w:space="0" w:color="1D5C63"/>
            </w:tcBorders>
            <w:shd w:val="clear" w:color="auto" w:fill="1D5C63"/>
          </w:tcPr>
          <w:p w14:paraId="46A91EC2" w14:textId="15F2AF52" w:rsidR="008E1C29" w:rsidRPr="005173F6" w:rsidRDefault="00760956" w:rsidP="008E1C29">
            <w:pPr>
              <w:spacing w:before="40" w:after="40"/>
              <w:rPr>
                <w:b/>
                <w:color w:val="FFFFFF" w:themeColor="background1"/>
                <w:sz w:val="24"/>
                <w:szCs w:val="24"/>
              </w:rPr>
            </w:pPr>
            <w:r w:rsidRPr="005173F6">
              <w:rPr>
                <w:b/>
                <w:color w:val="FFFFFF" w:themeColor="background1"/>
                <w:sz w:val="24"/>
                <w:szCs w:val="24"/>
              </w:rPr>
              <w:t>Contractor</w:t>
            </w:r>
            <w:r w:rsidR="00EE7630" w:rsidRPr="005173F6">
              <w:rPr>
                <w:b/>
                <w:color w:val="FFFFFF" w:themeColor="background1"/>
                <w:sz w:val="24"/>
                <w:szCs w:val="24"/>
              </w:rPr>
              <w:t xml:space="preserve"> </w:t>
            </w:r>
            <w:r w:rsidRPr="005173F6">
              <w:rPr>
                <w:b/>
                <w:color w:val="FFFFFF" w:themeColor="background1"/>
                <w:sz w:val="24"/>
                <w:szCs w:val="24"/>
              </w:rPr>
              <w:t>/</w:t>
            </w:r>
            <w:r w:rsidR="00EE7630" w:rsidRPr="005173F6">
              <w:rPr>
                <w:b/>
                <w:color w:val="FFFFFF" w:themeColor="background1"/>
                <w:sz w:val="24"/>
                <w:szCs w:val="24"/>
              </w:rPr>
              <w:t xml:space="preserve"> </w:t>
            </w:r>
            <w:r w:rsidRPr="005173F6">
              <w:rPr>
                <w:b/>
                <w:color w:val="FFFFFF" w:themeColor="background1"/>
                <w:sz w:val="24"/>
                <w:szCs w:val="24"/>
              </w:rPr>
              <w:t>Supplier:</w:t>
            </w:r>
          </w:p>
        </w:tc>
      </w:tr>
      <w:tr w:rsidR="00356576" w:rsidRPr="00356576" w14:paraId="44598D9A" w14:textId="77777777" w:rsidTr="005173F6">
        <w:tc>
          <w:tcPr>
            <w:tcW w:w="1084" w:type="dxa"/>
          </w:tcPr>
          <w:p w14:paraId="6CFC9101" w14:textId="34FD2A09" w:rsidR="003F7372" w:rsidRPr="00356576" w:rsidRDefault="003F7372" w:rsidP="00C46B69">
            <w:pPr>
              <w:spacing w:before="80" w:after="40"/>
              <w:rPr>
                <w:b/>
                <w:color w:val="000000" w:themeColor="text1"/>
                <w:sz w:val="24"/>
                <w:szCs w:val="24"/>
              </w:rPr>
            </w:pPr>
            <w:r w:rsidRPr="00356576">
              <w:rPr>
                <w:b/>
                <w:color w:val="000000" w:themeColor="text1"/>
                <w:sz w:val="24"/>
                <w:szCs w:val="24"/>
              </w:rPr>
              <w:t>Name:</w:t>
            </w:r>
          </w:p>
        </w:tc>
        <w:sdt>
          <w:sdtPr>
            <w:rPr>
              <w:b/>
              <w:color w:val="000000" w:themeColor="text1"/>
              <w:sz w:val="24"/>
              <w:szCs w:val="24"/>
            </w:rPr>
            <w:id w:val="-1667854376"/>
            <w:placeholder>
              <w:docPart w:val="F7D9C3186C394B279904DE33AC47FB8F"/>
            </w:placeholder>
          </w:sdtPr>
          <w:sdtContent>
            <w:tc>
              <w:tcPr>
                <w:tcW w:w="4316" w:type="dxa"/>
              </w:tcPr>
              <w:p w14:paraId="08EA3A80" w14:textId="15430A12" w:rsidR="003F7372" w:rsidRPr="00356576" w:rsidRDefault="00856255" w:rsidP="00C46B69">
                <w:pPr>
                  <w:spacing w:before="80" w:after="40"/>
                  <w:rPr>
                    <w:b/>
                    <w:color w:val="000000" w:themeColor="text1"/>
                    <w:sz w:val="24"/>
                    <w:szCs w:val="24"/>
                  </w:rPr>
                </w:pPr>
                <w:r>
                  <w:rPr>
                    <w:b/>
                    <w:color w:val="000000" w:themeColor="text1"/>
                    <w:sz w:val="24"/>
                    <w:szCs w:val="24"/>
                  </w:rPr>
                  <w:t>John Doe</w:t>
                </w:r>
              </w:p>
            </w:tc>
          </w:sdtContent>
        </w:sdt>
        <w:tc>
          <w:tcPr>
            <w:tcW w:w="1170" w:type="dxa"/>
          </w:tcPr>
          <w:p w14:paraId="35E7ADDC" w14:textId="4B12B714" w:rsidR="003F7372" w:rsidRPr="00356576" w:rsidRDefault="003F7372" w:rsidP="00C46B69">
            <w:pPr>
              <w:spacing w:before="80" w:after="40"/>
              <w:rPr>
                <w:b/>
                <w:color w:val="000000" w:themeColor="text1"/>
                <w:sz w:val="24"/>
                <w:szCs w:val="24"/>
              </w:rPr>
            </w:pPr>
            <w:r w:rsidRPr="00356576">
              <w:rPr>
                <w:b/>
                <w:color w:val="000000" w:themeColor="text1"/>
                <w:sz w:val="24"/>
                <w:szCs w:val="24"/>
              </w:rPr>
              <w:t>Name:</w:t>
            </w:r>
          </w:p>
        </w:tc>
        <w:sdt>
          <w:sdtPr>
            <w:rPr>
              <w:b/>
              <w:color w:val="000000" w:themeColor="text1"/>
              <w:sz w:val="24"/>
              <w:szCs w:val="24"/>
            </w:rPr>
            <w:id w:val="-1246409072"/>
            <w:placeholder>
              <w:docPart w:val="D6BA0064240F4AA3B7E1AD64365B2D59"/>
            </w:placeholder>
          </w:sdtPr>
          <w:sdtContent>
            <w:tc>
              <w:tcPr>
                <w:tcW w:w="4140" w:type="dxa"/>
              </w:tcPr>
              <w:p w14:paraId="156E5257" w14:textId="1C014B82" w:rsidR="003F7372" w:rsidRPr="00356576" w:rsidRDefault="00056153" w:rsidP="00C46B69">
                <w:pPr>
                  <w:spacing w:before="80" w:after="40"/>
                  <w:rPr>
                    <w:b/>
                    <w:color w:val="000000" w:themeColor="text1"/>
                    <w:sz w:val="24"/>
                    <w:szCs w:val="24"/>
                  </w:rPr>
                </w:pPr>
                <w:r>
                  <w:rPr>
                    <w:b/>
                    <w:color w:val="000000" w:themeColor="text1"/>
                    <w:sz w:val="24"/>
                    <w:szCs w:val="24"/>
                  </w:rPr>
                  <w:t>Jane Smith</w:t>
                </w:r>
              </w:p>
            </w:tc>
          </w:sdtContent>
        </w:sdt>
      </w:tr>
      <w:tr w:rsidR="00356576" w:rsidRPr="00356576" w14:paraId="303C4C30" w14:textId="77777777" w:rsidTr="005173F6">
        <w:tc>
          <w:tcPr>
            <w:tcW w:w="1084" w:type="dxa"/>
          </w:tcPr>
          <w:p w14:paraId="70C9DEE1" w14:textId="6D20E77E" w:rsidR="003F7372" w:rsidRPr="00356576" w:rsidRDefault="003F7372" w:rsidP="003F7372">
            <w:pPr>
              <w:spacing w:before="40" w:after="40"/>
              <w:rPr>
                <w:b/>
                <w:color w:val="000000" w:themeColor="text1"/>
                <w:sz w:val="24"/>
                <w:szCs w:val="24"/>
              </w:rPr>
            </w:pPr>
            <w:r w:rsidRPr="00356576">
              <w:rPr>
                <w:b/>
                <w:color w:val="000000" w:themeColor="text1"/>
                <w:sz w:val="24"/>
                <w:szCs w:val="24"/>
              </w:rPr>
              <w:t>Address:</w:t>
            </w:r>
          </w:p>
        </w:tc>
        <w:sdt>
          <w:sdtPr>
            <w:rPr>
              <w:b/>
              <w:color w:val="000000" w:themeColor="text1"/>
              <w:sz w:val="24"/>
              <w:szCs w:val="24"/>
            </w:rPr>
            <w:id w:val="1689722890"/>
            <w:placeholder>
              <w:docPart w:val="743E15EFAB2148368A8AB88071E2D08F"/>
            </w:placeholder>
          </w:sdtPr>
          <w:sdtContent>
            <w:tc>
              <w:tcPr>
                <w:tcW w:w="4316" w:type="dxa"/>
              </w:tcPr>
              <w:p w14:paraId="0B784BE3" w14:textId="00474EB5" w:rsidR="003F7372" w:rsidRPr="00356576" w:rsidRDefault="00856255" w:rsidP="003F7372">
                <w:pPr>
                  <w:spacing w:before="40" w:after="40"/>
                  <w:rPr>
                    <w:b/>
                    <w:color w:val="000000" w:themeColor="text1"/>
                    <w:sz w:val="24"/>
                    <w:szCs w:val="24"/>
                  </w:rPr>
                </w:pPr>
                <w:r>
                  <w:rPr>
                    <w:b/>
                    <w:color w:val="000000" w:themeColor="text1"/>
                    <w:sz w:val="24"/>
                    <w:szCs w:val="24"/>
                  </w:rPr>
                  <w:t>123 Main St, Anytown, USA</w:t>
                </w:r>
              </w:p>
            </w:tc>
          </w:sdtContent>
        </w:sdt>
        <w:tc>
          <w:tcPr>
            <w:tcW w:w="1170" w:type="dxa"/>
          </w:tcPr>
          <w:p w14:paraId="4681ABF2" w14:textId="2806609F" w:rsidR="003F7372" w:rsidRPr="00356576" w:rsidRDefault="003F7372" w:rsidP="003F7372">
            <w:pPr>
              <w:spacing w:before="40" w:after="40"/>
              <w:rPr>
                <w:b/>
                <w:color w:val="000000" w:themeColor="text1"/>
                <w:sz w:val="24"/>
                <w:szCs w:val="24"/>
              </w:rPr>
            </w:pPr>
            <w:r w:rsidRPr="00356576">
              <w:rPr>
                <w:b/>
                <w:color w:val="000000" w:themeColor="text1"/>
                <w:sz w:val="24"/>
                <w:szCs w:val="24"/>
              </w:rPr>
              <w:t>Address:</w:t>
            </w:r>
          </w:p>
        </w:tc>
        <w:sdt>
          <w:sdtPr>
            <w:rPr>
              <w:b/>
              <w:color w:val="000000" w:themeColor="text1"/>
              <w:sz w:val="24"/>
              <w:szCs w:val="24"/>
            </w:rPr>
            <w:id w:val="-914087165"/>
            <w:placeholder>
              <w:docPart w:val="EE1322CE78804695BCE1B137ADDFD2B2"/>
            </w:placeholder>
          </w:sdtPr>
          <w:sdtContent>
            <w:tc>
              <w:tcPr>
                <w:tcW w:w="4140" w:type="dxa"/>
              </w:tcPr>
              <w:p w14:paraId="2103F78B" w14:textId="75F0702B" w:rsidR="003F7372" w:rsidRPr="00356576" w:rsidRDefault="00056153" w:rsidP="000D100A">
                <w:pPr>
                  <w:spacing w:before="40" w:after="40"/>
                  <w:rPr>
                    <w:b/>
                    <w:color w:val="000000" w:themeColor="text1"/>
                    <w:sz w:val="24"/>
                    <w:szCs w:val="24"/>
                  </w:rPr>
                </w:pPr>
                <w:r>
                  <w:rPr>
                    <w:b/>
                    <w:color w:val="000000" w:themeColor="text1"/>
                    <w:sz w:val="24"/>
                    <w:szCs w:val="24"/>
                  </w:rPr>
                  <w:t>456 Elm St, Othertown, USA</w:t>
                </w:r>
              </w:p>
            </w:tc>
          </w:sdtContent>
        </w:sdt>
      </w:tr>
      <w:tr w:rsidR="00356576" w:rsidRPr="00356576" w14:paraId="3EA1FA3B" w14:textId="77777777" w:rsidTr="005173F6">
        <w:tc>
          <w:tcPr>
            <w:tcW w:w="1084" w:type="dxa"/>
          </w:tcPr>
          <w:p w14:paraId="7CEAEEFA" w14:textId="507278CA" w:rsidR="003F7372" w:rsidRPr="00356576" w:rsidRDefault="003F7372" w:rsidP="003F7372">
            <w:pPr>
              <w:spacing w:before="40" w:after="40"/>
              <w:rPr>
                <w:b/>
                <w:color w:val="000000" w:themeColor="text1"/>
                <w:sz w:val="24"/>
                <w:szCs w:val="24"/>
              </w:rPr>
            </w:pPr>
            <w:r w:rsidRPr="00356576">
              <w:rPr>
                <w:b/>
                <w:color w:val="000000" w:themeColor="text1"/>
                <w:sz w:val="24"/>
                <w:szCs w:val="24"/>
              </w:rPr>
              <w:t>Phone:</w:t>
            </w:r>
          </w:p>
        </w:tc>
        <w:sdt>
          <w:sdtPr>
            <w:rPr>
              <w:b/>
              <w:color w:val="000000" w:themeColor="text1"/>
              <w:sz w:val="24"/>
              <w:szCs w:val="24"/>
            </w:rPr>
            <w:id w:val="-123623351"/>
            <w:placeholder>
              <w:docPart w:val="F172B9BA6DC243409A33CCE2A1F21519"/>
            </w:placeholder>
          </w:sdtPr>
          <w:sdtContent>
            <w:tc>
              <w:tcPr>
                <w:tcW w:w="4316" w:type="dxa"/>
              </w:tcPr>
              <w:p w14:paraId="5BDEF710" w14:textId="39F868EE" w:rsidR="003F7372" w:rsidRPr="00356576" w:rsidRDefault="00856255" w:rsidP="003F7372">
                <w:pPr>
                  <w:spacing w:before="40" w:after="40"/>
                  <w:rPr>
                    <w:b/>
                    <w:color w:val="000000" w:themeColor="text1"/>
                    <w:sz w:val="24"/>
                    <w:szCs w:val="24"/>
                  </w:rPr>
                </w:pPr>
                <w:r>
                  <w:rPr>
                    <w:b/>
                    <w:color w:val="000000" w:themeColor="text1"/>
                    <w:sz w:val="24"/>
                    <w:szCs w:val="24"/>
                  </w:rPr>
                  <w:t>123-456-7890</w:t>
                </w:r>
              </w:p>
            </w:tc>
          </w:sdtContent>
        </w:sdt>
        <w:tc>
          <w:tcPr>
            <w:tcW w:w="1170" w:type="dxa"/>
          </w:tcPr>
          <w:p w14:paraId="0ADE32AC" w14:textId="17B56BE3" w:rsidR="003F7372" w:rsidRPr="00356576" w:rsidRDefault="003F7372" w:rsidP="003F7372">
            <w:pPr>
              <w:spacing w:before="40" w:after="40"/>
              <w:rPr>
                <w:b/>
                <w:color w:val="000000" w:themeColor="text1"/>
                <w:sz w:val="24"/>
                <w:szCs w:val="24"/>
              </w:rPr>
            </w:pPr>
            <w:r w:rsidRPr="00356576">
              <w:rPr>
                <w:b/>
                <w:color w:val="000000" w:themeColor="text1"/>
                <w:sz w:val="24"/>
                <w:szCs w:val="24"/>
              </w:rPr>
              <w:t>Phone:</w:t>
            </w:r>
          </w:p>
        </w:tc>
        <w:sdt>
          <w:sdtPr>
            <w:rPr>
              <w:b/>
              <w:color w:val="000000" w:themeColor="text1"/>
              <w:sz w:val="24"/>
              <w:szCs w:val="24"/>
            </w:rPr>
            <w:id w:val="-142660899"/>
            <w:placeholder>
              <w:docPart w:val="529EF53002364B90B871F27C7F250596"/>
            </w:placeholder>
          </w:sdtPr>
          <w:sdtContent>
            <w:tc>
              <w:tcPr>
                <w:tcW w:w="4140" w:type="dxa"/>
              </w:tcPr>
              <w:p w14:paraId="13B91687" w14:textId="23BF55C5" w:rsidR="003F7372" w:rsidRPr="00356576" w:rsidRDefault="00056153" w:rsidP="000D100A">
                <w:pPr>
                  <w:spacing w:before="40" w:after="40"/>
                  <w:rPr>
                    <w:b/>
                    <w:color w:val="000000" w:themeColor="text1"/>
                    <w:sz w:val="24"/>
                    <w:szCs w:val="24"/>
                  </w:rPr>
                </w:pPr>
                <w:r>
                  <w:rPr>
                    <w:b/>
                    <w:color w:val="000000" w:themeColor="text1"/>
                    <w:sz w:val="24"/>
                    <w:szCs w:val="24"/>
                  </w:rPr>
                  <w:t>987-654-3210</w:t>
                </w:r>
              </w:p>
            </w:tc>
          </w:sdtContent>
        </w:sdt>
      </w:tr>
      <w:tr w:rsidR="00356576" w:rsidRPr="00356576" w14:paraId="3E8506DE" w14:textId="77777777" w:rsidTr="005173F6">
        <w:tc>
          <w:tcPr>
            <w:tcW w:w="1084" w:type="dxa"/>
            <w:tcBorders>
              <w:bottom w:val="single" w:sz="4" w:space="0" w:color="1D5C63"/>
            </w:tcBorders>
          </w:tcPr>
          <w:p w14:paraId="0FA1E896" w14:textId="6B4F24FA" w:rsidR="003F7372" w:rsidRPr="00356576" w:rsidRDefault="003F7372" w:rsidP="00C46B69">
            <w:pPr>
              <w:spacing w:before="40" w:after="80"/>
              <w:rPr>
                <w:b/>
                <w:color w:val="000000" w:themeColor="text1"/>
                <w:sz w:val="24"/>
                <w:szCs w:val="24"/>
              </w:rPr>
            </w:pPr>
            <w:r w:rsidRPr="00356576">
              <w:rPr>
                <w:b/>
                <w:color w:val="000000" w:themeColor="text1"/>
                <w:sz w:val="24"/>
                <w:szCs w:val="24"/>
              </w:rPr>
              <w:t>Email:</w:t>
            </w:r>
          </w:p>
        </w:tc>
        <w:sdt>
          <w:sdtPr>
            <w:rPr>
              <w:b/>
              <w:color w:val="000000" w:themeColor="text1"/>
              <w:sz w:val="24"/>
              <w:szCs w:val="24"/>
            </w:rPr>
            <w:id w:val="1414666158"/>
            <w:placeholder>
              <w:docPart w:val="F6D66EDF6D8D4DE187C0CBD4F8F6FFE8"/>
            </w:placeholder>
          </w:sdtPr>
          <w:sdtContent>
            <w:tc>
              <w:tcPr>
                <w:tcW w:w="4316" w:type="dxa"/>
                <w:tcBorders>
                  <w:bottom w:val="single" w:sz="4" w:space="0" w:color="1D5C63"/>
                </w:tcBorders>
              </w:tcPr>
              <w:p w14:paraId="5164863A" w14:textId="04866A70" w:rsidR="003F7372" w:rsidRPr="00356576" w:rsidRDefault="00856255" w:rsidP="00C46B69">
                <w:pPr>
                  <w:spacing w:before="40" w:after="80"/>
                  <w:rPr>
                    <w:b/>
                    <w:color w:val="000000" w:themeColor="text1"/>
                    <w:sz w:val="24"/>
                    <w:szCs w:val="24"/>
                  </w:rPr>
                </w:pPr>
                <w:r>
                  <w:rPr>
                    <w:b/>
                    <w:color w:val="000000" w:themeColor="text1"/>
                    <w:sz w:val="24"/>
                    <w:szCs w:val="24"/>
                  </w:rPr>
                  <w:t>john.doe@example.com</w:t>
                </w:r>
              </w:p>
            </w:tc>
          </w:sdtContent>
        </w:sdt>
        <w:tc>
          <w:tcPr>
            <w:tcW w:w="1170" w:type="dxa"/>
            <w:tcBorders>
              <w:bottom w:val="single" w:sz="4" w:space="0" w:color="1D5C63"/>
            </w:tcBorders>
          </w:tcPr>
          <w:p w14:paraId="5C46AD66" w14:textId="25F898D1" w:rsidR="003F7372" w:rsidRPr="00356576" w:rsidRDefault="003F7372" w:rsidP="00C46B69">
            <w:pPr>
              <w:spacing w:before="40" w:after="80"/>
              <w:rPr>
                <w:b/>
                <w:color w:val="000000" w:themeColor="text1"/>
                <w:sz w:val="24"/>
                <w:szCs w:val="24"/>
              </w:rPr>
            </w:pPr>
            <w:r w:rsidRPr="00356576">
              <w:rPr>
                <w:b/>
                <w:color w:val="000000" w:themeColor="text1"/>
                <w:sz w:val="24"/>
                <w:szCs w:val="24"/>
              </w:rPr>
              <w:t>Email:</w:t>
            </w:r>
          </w:p>
        </w:tc>
        <w:sdt>
          <w:sdtPr>
            <w:rPr>
              <w:b/>
              <w:color w:val="000000" w:themeColor="text1"/>
              <w:sz w:val="24"/>
              <w:szCs w:val="24"/>
            </w:rPr>
            <w:id w:val="-78832509"/>
            <w:placeholder>
              <w:docPart w:val="C362FB76DB8B4290A445BE7B35B1F448"/>
            </w:placeholder>
          </w:sdtPr>
          <w:sdtContent>
            <w:tc>
              <w:tcPr>
                <w:tcW w:w="4140" w:type="dxa"/>
                <w:tcBorders>
                  <w:bottom w:val="single" w:sz="4" w:space="0" w:color="1D5C63"/>
                </w:tcBorders>
              </w:tcPr>
              <w:p w14:paraId="187E40B4" w14:textId="469F85BB" w:rsidR="003F7372" w:rsidRPr="00356576" w:rsidRDefault="00056153" w:rsidP="00C46B69">
                <w:pPr>
                  <w:spacing w:before="40" w:after="80"/>
                  <w:rPr>
                    <w:b/>
                    <w:color w:val="000000" w:themeColor="text1"/>
                    <w:sz w:val="24"/>
                    <w:szCs w:val="24"/>
                  </w:rPr>
                </w:pPr>
                <w:r>
                  <w:rPr>
                    <w:b/>
                    <w:color w:val="000000" w:themeColor="text1"/>
                    <w:sz w:val="24"/>
                    <w:szCs w:val="24"/>
                  </w:rPr>
                  <w:t>jane.smith@example.com</w:t>
                </w:r>
              </w:p>
            </w:tc>
          </w:sdtContent>
        </w:sdt>
      </w:tr>
    </w:tbl>
    <w:p w14:paraId="26304E23" w14:textId="7E1B623F" w:rsidR="00E83A87" w:rsidRPr="00356576" w:rsidRDefault="00E83A87" w:rsidP="00C46B69">
      <w:pPr>
        <w:spacing w:before="220" w:after="160"/>
        <w:rPr>
          <w:color w:val="000000" w:themeColor="text1"/>
          <w:sz w:val="24"/>
          <w:szCs w:val="24"/>
        </w:rPr>
      </w:pPr>
      <w:r w:rsidRPr="000D73FE">
        <w:rPr>
          <w:b/>
          <w:color w:val="1D5C63"/>
          <w:sz w:val="28"/>
          <w:szCs w:val="24"/>
        </w:rPr>
        <w:t>Scope of Work:</w:t>
      </w:r>
      <w:r w:rsidRPr="000D73FE">
        <w:rPr>
          <w:color w:val="1D5C63"/>
          <w:sz w:val="28"/>
          <w:szCs w:val="24"/>
        </w:rPr>
        <w:br/>
      </w:r>
      <w:sdt>
        <w:sdtPr>
          <w:rPr>
            <w:color w:val="000000" w:themeColor="text1"/>
            <w:sz w:val="24"/>
            <w:szCs w:val="24"/>
          </w:rPr>
          <w:id w:val="-216972565"/>
          <w:placeholder>
            <w:docPart w:val="CA992FC7893B411898187FF17F257D47"/>
          </w:placeholder>
        </w:sdtPr>
        <w:sdtContent>
          <w:r w:rsidR="00056153">
            <w:rPr>
              <w:color w:val="000000" w:themeColor="text1"/>
              <w:sz w:val="24"/>
              <w:szCs w:val="24"/>
            </w:rPr>
            <w:t>Design, develop, test, and deliver a 'Snake Eat Eggs' game as a software application. The game will feature a classic snake gameplay where the snake grows by eating eggs, with increasing difficulty levels, score tracking, and a user-friendly interface. The project includes requirements gathering, UI/UX design, game logic implementation, testing, and deployment.</w:t>
          </w:r>
        </w:sdtContent>
      </w:sdt>
    </w:p>
    <w:p w14:paraId="5D775658" w14:textId="77777777" w:rsidR="004F3CE8" w:rsidRDefault="00E83A87" w:rsidP="00893BFB">
      <w:pPr>
        <w:spacing w:after="160" w:line="360" w:lineRule="auto"/>
        <w:rPr>
          <w:b/>
          <w:color w:val="1D5C63"/>
          <w:sz w:val="28"/>
          <w:szCs w:val="24"/>
          <w:lang w:eastAsia="zh-CN"/>
        </w:rPr>
      </w:pPr>
      <w:r w:rsidRPr="000D73FE">
        <w:rPr>
          <w:b/>
          <w:color w:val="1D5C63"/>
          <w:sz w:val="28"/>
          <w:szCs w:val="24"/>
        </w:rPr>
        <w:t>Project Milestones and Deliverables:</w:t>
      </w:r>
    </w:p>
    <w:tbl>
      <w:tblPr>
        <w:tblStyle w:val="58"/>
        <w:tblW w:w="0" w:type="auto"/>
        <w:tblLook w:val="0600" w:firstRow="0" w:lastRow="0" w:firstColumn="0" w:lastColumn="0" w:noHBand="1" w:noVBand="1"/>
      </w:tblPr>
      <w:tblGrid>
        <w:gridCol w:w="2410"/>
        <w:gridCol w:w="7804"/>
      </w:tblGrid>
      <w:tr w:rsidR="004F3CE8" w14:paraId="4D0C58DF" w14:textId="77777777" w:rsidTr="004F3CE8">
        <w:tc>
          <w:tcPr>
            <w:tcW w:w="2410" w:type="dxa"/>
          </w:tcPr>
          <w:p w14:paraId="03D45D50" w14:textId="3DDA4F09" w:rsidR="004F3CE8" w:rsidRDefault="004F3CE8" w:rsidP="00893BFB">
            <w:pPr>
              <w:spacing w:after="160" w:line="360" w:lineRule="auto"/>
              <w:rPr>
                <w:rFonts w:hint="eastAsia"/>
                <w:color w:val="1D5C63"/>
                <w:sz w:val="28"/>
                <w:szCs w:val="24"/>
                <w:lang w:eastAsia="zh-CN"/>
              </w:rPr>
            </w:pPr>
            <w:r w:rsidRPr="004F3CE8">
              <w:rPr>
                <w:rFonts w:hint="eastAsia"/>
                <w:b/>
                <w:color w:val="000000" w:themeColor="text1"/>
                <w:sz w:val="24"/>
                <w:szCs w:val="24"/>
              </w:rPr>
              <w:t xml:space="preserve">Milestone </w:t>
            </w:r>
            <w:r w:rsidRPr="004F3CE8">
              <w:rPr>
                <w:b/>
                <w:color w:val="000000" w:themeColor="text1"/>
                <w:sz w:val="24"/>
                <w:szCs w:val="24"/>
              </w:rPr>
              <w:t>1</w:t>
            </w:r>
            <w:r w:rsidRPr="004F3CE8">
              <w:rPr>
                <w:rFonts w:hint="eastAsia"/>
                <w:b/>
                <w:color w:val="000000" w:themeColor="text1"/>
                <w:sz w:val="24"/>
                <w:szCs w:val="24"/>
              </w:rPr>
              <w:t>:</w:t>
            </w:r>
          </w:p>
        </w:tc>
        <w:tc>
          <w:tcPr>
            <w:tcW w:w="7804" w:type="dxa"/>
          </w:tcPr>
          <w:p w14:paraId="050C89BA" w14:textId="1157A3FC" w:rsidR="004F3CE8" w:rsidRDefault="004F3CE8" w:rsidP="00893BFB">
            <w:pPr>
              <w:spacing w:after="160" w:line="360" w:lineRule="auto"/>
              <w:rPr>
                <w:rFonts w:hint="eastAsia"/>
                <w:color w:val="1D5C63"/>
                <w:sz w:val="28"/>
                <w:szCs w:val="24"/>
                <w:lang w:eastAsia="zh-CN"/>
              </w:rPr>
            </w:pPr>
            <w:r w:rsidRPr="00507CF2">
              <w:rPr>
                <w:rStyle w:val="a9"/>
                <w:color w:val="000000" w:themeColor="text1"/>
                <w:sz w:val="24"/>
                <w:shd w:val="clear" w:color="auto" w:fill="FBF6EF"/>
              </w:rPr>
              <w:t>Requirements &amp; Design Complete</w:t>
            </w:r>
            <w:r w:rsidRPr="00507CF2">
              <w:rPr>
                <w:rStyle w:val="a9"/>
                <w:rFonts w:hint="eastAsia"/>
                <w:color w:val="000000" w:themeColor="text1"/>
                <w:sz w:val="24"/>
                <w:shd w:val="clear" w:color="auto" w:fill="FBF6EF"/>
              </w:rPr>
              <w:t xml:space="preserve"> - </w:t>
            </w:r>
            <w:r w:rsidRPr="00507CF2">
              <w:rPr>
                <w:rStyle w:val="a9"/>
                <w:color w:val="000000" w:themeColor="text1"/>
                <w:sz w:val="24"/>
                <w:shd w:val="clear" w:color="auto" w:fill="FBF6EF"/>
              </w:rPr>
              <w:t>2024-05-22</w:t>
            </w:r>
          </w:p>
        </w:tc>
      </w:tr>
      <w:tr w:rsidR="004F3CE8" w14:paraId="4D0C58DF" w14:textId="77777777" w:rsidTr="004F3CE8">
        <w:tc>
          <w:tcPr>
            <w:tcW w:w="2410" w:type="dxa"/>
          </w:tcPr>
          <w:p w14:paraId="03D45D50" w14:textId="3DDA4F09" w:rsidR="004F3CE8" w:rsidRDefault="004F3CE8" w:rsidP="00893BFB">
            <w:pPr>
              <w:spacing w:after="160" w:line="360" w:lineRule="auto"/>
              <w:rPr>
                <w:rFonts w:hint="eastAsia"/>
                <w:color w:val="1D5C63"/>
                <w:sz w:val="28"/>
                <w:szCs w:val="24"/>
                <w:lang w:eastAsia="zh-CN"/>
              </w:rPr>
            </w:pPr>
            <w:r w:rsidRPr="004F3CE8">
              <w:rPr>
                <w:rFonts w:hint="eastAsia"/>
                <w:b/>
                <w:color w:val="000000" w:themeColor="text1"/>
                <w:sz w:val="24"/>
                <w:szCs w:val="24"/>
              </w:rPr>
              <w:t xml:space="preserve">Milestone </w:t>
            </w:r>
            <w:r w:rsidRPr="004F3CE8">
              <w:rPr>
                <w:b/>
                <w:color w:val="000000" w:themeColor="text1"/>
                <w:sz w:val="24"/>
                <w:szCs w:val="24"/>
              </w:rPr>
              <w:t>2</w:t>
            </w:r>
            <w:r w:rsidRPr="004F3CE8">
              <w:rPr>
                <w:rFonts w:hint="eastAsia"/>
                <w:b/>
                <w:color w:val="000000" w:themeColor="text1"/>
                <w:sz w:val="24"/>
                <w:szCs w:val="24"/>
              </w:rPr>
              <w:t>:</w:t>
            </w:r>
          </w:p>
        </w:tc>
        <w:tc>
          <w:tcPr>
            <w:tcW w:w="7804" w:type="dxa"/>
          </w:tcPr>
          <w:p w14:paraId="050C89BA" w14:textId="1157A3FC" w:rsidR="004F3CE8" w:rsidRDefault="004F3CE8" w:rsidP="00893BFB">
            <w:pPr>
              <w:spacing w:after="160" w:line="360" w:lineRule="auto"/>
              <w:rPr>
                <w:rFonts w:hint="eastAsia"/>
                <w:color w:val="1D5C63"/>
                <w:sz w:val="28"/>
                <w:szCs w:val="24"/>
                <w:lang w:eastAsia="zh-CN"/>
              </w:rPr>
            </w:pPr>
            <w:r w:rsidRPr="00507CF2">
              <w:rPr>
                <w:rStyle w:val="a9"/>
                <w:color w:val="000000" w:themeColor="text1"/>
                <w:sz w:val="24"/>
                <w:shd w:val="clear" w:color="auto" w:fill="FBF6EF"/>
              </w:rPr>
              <w:t>Game Logic Implementation Complete</w:t>
            </w:r>
            <w:r w:rsidRPr="00507CF2">
              <w:rPr>
                <w:rStyle w:val="a9"/>
                <w:rFonts w:hint="eastAsia"/>
                <w:color w:val="000000" w:themeColor="text1"/>
                <w:sz w:val="24"/>
                <w:shd w:val="clear" w:color="auto" w:fill="FBF6EF"/>
              </w:rPr>
              <w:t xml:space="preserve"> - </w:t>
            </w:r>
            <w:r w:rsidRPr="00507CF2">
              <w:rPr>
                <w:rStyle w:val="a9"/>
                <w:color w:val="000000" w:themeColor="text1"/>
                <w:sz w:val="24"/>
                <w:shd w:val="clear" w:color="auto" w:fill="FBF6EF"/>
              </w:rPr>
              <w:t>2024-06-10</w:t>
            </w:r>
          </w:p>
        </w:tc>
      </w:tr>
      <w:tr w:rsidR="004F3CE8" w14:paraId="4D0C58DF" w14:textId="77777777" w:rsidTr="004F3CE8">
        <w:tc>
          <w:tcPr>
            <w:tcW w:w="2410" w:type="dxa"/>
          </w:tcPr>
          <w:p w14:paraId="03D45D50" w14:textId="3DDA4F09" w:rsidR="004F3CE8" w:rsidRDefault="004F3CE8" w:rsidP="00893BFB">
            <w:pPr>
              <w:spacing w:after="160" w:line="360" w:lineRule="auto"/>
              <w:rPr>
                <w:rFonts w:hint="eastAsia"/>
                <w:color w:val="1D5C63"/>
                <w:sz w:val="28"/>
                <w:szCs w:val="24"/>
                <w:lang w:eastAsia="zh-CN"/>
              </w:rPr>
            </w:pPr>
            <w:r w:rsidRPr="004F3CE8">
              <w:rPr>
                <w:rFonts w:hint="eastAsia"/>
                <w:b/>
                <w:color w:val="000000" w:themeColor="text1"/>
                <w:sz w:val="24"/>
                <w:szCs w:val="24"/>
              </w:rPr>
              <w:t xml:space="preserve">Milestone </w:t>
            </w:r>
            <w:r w:rsidRPr="004F3CE8">
              <w:rPr>
                <w:b/>
                <w:color w:val="000000" w:themeColor="text1"/>
                <w:sz w:val="24"/>
                <w:szCs w:val="24"/>
              </w:rPr>
              <w:t>3</w:t>
            </w:r>
            <w:r w:rsidRPr="004F3CE8">
              <w:rPr>
                <w:rFonts w:hint="eastAsia"/>
                <w:b/>
                <w:color w:val="000000" w:themeColor="text1"/>
                <w:sz w:val="24"/>
                <w:szCs w:val="24"/>
              </w:rPr>
              <w:t>:</w:t>
            </w:r>
          </w:p>
        </w:tc>
        <w:tc>
          <w:tcPr>
            <w:tcW w:w="7804" w:type="dxa"/>
          </w:tcPr>
          <w:p w14:paraId="050C89BA" w14:textId="1157A3FC" w:rsidR="004F3CE8" w:rsidRDefault="004F3CE8" w:rsidP="00893BFB">
            <w:pPr>
              <w:spacing w:after="160" w:line="360" w:lineRule="auto"/>
              <w:rPr>
                <w:rFonts w:hint="eastAsia"/>
                <w:color w:val="1D5C63"/>
                <w:sz w:val="28"/>
                <w:szCs w:val="24"/>
                <w:lang w:eastAsia="zh-CN"/>
              </w:rPr>
            </w:pPr>
            <w:r w:rsidRPr="00507CF2">
              <w:rPr>
                <w:rStyle w:val="a9"/>
                <w:color w:val="000000" w:themeColor="text1"/>
                <w:sz w:val="24"/>
                <w:shd w:val="clear" w:color="auto" w:fill="FBF6EF"/>
              </w:rPr>
              <w:t>Testing &amp; QA Complete</w:t>
            </w:r>
            <w:r w:rsidRPr="00507CF2">
              <w:rPr>
                <w:rStyle w:val="a9"/>
                <w:rFonts w:hint="eastAsia"/>
                <w:color w:val="000000" w:themeColor="text1"/>
                <w:sz w:val="24"/>
                <w:shd w:val="clear" w:color="auto" w:fill="FBF6EF"/>
              </w:rPr>
              <w:t xml:space="preserve"> - </w:t>
            </w:r>
            <w:r w:rsidRPr="00507CF2">
              <w:rPr>
                <w:rStyle w:val="a9"/>
                <w:color w:val="000000" w:themeColor="text1"/>
                <w:sz w:val="24"/>
                <w:shd w:val="clear" w:color="auto" w:fill="FBF6EF"/>
              </w:rPr>
              <w:t>2024-06-24</w:t>
            </w:r>
          </w:p>
        </w:tc>
      </w:tr>
      <w:tr w:rsidR="004F3CE8" w14:paraId="4D0C58DF" w14:textId="77777777" w:rsidTr="004F3CE8">
        <w:tc>
          <w:tcPr>
            <w:tcW w:w="2410" w:type="dxa"/>
          </w:tcPr>
          <w:p w14:paraId="03D45D50" w14:textId="3DDA4F09" w:rsidR="004F3CE8" w:rsidRDefault="004F3CE8" w:rsidP="00893BFB">
            <w:pPr>
              <w:spacing w:after="160" w:line="360" w:lineRule="auto"/>
              <w:rPr>
                <w:rFonts w:hint="eastAsia"/>
                <w:color w:val="1D5C63"/>
                <w:sz w:val="28"/>
                <w:szCs w:val="24"/>
                <w:lang w:eastAsia="zh-CN"/>
              </w:rPr>
            </w:pPr>
            <w:r w:rsidRPr="004F3CE8">
              <w:rPr>
                <w:rFonts w:hint="eastAsia"/>
                <w:b/>
                <w:color w:val="000000" w:themeColor="text1"/>
                <w:sz w:val="24"/>
                <w:szCs w:val="24"/>
              </w:rPr>
              <w:t xml:space="preserve">Milestone </w:t>
            </w:r>
            <w:r w:rsidRPr="004F3CE8">
              <w:rPr>
                <w:b/>
                <w:color w:val="000000" w:themeColor="text1"/>
                <w:sz w:val="24"/>
                <w:szCs w:val="24"/>
              </w:rPr>
              <w:t>4</w:t>
            </w:r>
            <w:r w:rsidRPr="004F3CE8">
              <w:rPr>
                <w:rFonts w:hint="eastAsia"/>
                <w:b/>
                <w:color w:val="000000" w:themeColor="text1"/>
                <w:sz w:val="24"/>
                <w:szCs w:val="24"/>
              </w:rPr>
              <w:t>:</w:t>
            </w:r>
          </w:p>
        </w:tc>
        <w:tc>
          <w:tcPr>
            <w:tcW w:w="7804" w:type="dxa"/>
          </w:tcPr>
          <w:p w14:paraId="050C89BA" w14:textId="1157A3FC" w:rsidR="004F3CE8" w:rsidRDefault="004F3CE8" w:rsidP="00893BFB">
            <w:pPr>
              <w:spacing w:after="160" w:line="360" w:lineRule="auto"/>
              <w:rPr>
                <w:rFonts w:hint="eastAsia"/>
                <w:color w:val="1D5C63"/>
                <w:sz w:val="28"/>
                <w:szCs w:val="24"/>
                <w:lang w:eastAsia="zh-CN"/>
              </w:rPr>
            </w:pPr>
            <w:r w:rsidRPr="00507CF2">
              <w:rPr>
                <w:rStyle w:val="a9"/>
                <w:color w:val="000000" w:themeColor="text1"/>
                <w:sz w:val="24"/>
                <w:shd w:val="clear" w:color="auto" w:fill="FBF6EF"/>
              </w:rPr>
              <w:t>Final Delivery &amp; Deployment</w:t>
            </w:r>
            <w:r w:rsidRPr="00507CF2">
              <w:rPr>
                <w:rStyle w:val="a9"/>
                <w:rFonts w:hint="eastAsia"/>
                <w:color w:val="000000" w:themeColor="text1"/>
                <w:sz w:val="24"/>
                <w:shd w:val="clear" w:color="auto" w:fill="FBF6EF"/>
              </w:rPr>
              <w:t xml:space="preserve"> - </w:t>
            </w:r>
            <w:r w:rsidRPr="00507CF2">
              <w:rPr>
                <w:rStyle w:val="a9"/>
                <w:color w:val="000000" w:themeColor="text1"/>
                <w:sz w:val="24"/>
                <w:shd w:val="clear" w:color="auto" w:fill="FBF6EF"/>
              </w:rPr>
              <w:t>2024-07-08</w:t>
            </w:r>
          </w:p>
        </w:tc>
      </w:tr>
    </w:tbl>
    <w:p w14:paraId="559629F1" w14:textId="77777777" w:rsidR="006A6D22" w:rsidRDefault="006A6D22" w:rsidP="00893BFB">
      <w:pPr>
        <w:spacing w:after="160" w:line="360" w:lineRule="auto"/>
        <w:rPr>
          <w:color w:val="1D5C63"/>
          <w:sz w:val="28"/>
          <w:szCs w:val="24"/>
          <w:lang w:eastAsia="zh-CN"/>
        </w:rPr>
      </w:pPr>
    </w:p>
    <w:tbl>
      <w:tblPr>
        <w:tblStyle w:val="48"/>
        <w:tblW w:w="0" w:type="auto"/>
        <w:tblLook w:val="0600" w:firstRow="0" w:lastRow="0" w:firstColumn="0" w:lastColumn="0" w:noHBand="1" w:noVBand="1"/>
      </w:tblPr>
      <w:tblGrid>
        <w:gridCol w:w="2547"/>
        <w:gridCol w:w="7667"/>
      </w:tblGrid>
      <w:tr w:rsidR="006A6D22" w14:paraId="2044FB47" w14:textId="77777777" w:rsidTr="0068090E">
        <w:tc>
          <w:tcPr>
            <w:tcW w:w="2547" w:type="dxa"/>
          </w:tcPr>
          <w:p w14:paraId="7AF077F2" w14:textId="69C2FB67" w:rsidR="006A6D22" w:rsidRDefault="006A6D22" w:rsidP="00893BFB">
            <w:pPr>
              <w:spacing w:after="160" w:line="360" w:lineRule="auto"/>
              <w:rPr>
                <w:rFonts w:hint="eastAsia"/>
                <w:color w:val="1D5C63"/>
                <w:sz w:val="28"/>
                <w:szCs w:val="24"/>
                <w:lang w:eastAsia="zh-CN"/>
              </w:rPr>
            </w:pPr>
            <w:r w:rsidRPr="006A6D22">
              <w:rPr>
                <w:rFonts w:hint="eastAsia"/>
                <w:b/>
                <w:color w:val="000000" w:themeColor="text1"/>
                <w:sz w:val="24"/>
                <w:szCs w:val="24"/>
              </w:rPr>
              <w:t xml:space="preserve">Deliverable </w:t>
            </w:r>
            <w:r w:rsidRPr="006A6D22">
              <w:rPr>
                <w:b/>
                <w:color w:val="000000" w:themeColor="text1"/>
                <w:sz w:val="24"/>
                <w:szCs w:val="24"/>
              </w:rPr>
              <w:t>1</w:t>
            </w:r>
          </w:p>
        </w:tc>
        <w:tc>
          <w:tcPr>
            <w:tcW w:w="7667" w:type="dxa"/>
          </w:tcPr>
          <w:p w14:paraId="7636681C" w14:textId="63C4BC09" w:rsidR="006A6D22" w:rsidRPr="0068090E" w:rsidRDefault="006A6D22" w:rsidP="00893BFB">
            <w:pPr>
              <w:spacing w:after="160" w:line="360" w:lineRule="auto"/>
              <w:rPr>
                <w:color w:val="1D5C63"/>
                <w:sz w:val="28"/>
                <w:szCs w:val="24"/>
              </w:rPr>
            </w:pPr>
            <w:r w:rsidRPr="0068090E">
              <w:rPr>
                <w:rStyle w:val="a9"/>
                <w:color w:val="000000" w:themeColor="text1"/>
                <w:sz w:val="24"/>
                <w:shd w:val="clear" w:color="auto" w:fill="FBF6EF"/>
              </w:rPr>
              <w:t>Requirements and Design Documentation</w:t>
            </w:r>
          </w:p>
        </w:tc>
      </w:tr>
      <w:tr w:rsidR="006A6D22" w14:paraId="2044FB47" w14:textId="77777777" w:rsidTr="0068090E">
        <w:tc>
          <w:tcPr>
            <w:tcW w:w="2547" w:type="dxa"/>
          </w:tcPr>
          <w:p w14:paraId="7AF077F2" w14:textId="69C2FB67" w:rsidR="006A6D22" w:rsidRDefault="006A6D22" w:rsidP="00893BFB">
            <w:pPr>
              <w:spacing w:after="160" w:line="360" w:lineRule="auto"/>
              <w:rPr>
                <w:rFonts w:hint="eastAsia"/>
                <w:color w:val="1D5C63"/>
                <w:sz w:val="28"/>
                <w:szCs w:val="24"/>
                <w:lang w:eastAsia="zh-CN"/>
              </w:rPr>
            </w:pPr>
            <w:r w:rsidRPr="006A6D22">
              <w:rPr>
                <w:rFonts w:hint="eastAsia"/>
                <w:b/>
                <w:color w:val="000000" w:themeColor="text1"/>
                <w:sz w:val="24"/>
                <w:szCs w:val="24"/>
              </w:rPr>
              <w:t xml:space="preserve">Deliverable </w:t>
            </w:r>
            <w:r w:rsidRPr="006A6D22">
              <w:rPr>
                <w:b/>
                <w:color w:val="000000" w:themeColor="text1"/>
                <w:sz w:val="24"/>
                <w:szCs w:val="24"/>
              </w:rPr>
              <w:t>2</w:t>
            </w:r>
          </w:p>
        </w:tc>
        <w:tc>
          <w:tcPr>
            <w:tcW w:w="7667" w:type="dxa"/>
          </w:tcPr>
          <w:p w14:paraId="7636681C" w14:textId="63C4BC09" w:rsidR="006A6D22" w:rsidRPr="0068090E" w:rsidRDefault="006A6D22" w:rsidP="00893BFB">
            <w:pPr>
              <w:spacing w:after="160" w:line="360" w:lineRule="auto"/>
              <w:rPr>
                <w:color w:val="1D5C63"/>
                <w:sz w:val="28"/>
                <w:szCs w:val="24"/>
              </w:rPr>
            </w:pPr>
            <w:r w:rsidRPr="0068090E">
              <w:rPr>
                <w:rStyle w:val="a9"/>
                <w:color w:val="000000" w:themeColor="text1"/>
                <w:sz w:val="24"/>
                <w:shd w:val="clear" w:color="auto" w:fill="FBF6EF"/>
              </w:rPr>
              <w:t>Developed Game Application (Executable/Installable)</w:t>
            </w:r>
          </w:p>
        </w:tc>
      </w:tr>
      <w:tr w:rsidR="006A6D22" w14:paraId="2044FB47" w14:textId="77777777" w:rsidTr="0068090E">
        <w:tc>
          <w:tcPr>
            <w:tcW w:w="2547" w:type="dxa"/>
          </w:tcPr>
          <w:p w14:paraId="7AF077F2" w14:textId="69C2FB67" w:rsidR="006A6D22" w:rsidRDefault="006A6D22" w:rsidP="00893BFB">
            <w:pPr>
              <w:spacing w:after="160" w:line="360" w:lineRule="auto"/>
              <w:rPr>
                <w:rFonts w:hint="eastAsia"/>
                <w:color w:val="1D5C63"/>
                <w:sz w:val="28"/>
                <w:szCs w:val="24"/>
                <w:lang w:eastAsia="zh-CN"/>
              </w:rPr>
            </w:pPr>
            <w:r w:rsidRPr="006A6D22">
              <w:rPr>
                <w:rFonts w:hint="eastAsia"/>
                <w:b/>
                <w:color w:val="000000" w:themeColor="text1"/>
                <w:sz w:val="24"/>
                <w:szCs w:val="24"/>
              </w:rPr>
              <w:t xml:space="preserve">Deliverable </w:t>
            </w:r>
            <w:r w:rsidRPr="006A6D22">
              <w:rPr>
                <w:b/>
                <w:color w:val="000000" w:themeColor="text1"/>
                <w:sz w:val="24"/>
                <w:szCs w:val="24"/>
              </w:rPr>
              <w:t>3</w:t>
            </w:r>
          </w:p>
        </w:tc>
        <w:tc>
          <w:tcPr>
            <w:tcW w:w="7667" w:type="dxa"/>
          </w:tcPr>
          <w:p w14:paraId="7636681C" w14:textId="63C4BC09" w:rsidR="006A6D22" w:rsidRPr="0068090E" w:rsidRDefault="006A6D22" w:rsidP="00893BFB">
            <w:pPr>
              <w:spacing w:after="160" w:line="360" w:lineRule="auto"/>
              <w:rPr>
                <w:color w:val="1D5C63"/>
                <w:sz w:val="28"/>
                <w:szCs w:val="24"/>
              </w:rPr>
            </w:pPr>
            <w:r w:rsidRPr="0068090E">
              <w:rPr>
                <w:rStyle w:val="a9"/>
                <w:color w:val="000000" w:themeColor="text1"/>
                <w:sz w:val="24"/>
                <w:shd w:val="clear" w:color="auto" w:fill="FBF6EF"/>
              </w:rPr>
              <w:t>Test Plan and Test Results</w:t>
            </w:r>
          </w:p>
        </w:tc>
      </w:tr>
      <w:tr w:rsidR="006A6D22" w14:paraId="2044FB47" w14:textId="77777777" w:rsidTr="0068090E">
        <w:tc>
          <w:tcPr>
            <w:tcW w:w="2547" w:type="dxa"/>
          </w:tcPr>
          <w:p w14:paraId="7AF077F2" w14:textId="69C2FB67" w:rsidR="006A6D22" w:rsidRDefault="006A6D22" w:rsidP="00893BFB">
            <w:pPr>
              <w:spacing w:after="160" w:line="360" w:lineRule="auto"/>
              <w:rPr>
                <w:rFonts w:hint="eastAsia"/>
                <w:color w:val="1D5C63"/>
                <w:sz w:val="28"/>
                <w:szCs w:val="24"/>
                <w:lang w:eastAsia="zh-CN"/>
              </w:rPr>
            </w:pPr>
            <w:r w:rsidRPr="006A6D22">
              <w:rPr>
                <w:rFonts w:hint="eastAsia"/>
                <w:b/>
                <w:color w:val="000000" w:themeColor="text1"/>
                <w:sz w:val="24"/>
                <w:szCs w:val="24"/>
              </w:rPr>
              <w:t xml:space="preserve">Deliverable </w:t>
            </w:r>
            <w:r w:rsidRPr="006A6D22">
              <w:rPr>
                <w:b/>
                <w:color w:val="000000" w:themeColor="text1"/>
                <w:sz w:val="24"/>
                <w:szCs w:val="24"/>
              </w:rPr>
              <w:t>4</w:t>
            </w:r>
          </w:p>
        </w:tc>
        <w:tc>
          <w:tcPr>
            <w:tcW w:w="7667" w:type="dxa"/>
          </w:tcPr>
          <w:p w14:paraId="7636681C" w14:textId="63C4BC09" w:rsidR="006A6D22" w:rsidRPr="0068090E" w:rsidRDefault="006A6D22" w:rsidP="00893BFB">
            <w:pPr>
              <w:spacing w:after="160" w:line="360" w:lineRule="auto"/>
              <w:rPr>
                <w:color w:val="1D5C63"/>
                <w:sz w:val="28"/>
                <w:szCs w:val="24"/>
              </w:rPr>
            </w:pPr>
            <w:r w:rsidRPr="0068090E">
              <w:rPr>
                <w:rStyle w:val="a9"/>
                <w:color w:val="000000" w:themeColor="text1"/>
                <w:sz w:val="24"/>
                <w:shd w:val="clear" w:color="auto" w:fill="FBF6EF"/>
              </w:rPr>
              <w:t>Deployment Package and User Guide</w:t>
            </w:r>
          </w:p>
        </w:tc>
      </w:tr>
    </w:tbl>
    <w:p w14:paraId="079F1C22" w14:textId="494CF27A" w:rsidR="00E83A87" w:rsidRPr="00356576" w:rsidRDefault="00E83A87" w:rsidP="00341BD0">
      <w:pPr>
        <w:spacing w:before="40" w:after="160"/>
        <w:rPr>
          <w:color w:val="000000" w:themeColor="text1"/>
          <w:sz w:val="24"/>
          <w:szCs w:val="24"/>
        </w:rPr>
      </w:pPr>
      <w:r w:rsidRPr="00560066">
        <w:rPr>
          <w:b/>
          <w:color w:val="1D5C63"/>
          <w:sz w:val="28"/>
          <w:szCs w:val="24"/>
        </w:rPr>
        <w:t>Payment Terms:</w:t>
      </w:r>
      <w:r w:rsidRPr="00560066">
        <w:rPr>
          <w:color w:val="1D5C63"/>
          <w:sz w:val="28"/>
          <w:szCs w:val="24"/>
        </w:rPr>
        <w:br/>
      </w:r>
      <w:sdt>
        <w:sdtPr>
          <w:rPr>
            <w:color w:val="000000" w:themeColor="text1"/>
            <w:sz w:val="24"/>
            <w:szCs w:val="24"/>
          </w:rPr>
          <w:id w:val="-322891565"/>
          <w:placeholder>
            <w:docPart w:val="B7685A94C96E49DCA13A1434E03D80B8"/>
          </w:placeholder>
        </w:sdtPr>
        <w:sdtContent>
          <w:r w:rsidR="00074035">
            <w:rPr>
              <w:color w:val="000000" w:themeColor="text1"/>
              <w:sz w:val="24"/>
              <w:szCs w:val="24"/>
            </w:rPr>
            <w:t>Payment will be made in four installments upon completion of each milestone, with the final payment upon successful delivery and acceptance of the game application.</w:t>
          </w:r>
        </w:sdtContent>
      </w:sdt>
    </w:p>
    <w:p w14:paraId="7E070ADB" w14:textId="66002820" w:rsidR="00E83A87" w:rsidRPr="00560066" w:rsidRDefault="00E83A87" w:rsidP="00893BFB">
      <w:pPr>
        <w:spacing w:before="40" w:after="40"/>
        <w:rPr>
          <w:b/>
          <w:color w:val="1D5C63"/>
          <w:sz w:val="28"/>
          <w:szCs w:val="24"/>
        </w:rPr>
      </w:pPr>
      <w:r w:rsidRPr="00560066">
        <w:rPr>
          <w:b/>
          <w:color w:val="1D5C63"/>
          <w:sz w:val="28"/>
          <w:szCs w:val="24"/>
        </w:rPr>
        <w:t>Responsibilities:</w:t>
      </w:r>
    </w:p>
    <w:p w14:paraId="6F3870D6" w14:textId="77777777" w:rsidR="00E83A87" w:rsidRPr="008E35AF" w:rsidRDefault="00E83A87" w:rsidP="00893BFB">
      <w:pPr>
        <w:spacing w:before="40" w:after="40"/>
        <w:rPr>
          <w:b/>
          <w:color w:val="1D5C63"/>
          <w:sz w:val="24"/>
          <w:szCs w:val="24"/>
        </w:rPr>
      </w:pPr>
      <w:r w:rsidRPr="008E35AF">
        <w:rPr>
          <w:b/>
          <w:color w:val="1D5C63"/>
          <w:sz w:val="24"/>
          <w:szCs w:val="24"/>
        </w:rPr>
        <w:t>Client:</w:t>
      </w:r>
    </w:p>
    <w:p w14:paraId="37614652" w14:textId="5F61C623" w:rsidR="00E83A87" w:rsidRPr="00356576" w:rsidRDefault="00000000" w:rsidP="00074035">
      <w:pPr>
        <w:spacing w:after="0" w:line="360" w:lineRule="auto"/>
        <w:rPr>
          <w:rFonts w:hint="eastAsia"/>
          <w:color w:val="000000" w:themeColor="text1"/>
          <w:sz w:val="24"/>
          <w:szCs w:val="24"/>
          <w:lang w:eastAsia="zh-CN"/>
        </w:rPr>
      </w:pPr>
      <w:sdt>
        <w:sdtPr>
          <w:rPr>
            <w:color w:val="000000" w:themeColor="text1"/>
            <w:sz w:val="24"/>
            <w:szCs w:val="24"/>
          </w:rPr>
          <w:id w:val="887382475"/>
          <w:placeholder>
            <w:docPart w:val="14800FEED9994795A9D0EBAF6049E5E1"/>
          </w:placeholder>
        </w:sdtPr>
        <w:sdtContent>
          <w:r w:rsidR="00074035">
            <w:rPr>
              <w:color w:val="000000" w:themeColor="text1"/>
              <w:sz w:val="24"/>
              <w:szCs w:val="24"/>
            </w:rPr>
            <w:t>Provide timely feedback, access to required resources, and approval of deliverables at each milestone.</w:t>
          </w:r>
        </w:sdtContent>
      </w:sdt>
    </w:p>
    <w:p w14:paraId="7792E148" w14:textId="77777777" w:rsidR="00A96C86" w:rsidRDefault="00A96C86" w:rsidP="00893BFB">
      <w:pPr>
        <w:spacing w:before="40" w:after="40"/>
        <w:rPr>
          <w:b/>
          <w:color w:val="1D5C63"/>
          <w:sz w:val="28"/>
          <w:szCs w:val="24"/>
        </w:rPr>
      </w:pPr>
    </w:p>
    <w:p w14:paraId="29D37E60" w14:textId="6D47D3BD" w:rsidR="00E83A87" w:rsidRPr="008E35AF" w:rsidRDefault="00E83A87" w:rsidP="00893BFB">
      <w:pPr>
        <w:spacing w:before="40" w:after="40"/>
        <w:rPr>
          <w:b/>
          <w:color w:val="1D5C63"/>
          <w:sz w:val="24"/>
          <w:szCs w:val="24"/>
        </w:rPr>
      </w:pPr>
      <w:r w:rsidRPr="008E35AF">
        <w:rPr>
          <w:b/>
          <w:color w:val="1D5C63"/>
          <w:sz w:val="24"/>
          <w:szCs w:val="24"/>
        </w:rPr>
        <w:t>Contractor:</w:t>
      </w:r>
    </w:p>
    <w:p w14:paraId="31A3E066" w14:textId="276FE106" w:rsidR="00E83A87" w:rsidRPr="00356576" w:rsidRDefault="00000000" w:rsidP="007B50FF">
      <w:pPr>
        <w:spacing w:after="0" w:line="360" w:lineRule="auto"/>
        <w:rPr>
          <w:color w:val="000000" w:themeColor="text1"/>
          <w:sz w:val="24"/>
          <w:szCs w:val="24"/>
        </w:rPr>
      </w:pPr>
      <w:sdt>
        <w:sdtPr>
          <w:rPr>
            <w:color w:val="000000" w:themeColor="text1"/>
            <w:sz w:val="24"/>
            <w:szCs w:val="24"/>
          </w:rPr>
          <w:id w:val="1383900226"/>
          <w:placeholder>
            <w:docPart w:val="B95B8F11DB3E49AD8A04128A220A10F7"/>
          </w:placeholder>
        </w:sdtPr>
        <w:sdtContent>
          <w:r w:rsidR="00074035">
            <w:rPr>
              <w:color w:val="000000" w:themeColor="text1"/>
              <w:sz w:val="24"/>
              <w:szCs w:val="24"/>
            </w:rPr>
            <w:t>Deliver all project tasks and deliverables on time, maintain communication, and ensure quality standards are met.</w:t>
          </w:r>
        </w:sdtContent>
      </w:sdt>
    </w:p>
    <w:p w14:paraId="352B57A2" w14:textId="47892B4C" w:rsidR="00E83A87" w:rsidRPr="00356576" w:rsidRDefault="00E83A87" w:rsidP="007B50FF">
      <w:pPr>
        <w:spacing w:after="160" w:line="360" w:lineRule="auto"/>
        <w:rPr>
          <w:color w:val="000000" w:themeColor="text1"/>
          <w:sz w:val="24"/>
          <w:szCs w:val="24"/>
        </w:rPr>
      </w:pPr>
    </w:p>
    <w:p w14:paraId="51C6DB3F" w14:textId="77777777" w:rsidR="00BC5188" w:rsidRDefault="00E83A87" w:rsidP="0006171F">
      <w:pPr>
        <w:spacing w:after="0" w:line="360" w:lineRule="auto"/>
        <w:rPr>
          <w:b/>
          <w:color w:val="1D5C63"/>
          <w:sz w:val="28"/>
          <w:szCs w:val="24"/>
          <w:lang w:eastAsia="zh-CN"/>
        </w:rPr>
      </w:pPr>
      <w:r w:rsidRPr="00560066">
        <w:rPr>
          <w:b/>
          <w:color w:val="1D5C63"/>
          <w:sz w:val="28"/>
          <w:szCs w:val="24"/>
        </w:rPr>
        <w:lastRenderedPageBreak/>
        <w:t>Equipment and Materials:</w:t>
      </w:r>
    </w:p>
    <w:tbl>
      <w:tblPr>
        <w:tblStyle w:val="48"/>
        <w:tblW w:w="0" w:type="auto"/>
        <w:tblLook w:val="0600" w:firstRow="0" w:lastRow="0" w:firstColumn="0" w:lastColumn="0" w:noHBand="1" w:noVBand="1"/>
      </w:tblPr>
      <w:tblGrid>
        <w:gridCol w:w="10214"/>
      </w:tblGrid>
      <w:tr w:rsidR="00BC5188" w14:paraId="1A86B02E" w14:textId="77777777" w:rsidTr="00BC5188">
        <w:tc>
          <w:tcPr>
            <w:tcW w:w="10214" w:type="dxa"/>
          </w:tcPr>
          <w:p w14:paraId="2A9E6B4A" w14:textId="02F93AFA" w:rsidR="00BC5188" w:rsidRDefault="00BC5188" w:rsidP="0006171F">
            <w:pPr>
              <w:spacing w:line="360" w:lineRule="auto"/>
              <w:rPr>
                <w:color w:val="1D5C63"/>
                <w:sz w:val="28"/>
                <w:szCs w:val="24"/>
              </w:rPr>
            </w:pPr>
            <w:r w:rsidRPr="00BC5188">
              <w:rPr>
                <w:rStyle w:val="a9"/>
                <w:color w:val="000000" w:themeColor="text1"/>
                <w:sz w:val="24"/>
                <w:shd w:val="clear" w:color="auto" w:fill="FBF6EF"/>
              </w:rPr>
              <w:t>The contractor will use their own equipment and software tools for development. No special hardware is required from the client.</w:t>
            </w:r>
          </w:p>
        </w:tc>
      </w:tr>
    </w:tbl>
    <w:p w14:paraId="554D0504" w14:textId="05C33B78" w:rsidR="00E83A87" w:rsidRDefault="00E83A87" w:rsidP="0006171F">
      <w:pPr>
        <w:spacing w:before="40" w:after="40"/>
        <w:rPr>
          <w:b/>
          <w:color w:val="1D5C63"/>
          <w:sz w:val="28"/>
          <w:szCs w:val="24"/>
          <w:lang w:eastAsia="zh-CN"/>
        </w:rPr>
      </w:pPr>
      <w:r w:rsidRPr="00560066">
        <w:rPr>
          <w:b/>
          <w:color w:val="1D5C63"/>
          <w:sz w:val="28"/>
          <w:szCs w:val="24"/>
        </w:rPr>
        <w:t>Terms and Conditions:</w:t>
      </w:r>
    </w:p>
    <w:p w14:paraId="730CC169" w14:textId="145DA04C" w:rsidR="00050AE7" w:rsidRPr="00050AE7" w:rsidRDefault="00050AE7" w:rsidP="0006171F">
      <w:pPr>
        <w:spacing w:before="40" w:after="40"/>
        <w:rPr>
          <w:rStyle w:val="a9"/>
          <w:color w:val="000000" w:themeColor="text1"/>
          <w:sz w:val="24"/>
          <w:shd w:val="clear" w:color="auto" w:fill="FBF6EF"/>
        </w:rPr>
      </w:pPr>
      <w:r w:rsidRPr="00050AE7">
        <w:rPr>
          <w:rStyle w:val="a9"/>
          <w:color w:val="000000" w:themeColor="text1"/>
          <w:sz w:val="24"/>
          <w:shd w:val="clear" w:color="auto" w:fill="FBF6EF"/>
        </w:rPr>
        <w:t>All intellectual property developed will be owned by the client upon final payment. Any changes to the scope must be agreed upon in writing. Both parties agree to communicate project risks and delays promptly.</w:t>
      </w:r>
    </w:p>
    <w:p w14:paraId="35F91B12" w14:textId="59811AC3" w:rsidR="00E83A87" w:rsidRPr="00356576" w:rsidRDefault="00E83A87" w:rsidP="00050AE7">
      <w:pPr>
        <w:spacing w:after="0" w:line="360" w:lineRule="auto"/>
        <w:rPr>
          <w:color w:val="000000" w:themeColor="text1"/>
          <w:sz w:val="24"/>
          <w:szCs w:val="24"/>
        </w:rPr>
      </w:pPr>
    </w:p>
    <w:p w14:paraId="2CCF2CC2" w14:textId="5A91FB59" w:rsidR="00E83A87" w:rsidRPr="00356576" w:rsidRDefault="00E83A87" w:rsidP="00341BD0">
      <w:pPr>
        <w:spacing w:before="40" w:after="160"/>
        <w:rPr>
          <w:color w:val="000000" w:themeColor="text1"/>
          <w:sz w:val="24"/>
          <w:szCs w:val="24"/>
        </w:rPr>
      </w:pPr>
      <w:r w:rsidRPr="00560066">
        <w:rPr>
          <w:b/>
          <w:color w:val="1D5C63"/>
          <w:sz w:val="28"/>
          <w:szCs w:val="24"/>
        </w:rPr>
        <w:t>Termination:</w:t>
      </w:r>
      <w:r w:rsidRPr="00356576">
        <w:rPr>
          <w:color w:val="000000" w:themeColor="text1"/>
          <w:sz w:val="24"/>
          <w:szCs w:val="24"/>
        </w:rPr>
        <w:br/>
      </w:r>
      <w:sdt>
        <w:sdtPr>
          <w:rPr>
            <w:color w:val="000000" w:themeColor="text1"/>
            <w:sz w:val="24"/>
            <w:szCs w:val="24"/>
          </w:rPr>
          <w:id w:val="-404214976"/>
          <w:placeholder>
            <w:docPart w:val="C7A1E7805DA9421E93037573C62972AA"/>
          </w:placeholder>
        </w:sdtPr>
        <w:sdtContent>
          <w:r w:rsidR="00050AE7">
            <w:rPr>
              <w:color w:val="000000" w:themeColor="text1"/>
              <w:sz w:val="24"/>
              <w:szCs w:val="24"/>
            </w:rPr>
            <w:t>Either party may terminate the agreement with 14 days written notice. Payment will be made for work completed up to the termination date.</w:t>
          </w:r>
        </w:sdtContent>
      </w:sdt>
    </w:p>
    <w:p w14:paraId="24C6E809" w14:textId="2EBA474A" w:rsidR="00E83A87" w:rsidRPr="00356576" w:rsidRDefault="00E83A87" w:rsidP="00341BD0">
      <w:pPr>
        <w:spacing w:before="40" w:after="160"/>
        <w:rPr>
          <w:color w:val="000000" w:themeColor="text1"/>
          <w:sz w:val="24"/>
          <w:szCs w:val="24"/>
        </w:rPr>
      </w:pPr>
      <w:r w:rsidRPr="00560066">
        <w:rPr>
          <w:b/>
          <w:color w:val="1D5C63"/>
          <w:sz w:val="28"/>
          <w:szCs w:val="24"/>
        </w:rPr>
        <w:t>Confidentiality:</w:t>
      </w:r>
      <w:r w:rsidRPr="00356576">
        <w:rPr>
          <w:color w:val="000000" w:themeColor="text1"/>
          <w:sz w:val="24"/>
          <w:szCs w:val="24"/>
        </w:rPr>
        <w:br/>
      </w:r>
      <w:sdt>
        <w:sdtPr>
          <w:rPr>
            <w:color w:val="000000" w:themeColor="text1"/>
            <w:sz w:val="24"/>
            <w:szCs w:val="24"/>
          </w:rPr>
          <w:id w:val="1267119130"/>
          <w:placeholder>
            <w:docPart w:val="5888E26F5C734D22B3506B5F57443882"/>
          </w:placeholder>
        </w:sdtPr>
        <w:sdtContent>
          <w:r w:rsidR="00050AE7">
            <w:rPr>
              <w:color w:val="000000" w:themeColor="text1"/>
              <w:sz w:val="24"/>
              <w:szCs w:val="24"/>
            </w:rPr>
            <w:t>Both parties agree to keep all project information confidential and not disclose to third parties without written consent.</w:t>
          </w:r>
        </w:sdtContent>
      </w:sdt>
    </w:p>
    <w:p w14:paraId="5A4009DD" w14:textId="7A67C024" w:rsidR="00E83A87" w:rsidRPr="00356576" w:rsidRDefault="00E83A87" w:rsidP="00341BD0">
      <w:pPr>
        <w:spacing w:before="40" w:after="160"/>
        <w:rPr>
          <w:color w:val="000000" w:themeColor="text1"/>
          <w:sz w:val="24"/>
          <w:szCs w:val="24"/>
        </w:rPr>
      </w:pPr>
      <w:r w:rsidRPr="00560066">
        <w:rPr>
          <w:b/>
          <w:color w:val="1D5C63"/>
          <w:sz w:val="28"/>
          <w:szCs w:val="24"/>
        </w:rPr>
        <w:t>Governing Law and Dispute Resolution:</w:t>
      </w:r>
      <w:r w:rsidRPr="00560066">
        <w:rPr>
          <w:color w:val="1D5C63"/>
          <w:sz w:val="28"/>
          <w:szCs w:val="24"/>
        </w:rPr>
        <w:br/>
      </w:r>
      <w:sdt>
        <w:sdtPr>
          <w:rPr>
            <w:color w:val="000000" w:themeColor="text1"/>
            <w:sz w:val="24"/>
            <w:szCs w:val="24"/>
          </w:rPr>
          <w:id w:val="-1976212544"/>
          <w:placeholder>
            <w:docPart w:val="983EDB8E936A493AA2860A7D6852E0DD"/>
          </w:placeholder>
        </w:sdtPr>
        <w:sdtContent>
          <w:r w:rsidR="00050AE7">
            <w:rPr>
              <w:color w:val="000000" w:themeColor="text1"/>
              <w:sz w:val="24"/>
              <w:szCs w:val="24"/>
            </w:rPr>
            <w:t>This agreement is governed by the laws of the state where the client resides. Disputes will be resolved through mediation before seeking legal remedies.</w:t>
          </w:r>
        </w:sdtContent>
      </w:sdt>
    </w:p>
    <w:p w14:paraId="65C74151" w14:textId="0FD3D0BA" w:rsidR="00E83A87" w:rsidRPr="00560066" w:rsidRDefault="00E83A87" w:rsidP="00565751">
      <w:pPr>
        <w:spacing w:before="40" w:after="40"/>
        <w:rPr>
          <w:b/>
          <w:color w:val="1D5C63"/>
          <w:sz w:val="28"/>
          <w:szCs w:val="24"/>
        </w:rPr>
      </w:pPr>
      <w:r w:rsidRPr="00560066">
        <w:rPr>
          <w:b/>
          <w:color w:val="1D5C63"/>
          <w:sz w:val="28"/>
          <w:szCs w:val="24"/>
        </w:rPr>
        <w:t>Signatures:</w:t>
      </w:r>
    </w:p>
    <w:tbl>
      <w:tblPr>
        <w:tblStyle w:val="af0"/>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2482"/>
        <w:gridCol w:w="1877"/>
        <w:gridCol w:w="3086"/>
      </w:tblGrid>
      <w:tr w:rsidR="00356576" w:rsidRPr="00356576" w14:paraId="17B8FDB1" w14:textId="5416B6D1" w:rsidTr="00057C3C">
        <w:sdt>
          <w:sdtPr>
            <w:rPr>
              <w:b/>
              <w:color w:val="000000" w:themeColor="text1"/>
              <w:sz w:val="24"/>
              <w:szCs w:val="24"/>
            </w:rPr>
            <w:id w:val="-1332596711"/>
            <w:placeholder>
              <w:docPart w:val="C657085DD1A84A30833B71B977C318A4"/>
            </w:placeholder>
            <w:showingPlcHdr/>
          </w:sdtPr>
          <w:sdtContent>
            <w:tc>
              <w:tcPr>
                <w:tcW w:w="2481" w:type="dxa"/>
                <w:tcBorders>
                  <w:bottom w:val="single" w:sz="4" w:space="0" w:color="auto"/>
                </w:tcBorders>
              </w:tcPr>
              <w:p w14:paraId="03DEF273" w14:textId="0279DDDC" w:rsidR="0016559A" w:rsidRPr="00356576" w:rsidRDefault="0016559A" w:rsidP="00057C3C">
                <w:pPr>
                  <w:spacing w:before="40" w:after="40"/>
                  <w:jc w:val="center"/>
                  <w:rPr>
                    <w:b/>
                    <w:color w:val="000000" w:themeColor="text1"/>
                    <w:sz w:val="24"/>
                    <w:szCs w:val="24"/>
                  </w:rPr>
                </w:pPr>
                <w:r w:rsidRPr="00560066">
                  <w:rPr>
                    <w:rStyle w:val="a9"/>
                    <w:color w:val="000000" w:themeColor="text1"/>
                    <w:sz w:val="24"/>
                    <w:szCs w:val="24"/>
                    <w:shd w:val="clear" w:color="auto" w:fill="FBF6EF"/>
                  </w:rPr>
                  <w:t>[Anna Martinez]</w:t>
                </w:r>
              </w:p>
            </w:tc>
          </w:sdtContent>
        </w:sdt>
        <w:tc>
          <w:tcPr>
            <w:tcW w:w="2482" w:type="dxa"/>
          </w:tcPr>
          <w:p w14:paraId="631BB86E" w14:textId="77777777" w:rsidR="0016559A" w:rsidRPr="00356576" w:rsidRDefault="0016559A" w:rsidP="0016559A">
            <w:pPr>
              <w:spacing w:before="40" w:after="40"/>
              <w:rPr>
                <w:b/>
                <w:color w:val="000000" w:themeColor="text1"/>
                <w:sz w:val="24"/>
                <w:szCs w:val="24"/>
              </w:rPr>
            </w:pPr>
          </w:p>
        </w:tc>
        <w:tc>
          <w:tcPr>
            <w:tcW w:w="1877" w:type="dxa"/>
          </w:tcPr>
          <w:p w14:paraId="1B07DD14" w14:textId="5B1BF9D7" w:rsidR="0016559A" w:rsidRPr="00356576" w:rsidRDefault="0016559A" w:rsidP="0016559A">
            <w:pPr>
              <w:spacing w:before="40" w:after="40"/>
              <w:rPr>
                <w:b/>
                <w:color w:val="000000" w:themeColor="text1"/>
                <w:sz w:val="24"/>
                <w:szCs w:val="24"/>
              </w:rPr>
            </w:pPr>
          </w:p>
        </w:tc>
        <w:sdt>
          <w:sdtPr>
            <w:rPr>
              <w:b/>
              <w:color w:val="000000" w:themeColor="text1"/>
              <w:sz w:val="24"/>
              <w:szCs w:val="24"/>
            </w:rPr>
            <w:id w:val="-1804990320"/>
            <w:placeholder>
              <w:docPart w:val="F328F8F3A1B9422486CDF617FA49DD12"/>
            </w:placeholder>
            <w:showingPlcHdr/>
          </w:sdtPr>
          <w:sdtContent>
            <w:tc>
              <w:tcPr>
                <w:tcW w:w="3086" w:type="dxa"/>
                <w:tcBorders>
                  <w:bottom w:val="single" w:sz="4" w:space="0" w:color="auto"/>
                </w:tcBorders>
              </w:tcPr>
              <w:p w14:paraId="067055E8" w14:textId="6222A610" w:rsidR="0016559A" w:rsidRPr="00356576" w:rsidRDefault="0016559A" w:rsidP="00057C3C">
                <w:pPr>
                  <w:spacing w:before="40" w:after="40"/>
                  <w:jc w:val="center"/>
                  <w:rPr>
                    <w:b/>
                    <w:color w:val="000000" w:themeColor="text1"/>
                    <w:sz w:val="24"/>
                    <w:szCs w:val="24"/>
                  </w:rPr>
                </w:pPr>
                <w:r w:rsidRPr="00560066">
                  <w:rPr>
                    <w:rStyle w:val="a9"/>
                    <w:color w:val="000000" w:themeColor="text1"/>
                    <w:sz w:val="24"/>
                    <w:szCs w:val="24"/>
                    <w:shd w:val="clear" w:color="auto" w:fill="FBF6EF"/>
                  </w:rPr>
                  <w:t>[Solar Tech Solutions LLC]</w:t>
                </w:r>
              </w:p>
            </w:tc>
          </w:sdtContent>
        </w:sdt>
      </w:tr>
      <w:tr w:rsidR="00356576" w:rsidRPr="00356576" w14:paraId="0CD0BB96" w14:textId="77777777" w:rsidTr="00E77959">
        <w:tc>
          <w:tcPr>
            <w:tcW w:w="4963" w:type="dxa"/>
            <w:gridSpan w:val="2"/>
          </w:tcPr>
          <w:p w14:paraId="2EE93656" w14:textId="535F2E41" w:rsidR="0016559A" w:rsidRPr="00356576" w:rsidRDefault="0016559A" w:rsidP="00E1763B">
            <w:pPr>
              <w:spacing w:before="40" w:after="160"/>
              <w:ind w:firstLine="704"/>
              <w:rPr>
                <w:b/>
                <w:color w:val="000000" w:themeColor="text1"/>
                <w:sz w:val="24"/>
                <w:szCs w:val="24"/>
              </w:rPr>
            </w:pPr>
            <w:r w:rsidRPr="00356576">
              <w:rPr>
                <w:b/>
                <w:color w:val="000000" w:themeColor="text1"/>
                <w:sz w:val="24"/>
                <w:szCs w:val="24"/>
              </w:rPr>
              <w:t>Client</w:t>
            </w:r>
          </w:p>
        </w:tc>
        <w:tc>
          <w:tcPr>
            <w:tcW w:w="4963" w:type="dxa"/>
            <w:gridSpan w:val="2"/>
          </w:tcPr>
          <w:p w14:paraId="43D63C36" w14:textId="681E5681" w:rsidR="0016559A" w:rsidRPr="00356576" w:rsidRDefault="0016559A" w:rsidP="00E1763B">
            <w:pPr>
              <w:spacing w:before="40" w:after="160"/>
              <w:ind w:firstLine="2936"/>
              <w:rPr>
                <w:b/>
                <w:color w:val="000000" w:themeColor="text1"/>
                <w:sz w:val="24"/>
                <w:szCs w:val="24"/>
              </w:rPr>
            </w:pPr>
            <w:r w:rsidRPr="00356576">
              <w:rPr>
                <w:b/>
                <w:color w:val="000000" w:themeColor="text1"/>
                <w:sz w:val="24"/>
                <w:szCs w:val="24"/>
              </w:rPr>
              <w:t>Contractor</w:t>
            </w:r>
          </w:p>
        </w:tc>
      </w:tr>
      <w:tr w:rsidR="00356576" w:rsidRPr="00356576" w14:paraId="7B3F81D0" w14:textId="77777777" w:rsidTr="00E77959">
        <w:sdt>
          <w:sdtPr>
            <w:rPr>
              <w:b/>
              <w:color w:val="000000" w:themeColor="text1"/>
              <w:sz w:val="24"/>
              <w:szCs w:val="24"/>
            </w:rPr>
            <w:id w:val="1775357059"/>
            <w:placeholder>
              <w:docPart w:val="A18E85BCCDC74A68AA55FC40AB643771"/>
            </w:placeholder>
            <w:showingPlcHdr/>
            <w:date>
              <w:dateFormat w:val="M/d/yyyy"/>
              <w:lid w:val="en-US"/>
              <w:storeMappedDataAs w:val="dateTime"/>
              <w:calendar w:val="gregorian"/>
            </w:date>
          </w:sdtPr>
          <w:sdtContent>
            <w:tc>
              <w:tcPr>
                <w:tcW w:w="4963" w:type="dxa"/>
                <w:gridSpan w:val="2"/>
              </w:tcPr>
              <w:p w14:paraId="3EB92669" w14:textId="31266F2A" w:rsidR="0016559A" w:rsidRPr="00356576" w:rsidRDefault="0016559A" w:rsidP="0087023D">
                <w:pPr>
                  <w:spacing w:before="40" w:after="220"/>
                  <w:ind w:firstLine="344"/>
                  <w:rPr>
                    <w:b/>
                    <w:color w:val="000000" w:themeColor="text1"/>
                    <w:sz w:val="24"/>
                    <w:szCs w:val="24"/>
                  </w:rPr>
                </w:pPr>
                <w:r w:rsidRPr="00560066">
                  <w:rPr>
                    <w:rStyle w:val="a9"/>
                    <w:color w:val="000000" w:themeColor="text1"/>
                    <w:sz w:val="24"/>
                    <w:szCs w:val="24"/>
                    <w:shd w:val="clear" w:color="auto" w:fill="FBF6EF"/>
                  </w:rPr>
                  <w:t>[DD/MM/YYYY]</w:t>
                </w:r>
              </w:p>
            </w:tc>
          </w:sdtContent>
        </w:sdt>
        <w:sdt>
          <w:sdtPr>
            <w:rPr>
              <w:b/>
              <w:color w:val="000000" w:themeColor="text1"/>
              <w:sz w:val="24"/>
              <w:szCs w:val="24"/>
            </w:rPr>
            <w:id w:val="-1572421269"/>
            <w:placeholder>
              <w:docPart w:val="00004400CB4F4906B93C11ECA45666B6"/>
            </w:placeholder>
            <w:showingPlcHdr/>
            <w:date>
              <w:dateFormat w:val="M/d/yyyy"/>
              <w:lid w:val="en-US"/>
              <w:storeMappedDataAs w:val="dateTime"/>
              <w:calendar w:val="gregorian"/>
            </w:date>
          </w:sdtPr>
          <w:sdtContent>
            <w:tc>
              <w:tcPr>
                <w:tcW w:w="4963" w:type="dxa"/>
                <w:gridSpan w:val="2"/>
              </w:tcPr>
              <w:p w14:paraId="60035778" w14:textId="4DAABD5C" w:rsidR="0016559A" w:rsidRPr="00356576" w:rsidRDefault="00560066" w:rsidP="0087023D">
                <w:pPr>
                  <w:spacing w:before="40" w:after="220"/>
                  <w:ind w:firstLine="2666"/>
                  <w:rPr>
                    <w:b/>
                    <w:color w:val="000000" w:themeColor="text1"/>
                    <w:sz w:val="24"/>
                    <w:szCs w:val="24"/>
                  </w:rPr>
                </w:pPr>
                <w:r w:rsidRPr="00560066">
                  <w:rPr>
                    <w:rStyle w:val="a9"/>
                    <w:color w:val="000000" w:themeColor="text1"/>
                    <w:sz w:val="24"/>
                    <w:szCs w:val="24"/>
                    <w:shd w:val="clear" w:color="auto" w:fill="FBF6EF"/>
                  </w:rPr>
                  <w:t>[DD/MM/YYYY]</w:t>
                </w:r>
              </w:p>
            </w:tc>
          </w:sdtContent>
        </w:sdt>
      </w:tr>
    </w:tbl>
    <w:p w14:paraId="14E3F895" w14:textId="50996F8E" w:rsidR="00050AE7" w:rsidRPr="00341BD0" w:rsidRDefault="00E83A87" w:rsidP="00050AE7">
      <w:pPr>
        <w:spacing w:after="0" w:line="360" w:lineRule="auto"/>
        <w:rPr>
          <w:sz w:val="24"/>
        </w:rPr>
      </w:pPr>
      <w:r w:rsidRPr="00842F0E">
        <w:rPr>
          <w:b/>
          <w:color w:val="1D5C63"/>
          <w:sz w:val="28"/>
          <w:szCs w:val="24"/>
        </w:rPr>
        <w:t>Attachments (if any):</w:t>
      </w:r>
      <w:r w:rsidRPr="00356576">
        <w:rPr>
          <w:b/>
          <w:color w:val="000000" w:themeColor="text1"/>
          <w:sz w:val="24"/>
          <w:szCs w:val="24"/>
        </w:rPr>
        <w:br/>
      </w:r>
    </w:p>
    <w:p w14:paraId="3239070C" w14:textId="7932F45F" w:rsidR="00537ACB" w:rsidRPr="00341BD0" w:rsidRDefault="00537ACB" w:rsidP="00341BD0">
      <w:pPr>
        <w:spacing w:before="40" w:after="160"/>
        <w:rPr>
          <w:sz w:val="24"/>
        </w:rPr>
      </w:pPr>
    </w:p>
    <w:sectPr w:rsidR="00537ACB" w:rsidRPr="00341BD0" w:rsidSect="000B0FB9">
      <w:headerReference w:type="default" r:id="rId11"/>
      <w:footerReference w:type="default" r:id="rId12"/>
      <w:footerReference w:type="first" r:id="rId13"/>
      <w:pgSz w:w="12240" w:h="15840" w:code="1"/>
      <w:pgMar w:top="-720" w:right="1008" w:bottom="245" w:left="1008" w:header="44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7846A" w14:textId="77777777" w:rsidR="005B34FE" w:rsidRDefault="005B34FE">
      <w:pPr>
        <w:spacing w:after="0" w:line="240" w:lineRule="auto"/>
      </w:pPr>
      <w:r>
        <w:separator/>
      </w:r>
    </w:p>
    <w:p w14:paraId="73EF9A9D" w14:textId="77777777" w:rsidR="005B34FE" w:rsidRDefault="005B34FE"/>
  </w:endnote>
  <w:endnote w:type="continuationSeparator" w:id="0">
    <w:p w14:paraId="35DAC376" w14:textId="77777777" w:rsidR="005B34FE" w:rsidRDefault="005B34FE">
      <w:pPr>
        <w:spacing w:after="0" w:line="240" w:lineRule="auto"/>
      </w:pPr>
      <w:r>
        <w:continuationSeparator/>
      </w:r>
    </w:p>
    <w:p w14:paraId="24895A8A" w14:textId="77777777" w:rsidR="005B34FE" w:rsidRDefault="005B34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B34C8" w14:textId="73C94118" w:rsidR="004A653B" w:rsidRDefault="000B0FB9" w:rsidP="00D61183">
    <w:pPr>
      <w:pBdr>
        <w:top w:val="nil"/>
        <w:left w:val="nil"/>
        <w:bottom w:val="nil"/>
        <w:right w:val="nil"/>
        <w:between w:val="nil"/>
      </w:pBdr>
      <w:tabs>
        <w:tab w:val="center" w:pos="4680"/>
        <w:tab w:val="left" w:pos="8343"/>
        <w:tab w:val="right" w:pos="9360"/>
      </w:tabs>
      <w:spacing w:after="0" w:line="240" w:lineRule="auto"/>
      <w:rPr>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17FDD31D" wp14:editId="38D3E57F">
              <wp:simplePos x="0" y="0"/>
              <wp:positionH relativeFrom="column">
                <wp:posOffset>7074535</wp:posOffset>
              </wp:positionH>
              <wp:positionV relativeFrom="paragraph">
                <wp:posOffset>-31750</wp:posOffset>
              </wp:positionV>
              <wp:extent cx="45719" cy="750046"/>
              <wp:effectExtent l="0" t="0" r="0" b="0"/>
              <wp:wrapNone/>
              <wp:docPr id="1" name="Rectangle 1"/>
              <wp:cNvGraphicFramePr/>
              <a:graphic xmlns:a="http://schemas.openxmlformats.org/drawingml/2006/main">
                <a:graphicData uri="http://schemas.microsoft.com/office/word/2010/wordprocessingShape">
                  <wps:wsp>
                    <wps:cNvSpPr/>
                    <wps:spPr>
                      <a:xfrm flipH="1">
                        <a:off x="0" y="0"/>
                        <a:ext cx="45719" cy="750046"/>
                      </a:xfrm>
                      <a:prstGeom prst="rect">
                        <a:avLst/>
                      </a:prstGeom>
                      <a:solidFill>
                        <a:srgbClr val="1D5C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A3063B" id="Rectangle 1" o:spid="_x0000_s1026" style="position:absolute;margin-left:557.05pt;margin-top:-2.5pt;width:3.6pt;height:59.05pt;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" fillcolor="#1d5c63" stroked="f" strokeweight="2pt"/>
          </w:pict>
        </mc:Fallback>
      </mc:AlternateContent>
    </w:r>
    <w:r w:rsidR="004761DA">
      <w:rPr>
        <w:noProof/>
      </w:rPr>
      <mc:AlternateContent>
        <mc:Choice Requires="wps">
          <w:drawing>
            <wp:anchor distT="0" distB="0" distL="114300" distR="114300" simplePos="0" relativeHeight="251665408" behindDoc="0" locked="0" layoutInCell="1" allowOverlap="1" wp14:anchorId="33E68B1B" wp14:editId="6EDF5685">
              <wp:simplePos x="0" y="0"/>
              <wp:positionH relativeFrom="column">
                <wp:posOffset>-1007110</wp:posOffset>
              </wp:positionH>
              <wp:positionV relativeFrom="paragraph">
                <wp:posOffset>-33655</wp:posOffset>
              </wp:positionV>
              <wp:extent cx="45719" cy="750046"/>
              <wp:effectExtent l="0" t="0" r="0" b="0"/>
              <wp:wrapNone/>
              <wp:docPr id="7" name="Rectangle 7"/>
              <wp:cNvGraphicFramePr/>
              <a:graphic xmlns:a="http://schemas.openxmlformats.org/drawingml/2006/main">
                <a:graphicData uri="http://schemas.microsoft.com/office/word/2010/wordprocessingShape">
                  <wps:wsp>
                    <wps:cNvSpPr/>
                    <wps:spPr>
                      <a:xfrm flipH="1">
                        <a:off x="0" y="0"/>
                        <a:ext cx="45719" cy="750046"/>
                      </a:xfrm>
                      <a:prstGeom prst="rect">
                        <a:avLst/>
                      </a:prstGeom>
                      <a:solidFill>
                        <a:srgbClr val="1D5C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540390" id="Rectangle 7" o:spid="_x0000_s1026" style="position:absolute;margin-left:-79.3pt;margin-top:-2.65pt;width:3.6pt;height:59.05pt;flip:x;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" fillcolor="#1d5c63" stroked="f" strokeweight="2pt"/>
          </w:pict>
        </mc:Fallback>
      </mc:AlternateContent>
    </w:r>
    <w:r w:rsidR="00D61183">
      <w:rPr>
        <w:color w:val="000000" w:themeColor="text1"/>
        <w:sz w:val="24"/>
        <w:szCs w:val="24"/>
      </w:rPr>
      <w:tab/>
    </w:r>
    <w:r w:rsidR="00D61183">
      <w:rPr>
        <w:color w:val="000000" w:themeColor="text1"/>
        <w:sz w:val="24"/>
        <w:szCs w:val="24"/>
      </w:rPr>
      <w:tab/>
    </w:r>
    <w:r w:rsidR="00D61183">
      <w:rPr>
        <w:color w:val="000000" w:themeColor="text1"/>
        <w:sz w:val="24"/>
        <w:szCs w:val="24"/>
      </w:rPr>
      <w:tab/>
    </w:r>
    <w:r w:rsidR="008841D7" w:rsidRPr="00D26F4E">
      <w:rPr>
        <w:color w:val="000000" w:themeColor="text1"/>
        <w:sz w:val="24"/>
        <w:szCs w:val="24"/>
      </w:rPr>
      <w:t xml:space="preserve">                                                                                                                </w:t>
    </w:r>
  </w:p>
  <w:p w14:paraId="3254BDC4" w14:textId="7029CB81" w:rsidR="008841D7" w:rsidRDefault="00661530" w:rsidP="00813BE3">
    <w:pPr>
      <w:pBdr>
        <w:top w:val="nil"/>
        <w:left w:val="nil"/>
        <w:bottom w:val="nil"/>
        <w:right w:val="nil"/>
        <w:between w:val="nil"/>
      </w:pBdr>
      <w:tabs>
        <w:tab w:val="center" w:pos="4680"/>
        <w:tab w:val="right" w:pos="9360"/>
      </w:tabs>
      <w:spacing w:after="0" w:line="240" w:lineRule="auto"/>
      <w:jc w:val="right"/>
      <w:rPr>
        <w:color w:val="1D1C1D"/>
      </w:rPr>
    </w:pPr>
    <w:r>
      <w:rPr>
        <w:noProof/>
      </w:rPr>
      <mc:AlternateContent>
        <mc:Choice Requires="wps">
          <w:drawing>
            <wp:anchor distT="0" distB="0" distL="114300" distR="114300" simplePos="0" relativeHeight="251667456" behindDoc="0" locked="0" layoutInCell="1" allowOverlap="1" wp14:anchorId="67AD3B0D" wp14:editId="2255B20B">
              <wp:simplePos x="0" y="0"/>
              <wp:positionH relativeFrom="column">
                <wp:posOffset>5300662</wp:posOffset>
              </wp:positionH>
              <wp:positionV relativeFrom="paragraph">
                <wp:posOffset>99377</wp:posOffset>
              </wp:positionV>
              <wp:extent cx="1287463"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287463" cy="285750"/>
                      </a:xfrm>
                      <a:prstGeom prst="rect">
                        <a:avLst/>
                      </a:prstGeom>
                      <a:noFill/>
                      <a:ln w="0">
                        <a:solidFill>
                          <a:prstClr val="black">
                            <a:alpha val="0"/>
                          </a:prstClr>
                        </a:solidFill>
                      </a:ln>
                    </wps:spPr>
                    <wps:txbx>
                      <w:txbxContent>
                        <w:p w14:paraId="3F45E034" w14:textId="77777777" w:rsidR="00661530" w:rsidRPr="00D440D4" w:rsidRDefault="00661530" w:rsidP="00661530">
                          <w:r w:rsidRPr="00D440D4">
                            <w:t xml:space="preserve">© </w:t>
                          </w:r>
                          <w:r>
                            <w:t>Docformats</w:t>
                          </w:r>
                          <w:r w:rsidRPr="00D440D4">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D3B0D" id="_x0000_t202" coordsize="21600,21600" o:spt="202" path="m,l,21600r21600,l21600,xe">
              <v:stroke joinstyle="miter"/>
              <v:path gradientshapeok="t" o:connecttype="rect"/>
            </v:shapetype>
            <v:shape id="Text Box 3" o:spid="_x0000_s1026" type="#_x0000_t202" style="position:absolute;left:0;text-align:left;margin-left:417.35pt;margin-top:7.8pt;width:101.4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" filled="f" strokeweight="0">
              <v:stroke opacity="0"/>
              <v:textbox>
                <w:txbxContent>
                  <w:p w14:paraId="3F45E034" w14:textId="77777777" w:rsidR="00661530" w:rsidRPr="00D440D4" w:rsidRDefault="00661530" w:rsidP="00661530">
                    <w:r w:rsidRPr="00D440D4">
                      <w:t xml:space="preserve">© </w:t>
                    </w:r>
                    <w:r>
                      <w:t>Docformats</w:t>
                    </w:r>
                    <w:r w:rsidRPr="00D440D4">
                      <w:t>.com</w:t>
                    </w:r>
                  </w:p>
                </w:txbxContent>
              </v:textbox>
            </v:shape>
          </w:pict>
        </mc:Fallback>
      </mc:AlternateContent>
    </w:r>
    <w:r w:rsidR="008841D7" w:rsidRPr="00D26F4E">
      <w:rPr>
        <w:color w:val="000000" w:themeColor="text1"/>
        <w:sz w:val="24"/>
        <w:szCs w:val="24"/>
      </w:rPr>
      <w:t xml:space="preserve">   </w:t>
    </w:r>
  </w:p>
  <w:p w14:paraId="7800CB43" w14:textId="2667088C" w:rsidR="00813BE3" w:rsidRPr="00D26F4E" w:rsidRDefault="00813BE3" w:rsidP="00813BE3">
    <w:pPr>
      <w:pBdr>
        <w:top w:val="nil"/>
        <w:left w:val="nil"/>
        <w:bottom w:val="nil"/>
        <w:right w:val="nil"/>
        <w:between w:val="nil"/>
      </w:pBdr>
      <w:tabs>
        <w:tab w:val="center" w:pos="4680"/>
        <w:tab w:val="right" w:pos="9360"/>
      </w:tabs>
      <w:spacing w:after="0" w:line="240" w:lineRule="auto"/>
      <w:jc w:val="right"/>
      <w:rPr>
        <w:color w:val="000000" w:themeColor="text1"/>
        <w:sz w:val="24"/>
        <w:szCs w:val="24"/>
      </w:rPr>
    </w:pPr>
  </w:p>
  <w:p w14:paraId="5182B8FB" w14:textId="77777777" w:rsidR="002124C4" w:rsidRDefault="00436D16">
    <w:pPr>
      <w:pStyle w:val="a7"/>
    </w:pPr>
    <w:r>
      <w:rPr>
        <w:noProof/>
        <w:color w:val="000000" w:themeColor="text1"/>
        <w:sz w:val="24"/>
        <w:szCs w:val="24"/>
      </w:rPr>
      <mc:AlternateContent>
        <mc:Choice Requires="wps">
          <w:drawing>
            <wp:anchor distT="0" distB="0" distL="114300" distR="114300" simplePos="0" relativeHeight="251658240" behindDoc="0" locked="0" layoutInCell="1" allowOverlap="1" wp14:anchorId="22D88C14" wp14:editId="6882A884">
              <wp:simplePos x="0" y="0"/>
              <wp:positionH relativeFrom="column">
                <wp:posOffset>3276600</wp:posOffset>
              </wp:positionH>
              <wp:positionV relativeFrom="paragraph">
                <wp:posOffset>405130</wp:posOffset>
              </wp:positionV>
              <wp:extent cx="193675" cy="200660"/>
              <wp:effectExtent l="0" t="0" r="0" b="0"/>
              <wp:wrapNone/>
              <wp:docPr id="4" name="Half Frame 4"/>
              <wp:cNvGraphicFramePr/>
              <a:graphic xmlns:a="http://schemas.openxmlformats.org/drawingml/2006/main">
                <a:graphicData uri="http://schemas.microsoft.com/office/word/2010/wordprocessingShape">
                  <wps:wsp>
                    <wps:cNvSpPr/>
                    <wps:spPr>
                      <a:xfrm rot="10800000">
                        <a:off x="0" y="0"/>
                        <a:ext cx="193675" cy="200660"/>
                      </a:xfrm>
                      <a:prstGeom prst="halfFrame">
                        <a:avLst>
                          <a:gd name="adj1" fmla="val 14961"/>
                          <a:gd name="adj2" fmla="val 14164"/>
                        </a:avLst>
                      </a:prstGeom>
                      <a:solidFill>
                        <a:srgbClr val="43459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EF40D" id="Half Frame 4" o:spid="_x0000_s1026" style="position:absolute;margin-left:258pt;margin-top:31.9pt;width:15.25pt;height:15.8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200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" path="m,l193675,,165708,28976r-138276,l27432,172239,,200660,,xe" fillcolor="#434593" stroked="f" strokeweight="2pt">
              <v:path arrowok="t" o:connecttype="custom" o:connectlocs="0,0;193675,0;165708,28976;27432,28976;27432,172239;0,200660;0,0" o:connectangles="0,0,0,0,0,0,0"/>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1BFEA" w14:textId="77777777" w:rsidR="00752FC4" w:rsidRDefault="006D6BA8" w:rsidP="00752FC4">
    <w:pPr>
      <w:pStyle w:val="a7"/>
      <w:jc w:val="right"/>
    </w:pPr>
    <w:r>
      <w:rPr>
        <w:color w:val="000000" w:themeColor="text1"/>
      </w:rPr>
      <w:t xml:space="preserve">© </w:t>
    </w:r>
    <w:r>
      <w:rPr>
        <w:color w:val="1D1C1D"/>
        <w:highlight w:val="white"/>
      </w:rPr>
      <w:t>highfile.com</w:t>
    </w:r>
    <w:r w:rsidRPr="00030BFC">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DE4EF" w14:textId="77777777" w:rsidR="005B34FE" w:rsidRDefault="005B34FE">
      <w:pPr>
        <w:spacing w:after="0" w:line="240" w:lineRule="auto"/>
      </w:pPr>
      <w:r>
        <w:separator/>
      </w:r>
    </w:p>
    <w:p w14:paraId="12948842" w14:textId="77777777" w:rsidR="005B34FE" w:rsidRDefault="005B34FE"/>
  </w:footnote>
  <w:footnote w:type="continuationSeparator" w:id="0">
    <w:p w14:paraId="03FA745C" w14:textId="77777777" w:rsidR="005B34FE" w:rsidRDefault="005B34FE">
      <w:pPr>
        <w:spacing w:after="0" w:line="240" w:lineRule="auto"/>
      </w:pPr>
      <w:r>
        <w:continuationSeparator/>
      </w:r>
    </w:p>
    <w:p w14:paraId="3A4E9EE0" w14:textId="77777777" w:rsidR="005B34FE" w:rsidRDefault="005B34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E7D0C" w14:textId="611778E8" w:rsidR="001B4EEF" w:rsidRDefault="004761DA" w:rsidP="00996A45">
    <w:pPr>
      <w:spacing w:line="264" w:lineRule="auto"/>
    </w:pPr>
    <w:r>
      <w:rPr>
        <w:noProof/>
      </w:rPr>
      <mc:AlternateContent>
        <mc:Choice Requires="wps">
          <w:drawing>
            <wp:anchor distT="0" distB="0" distL="114300" distR="114300" simplePos="0" relativeHeight="251669504" behindDoc="0" locked="0" layoutInCell="1" allowOverlap="1" wp14:anchorId="08D3AB05" wp14:editId="7F65A507">
              <wp:simplePos x="0" y="0"/>
              <wp:positionH relativeFrom="column">
                <wp:posOffset>-641350</wp:posOffset>
              </wp:positionH>
              <wp:positionV relativeFrom="paragraph">
                <wp:posOffset>-278130</wp:posOffset>
              </wp:positionV>
              <wp:extent cx="45719" cy="750046"/>
              <wp:effectExtent l="0" t="0" r="0" b="0"/>
              <wp:wrapNone/>
              <wp:docPr id="2" name="Rectangle 2"/>
              <wp:cNvGraphicFramePr/>
              <a:graphic xmlns:a="http://schemas.openxmlformats.org/drawingml/2006/main">
                <a:graphicData uri="http://schemas.microsoft.com/office/word/2010/wordprocessingShape">
                  <wps:wsp>
                    <wps:cNvSpPr/>
                    <wps:spPr>
                      <a:xfrm flipH="1">
                        <a:off x="0" y="0"/>
                        <a:ext cx="45719" cy="750046"/>
                      </a:xfrm>
                      <a:prstGeom prst="rect">
                        <a:avLst/>
                      </a:prstGeom>
                      <a:solidFill>
                        <a:srgbClr val="1D5C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AFF55C" id="Rectangle 2" o:spid="_x0000_s1026" style="position:absolute;margin-left:-50.5pt;margin-top:-21.9pt;width:3.6pt;height:59.05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" fillcolor="#1d5c63"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FE68786"/>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E77C9F"/>
    <w:multiLevelType w:val="multilevel"/>
    <w:tmpl w:val="85DC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34235B"/>
    <w:multiLevelType w:val="multilevel"/>
    <w:tmpl w:val="2E48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5C5BA2"/>
    <w:multiLevelType w:val="multilevel"/>
    <w:tmpl w:val="5358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780425"/>
    <w:multiLevelType w:val="multilevel"/>
    <w:tmpl w:val="836E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4B0B59"/>
    <w:multiLevelType w:val="multilevel"/>
    <w:tmpl w:val="FCE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1693499">
    <w:abstractNumId w:val="9"/>
  </w:num>
  <w:num w:numId="2" w16cid:durableId="875389298">
    <w:abstractNumId w:val="7"/>
  </w:num>
  <w:num w:numId="3" w16cid:durableId="2054036431">
    <w:abstractNumId w:val="6"/>
  </w:num>
  <w:num w:numId="4" w16cid:durableId="1171289505">
    <w:abstractNumId w:val="5"/>
  </w:num>
  <w:num w:numId="5" w16cid:durableId="1446343842">
    <w:abstractNumId w:val="4"/>
  </w:num>
  <w:num w:numId="6" w16cid:durableId="1137986694">
    <w:abstractNumId w:val="8"/>
  </w:num>
  <w:num w:numId="7" w16cid:durableId="299041829">
    <w:abstractNumId w:val="3"/>
  </w:num>
  <w:num w:numId="8" w16cid:durableId="211426814">
    <w:abstractNumId w:val="2"/>
  </w:num>
  <w:num w:numId="9" w16cid:durableId="556160244">
    <w:abstractNumId w:val="1"/>
  </w:num>
  <w:num w:numId="10" w16cid:durableId="435641775">
    <w:abstractNumId w:val="0"/>
  </w:num>
  <w:num w:numId="11" w16cid:durableId="1773084336">
    <w:abstractNumId w:val="13"/>
  </w:num>
  <w:num w:numId="12" w16cid:durableId="1671062004">
    <w:abstractNumId w:val="11"/>
  </w:num>
  <w:num w:numId="13" w16cid:durableId="344868076">
    <w:abstractNumId w:val="12"/>
  </w:num>
  <w:num w:numId="14" w16cid:durableId="942416356">
    <w:abstractNumId w:val="14"/>
  </w:num>
  <w:num w:numId="15" w16cid:durableId="43607233">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63D"/>
    <w:rsid w:val="00003E0F"/>
    <w:rsid w:val="000115CE"/>
    <w:rsid w:val="00014864"/>
    <w:rsid w:val="00023AF9"/>
    <w:rsid w:val="00027882"/>
    <w:rsid w:val="00030BFC"/>
    <w:rsid w:val="00031490"/>
    <w:rsid w:val="000325FD"/>
    <w:rsid w:val="00033551"/>
    <w:rsid w:val="0003660B"/>
    <w:rsid w:val="000370FC"/>
    <w:rsid w:val="00037B8F"/>
    <w:rsid w:val="00043F7A"/>
    <w:rsid w:val="00044284"/>
    <w:rsid w:val="00050AE7"/>
    <w:rsid w:val="00050EFA"/>
    <w:rsid w:val="000528E7"/>
    <w:rsid w:val="000530DB"/>
    <w:rsid w:val="000538A2"/>
    <w:rsid w:val="00053A0C"/>
    <w:rsid w:val="00056153"/>
    <w:rsid w:val="00057C3C"/>
    <w:rsid w:val="0006171F"/>
    <w:rsid w:val="00074035"/>
    <w:rsid w:val="000768AE"/>
    <w:rsid w:val="00077AEC"/>
    <w:rsid w:val="000811FA"/>
    <w:rsid w:val="000828F4"/>
    <w:rsid w:val="00087503"/>
    <w:rsid w:val="00092B99"/>
    <w:rsid w:val="000930B6"/>
    <w:rsid w:val="000947D1"/>
    <w:rsid w:val="000A06DE"/>
    <w:rsid w:val="000A0B55"/>
    <w:rsid w:val="000A47CF"/>
    <w:rsid w:val="000A593C"/>
    <w:rsid w:val="000B0919"/>
    <w:rsid w:val="000B0FB9"/>
    <w:rsid w:val="000B27A2"/>
    <w:rsid w:val="000B51BD"/>
    <w:rsid w:val="000B6B12"/>
    <w:rsid w:val="000C2611"/>
    <w:rsid w:val="000D100A"/>
    <w:rsid w:val="000D1244"/>
    <w:rsid w:val="000D6F0F"/>
    <w:rsid w:val="000D73FE"/>
    <w:rsid w:val="000E1D5E"/>
    <w:rsid w:val="000E7026"/>
    <w:rsid w:val="000E79FA"/>
    <w:rsid w:val="000F032E"/>
    <w:rsid w:val="000F51EC"/>
    <w:rsid w:val="000F588F"/>
    <w:rsid w:val="000F5991"/>
    <w:rsid w:val="000F7122"/>
    <w:rsid w:val="001006CC"/>
    <w:rsid w:val="00101FB6"/>
    <w:rsid w:val="00102D42"/>
    <w:rsid w:val="00102F4A"/>
    <w:rsid w:val="001100AA"/>
    <w:rsid w:val="00110D26"/>
    <w:rsid w:val="00111173"/>
    <w:rsid w:val="001139ED"/>
    <w:rsid w:val="00115906"/>
    <w:rsid w:val="00120DB8"/>
    <w:rsid w:val="001210AF"/>
    <w:rsid w:val="00137E31"/>
    <w:rsid w:val="00140FAE"/>
    <w:rsid w:val="00142F38"/>
    <w:rsid w:val="00142F3B"/>
    <w:rsid w:val="0014423A"/>
    <w:rsid w:val="00144E94"/>
    <w:rsid w:val="00147C1A"/>
    <w:rsid w:val="0015025D"/>
    <w:rsid w:val="001538C3"/>
    <w:rsid w:val="00154FAD"/>
    <w:rsid w:val="00157DBB"/>
    <w:rsid w:val="0016195B"/>
    <w:rsid w:val="00164F41"/>
    <w:rsid w:val="0016559A"/>
    <w:rsid w:val="001658ED"/>
    <w:rsid w:val="00167D1E"/>
    <w:rsid w:val="00171DB3"/>
    <w:rsid w:val="00175245"/>
    <w:rsid w:val="00180314"/>
    <w:rsid w:val="0018177F"/>
    <w:rsid w:val="001832D4"/>
    <w:rsid w:val="00185876"/>
    <w:rsid w:val="00186912"/>
    <w:rsid w:val="0019272C"/>
    <w:rsid w:val="00192FE5"/>
    <w:rsid w:val="001941FC"/>
    <w:rsid w:val="001951BE"/>
    <w:rsid w:val="00195EA5"/>
    <w:rsid w:val="00196A5E"/>
    <w:rsid w:val="00196DF3"/>
    <w:rsid w:val="001A0F3D"/>
    <w:rsid w:val="001B1A9F"/>
    <w:rsid w:val="001B2ED0"/>
    <w:rsid w:val="001B4EEF"/>
    <w:rsid w:val="001B5818"/>
    <w:rsid w:val="001B689C"/>
    <w:rsid w:val="001C1BEC"/>
    <w:rsid w:val="001C5B7D"/>
    <w:rsid w:val="001D1325"/>
    <w:rsid w:val="001D30CF"/>
    <w:rsid w:val="001E049E"/>
    <w:rsid w:val="001E04AD"/>
    <w:rsid w:val="001E2847"/>
    <w:rsid w:val="001E320C"/>
    <w:rsid w:val="001E6286"/>
    <w:rsid w:val="001F2D88"/>
    <w:rsid w:val="001F556C"/>
    <w:rsid w:val="00200635"/>
    <w:rsid w:val="00205E41"/>
    <w:rsid w:val="00207833"/>
    <w:rsid w:val="002124C4"/>
    <w:rsid w:val="00212B6E"/>
    <w:rsid w:val="00217A27"/>
    <w:rsid w:val="00222539"/>
    <w:rsid w:val="00222C0B"/>
    <w:rsid w:val="002312A9"/>
    <w:rsid w:val="00232E7F"/>
    <w:rsid w:val="00233C9E"/>
    <w:rsid w:val="002346B8"/>
    <w:rsid w:val="002357D2"/>
    <w:rsid w:val="00237BBD"/>
    <w:rsid w:val="00242874"/>
    <w:rsid w:val="00244B0D"/>
    <w:rsid w:val="002453EF"/>
    <w:rsid w:val="0024747D"/>
    <w:rsid w:val="00250A55"/>
    <w:rsid w:val="00251123"/>
    <w:rsid w:val="00254E0D"/>
    <w:rsid w:val="00254F36"/>
    <w:rsid w:val="00256A0B"/>
    <w:rsid w:val="00262476"/>
    <w:rsid w:val="002660F6"/>
    <w:rsid w:val="00267A3E"/>
    <w:rsid w:val="00267CFF"/>
    <w:rsid w:val="00270ACD"/>
    <w:rsid w:val="00277B81"/>
    <w:rsid w:val="0028016D"/>
    <w:rsid w:val="00281D44"/>
    <w:rsid w:val="002835F7"/>
    <w:rsid w:val="0028384D"/>
    <w:rsid w:val="00285468"/>
    <w:rsid w:val="002912B4"/>
    <w:rsid w:val="00293EB2"/>
    <w:rsid w:val="00295380"/>
    <w:rsid w:val="002954EC"/>
    <w:rsid w:val="00296D72"/>
    <w:rsid w:val="00297FE6"/>
    <w:rsid w:val="002A27AE"/>
    <w:rsid w:val="002A546E"/>
    <w:rsid w:val="002B0289"/>
    <w:rsid w:val="002B05A8"/>
    <w:rsid w:val="002B53B4"/>
    <w:rsid w:val="002B5895"/>
    <w:rsid w:val="002B7447"/>
    <w:rsid w:val="002D1110"/>
    <w:rsid w:val="002D36EA"/>
    <w:rsid w:val="002D3D71"/>
    <w:rsid w:val="002D56ED"/>
    <w:rsid w:val="002E0FAB"/>
    <w:rsid w:val="002E2FA1"/>
    <w:rsid w:val="002E504E"/>
    <w:rsid w:val="002E595D"/>
    <w:rsid w:val="002E7F48"/>
    <w:rsid w:val="002F0BCA"/>
    <w:rsid w:val="002F20C7"/>
    <w:rsid w:val="002F23B3"/>
    <w:rsid w:val="002F2E12"/>
    <w:rsid w:val="00300481"/>
    <w:rsid w:val="00302F67"/>
    <w:rsid w:val="003100F2"/>
    <w:rsid w:val="00312FD2"/>
    <w:rsid w:val="00320ACE"/>
    <w:rsid w:val="00321F62"/>
    <w:rsid w:val="00322631"/>
    <w:rsid w:val="00325B99"/>
    <w:rsid w:val="003274D9"/>
    <w:rsid w:val="00327549"/>
    <w:rsid w:val="00327A40"/>
    <w:rsid w:val="00330D15"/>
    <w:rsid w:val="003318B9"/>
    <w:rsid w:val="003341DF"/>
    <w:rsid w:val="00335998"/>
    <w:rsid w:val="00335DF1"/>
    <w:rsid w:val="00341BD0"/>
    <w:rsid w:val="00344F45"/>
    <w:rsid w:val="003457BB"/>
    <w:rsid w:val="0034694C"/>
    <w:rsid w:val="00352657"/>
    <w:rsid w:val="00356576"/>
    <w:rsid w:val="00357C5D"/>
    <w:rsid w:val="003627F0"/>
    <w:rsid w:val="003654E1"/>
    <w:rsid w:val="00365856"/>
    <w:rsid w:val="003666A5"/>
    <w:rsid w:val="00370741"/>
    <w:rsid w:val="00371869"/>
    <w:rsid w:val="00372D31"/>
    <w:rsid w:val="00373511"/>
    <w:rsid w:val="003759D6"/>
    <w:rsid w:val="003761F9"/>
    <w:rsid w:val="0038000D"/>
    <w:rsid w:val="003812CA"/>
    <w:rsid w:val="00382A78"/>
    <w:rsid w:val="00384999"/>
    <w:rsid w:val="00385ACF"/>
    <w:rsid w:val="00385C6B"/>
    <w:rsid w:val="0038741E"/>
    <w:rsid w:val="00391E26"/>
    <w:rsid w:val="00392059"/>
    <w:rsid w:val="003922BF"/>
    <w:rsid w:val="0039277B"/>
    <w:rsid w:val="0039552B"/>
    <w:rsid w:val="00396DE2"/>
    <w:rsid w:val="003A2ED6"/>
    <w:rsid w:val="003A347F"/>
    <w:rsid w:val="003A545C"/>
    <w:rsid w:val="003A5C1A"/>
    <w:rsid w:val="003A6C53"/>
    <w:rsid w:val="003B0AA2"/>
    <w:rsid w:val="003B2005"/>
    <w:rsid w:val="003B3014"/>
    <w:rsid w:val="003B3506"/>
    <w:rsid w:val="003B3D3C"/>
    <w:rsid w:val="003B73CD"/>
    <w:rsid w:val="003C072E"/>
    <w:rsid w:val="003C41AA"/>
    <w:rsid w:val="003D1259"/>
    <w:rsid w:val="003D3D35"/>
    <w:rsid w:val="003D4773"/>
    <w:rsid w:val="003E0673"/>
    <w:rsid w:val="003E33C1"/>
    <w:rsid w:val="003E4D0C"/>
    <w:rsid w:val="003E75F8"/>
    <w:rsid w:val="003E78AC"/>
    <w:rsid w:val="003F0488"/>
    <w:rsid w:val="003F08CC"/>
    <w:rsid w:val="003F7372"/>
    <w:rsid w:val="003F7D1C"/>
    <w:rsid w:val="004020A7"/>
    <w:rsid w:val="00403970"/>
    <w:rsid w:val="004114D8"/>
    <w:rsid w:val="00411517"/>
    <w:rsid w:val="00415B8B"/>
    <w:rsid w:val="00417473"/>
    <w:rsid w:val="00421B2F"/>
    <w:rsid w:val="00426534"/>
    <w:rsid w:val="00426597"/>
    <w:rsid w:val="00427222"/>
    <w:rsid w:val="0043006E"/>
    <w:rsid w:val="004321D2"/>
    <w:rsid w:val="00433354"/>
    <w:rsid w:val="00434995"/>
    <w:rsid w:val="00436D16"/>
    <w:rsid w:val="00442196"/>
    <w:rsid w:val="00442DBE"/>
    <w:rsid w:val="00445145"/>
    <w:rsid w:val="0044790E"/>
    <w:rsid w:val="004527E4"/>
    <w:rsid w:val="004531C3"/>
    <w:rsid w:val="00457729"/>
    <w:rsid w:val="00461CFC"/>
    <w:rsid w:val="004626AA"/>
    <w:rsid w:val="00462C37"/>
    <w:rsid w:val="00462C3A"/>
    <w:rsid w:val="00464BCC"/>
    <w:rsid w:val="00471810"/>
    <w:rsid w:val="004761DA"/>
    <w:rsid w:val="00477474"/>
    <w:rsid w:val="00480B7F"/>
    <w:rsid w:val="00485BB3"/>
    <w:rsid w:val="00487F7F"/>
    <w:rsid w:val="00494C16"/>
    <w:rsid w:val="004A1893"/>
    <w:rsid w:val="004A33CA"/>
    <w:rsid w:val="004A5370"/>
    <w:rsid w:val="004A5AC2"/>
    <w:rsid w:val="004A5D55"/>
    <w:rsid w:val="004A653B"/>
    <w:rsid w:val="004B0C9F"/>
    <w:rsid w:val="004B0CF3"/>
    <w:rsid w:val="004B2749"/>
    <w:rsid w:val="004B3439"/>
    <w:rsid w:val="004B38C4"/>
    <w:rsid w:val="004B3C14"/>
    <w:rsid w:val="004B4346"/>
    <w:rsid w:val="004B4732"/>
    <w:rsid w:val="004B7640"/>
    <w:rsid w:val="004C4A44"/>
    <w:rsid w:val="004C50C1"/>
    <w:rsid w:val="004C66B9"/>
    <w:rsid w:val="004D2EB2"/>
    <w:rsid w:val="004D389F"/>
    <w:rsid w:val="004D5BA5"/>
    <w:rsid w:val="004D788D"/>
    <w:rsid w:val="004E031C"/>
    <w:rsid w:val="004E377A"/>
    <w:rsid w:val="004E3E77"/>
    <w:rsid w:val="004E637C"/>
    <w:rsid w:val="004E7FC3"/>
    <w:rsid w:val="004F034F"/>
    <w:rsid w:val="004F3132"/>
    <w:rsid w:val="004F37FE"/>
    <w:rsid w:val="004F3CE8"/>
    <w:rsid w:val="004F5BFC"/>
    <w:rsid w:val="004F5E10"/>
    <w:rsid w:val="004F6290"/>
    <w:rsid w:val="00501B50"/>
    <w:rsid w:val="00501DB2"/>
    <w:rsid w:val="005029B8"/>
    <w:rsid w:val="0050546D"/>
    <w:rsid w:val="00506879"/>
    <w:rsid w:val="005072C7"/>
    <w:rsid w:val="00507A17"/>
    <w:rsid w:val="00507CF2"/>
    <w:rsid w:val="005125BB"/>
    <w:rsid w:val="00512BE9"/>
    <w:rsid w:val="0051434B"/>
    <w:rsid w:val="00515818"/>
    <w:rsid w:val="005172B0"/>
    <w:rsid w:val="005173F6"/>
    <w:rsid w:val="00517C38"/>
    <w:rsid w:val="0052078E"/>
    <w:rsid w:val="00523DE2"/>
    <w:rsid w:val="00523F8D"/>
    <w:rsid w:val="005264AB"/>
    <w:rsid w:val="00526BA3"/>
    <w:rsid w:val="0052755D"/>
    <w:rsid w:val="0053212F"/>
    <w:rsid w:val="00532FDD"/>
    <w:rsid w:val="005375C6"/>
    <w:rsid w:val="00537ACB"/>
    <w:rsid w:val="00537F9C"/>
    <w:rsid w:val="005404F1"/>
    <w:rsid w:val="00540842"/>
    <w:rsid w:val="00543BD4"/>
    <w:rsid w:val="00544611"/>
    <w:rsid w:val="005463A4"/>
    <w:rsid w:val="00547225"/>
    <w:rsid w:val="00551762"/>
    <w:rsid w:val="00551E05"/>
    <w:rsid w:val="0055447C"/>
    <w:rsid w:val="005558DA"/>
    <w:rsid w:val="00557773"/>
    <w:rsid w:val="00560066"/>
    <w:rsid w:val="00560AC8"/>
    <w:rsid w:val="00565230"/>
    <w:rsid w:val="00565751"/>
    <w:rsid w:val="005717D6"/>
    <w:rsid w:val="00571EA2"/>
    <w:rsid w:val="00572222"/>
    <w:rsid w:val="00573E4D"/>
    <w:rsid w:val="00581906"/>
    <w:rsid w:val="00584072"/>
    <w:rsid w:val="0058716B"/>
    <w:rsid w:val="005924D8"/>
    <w:rsid w:val="005935CC"/>
    <w:rsid w:val="00594240"/>
    <w:rsid w:val="005944A3"/>
    <w:rsid w:val="005A1109"/>
    <w:rsid w:val="005A19F4"/>
    <w:rsid w:val="005A19FE"/>
    <w:rsid w:val="005A2BCE"/>
    <w:rsid w:val="005B0D4F"/>
    <w:rsid w:val="005B1AD9"/>
    <w:rsid w:val="005B2167"/>
    <w:rsid w:val="005B34FE"/>
    <w:rsid w:val="005B521A"/>
    <w:rsid w:val="005C2541"/>
    <w:rsid w:val="005C4267"/>
    <w:rsid w:val="005C4DA5"/>
    <w:rsid w:val="005C5DD7"/>
    <w:rsid w:val="005D2472"/>
    <w:rsid w:val="005D3DA6"/>
    <w:rsid w:val="005E00A6"/>
    <w:rsid w:val="005E1649"/>
    <w:rsid w:val="005E49EB"/>
    <w:rsid w:val="005E6FB3"/>
    <w:rsid w:val="005F312E"/>
    <w:rsid w:val="005F36A8"/>
    <w:rsid w:val="005F514C"/>
    <w:rsid w:val="005F7C09"/>
    <w:rsid w:val="0060288A"/>
    <w:rsid w:val="00606148"/>
    <w:rsid w:val="00607F78"/>
    <w:rsid w:val="00611223"/>
    <w:rsid w:val="00614DB2"/>
    <w:rsid w:val="00615239"/>
    <w:rsid w:val="00616220"/>
    <w:rsid w:val="00622C22"/>
    <w:rsid w:val="00624A11"/>
    <w:rsid w:val="00626CCE"/>
    <w:rsid w:val="0063042F"/>
    <w:rsid w:val="00635664"/>
    <w:rsid w:val="0063756C"/>
    <w:rsid w:val="00642ACF"/>
    <w:rsid w:val="00643A74"/>
    <w:rsid w:val="00643EB2"/>
    <w:rsid w:val="00650AC4"/>
    <w:rsid w:val="0065563D"/>
    <w:rsid w:val="00655751"/>
    <w:rsid w:val="00660034"/>
    <w:rsid w:val="00661530"/>
    <w:rsid w:val="00664BF6"/>
    <w:rsid w:val="006661D1"/>
    <w:rsid w:val="006666A8"/>
    <w:rsid w:val="006666E2"/>
    <w:rsid w:val="00666FDB"/>
    <w:rsid w:val="0067255E"/>
    <w:rsid w:val="00672B2F"/>
    <w:rsid w:val="006734FF"/>
    <w:rsid w:val="006769D9"/>
    <w:rsid w:val="0068090E"/>
    <w:rsid w:val="006829D0"/>
    <w:rsid w:val="0068402D"/>
    <w:rsid w:val="00687243"/>
    <w:rsid w:val="00690F83"/>
    <w:rsid w:val="00692150"/>
    <w:rsid w:val="006948B4"/>
    <w:rsid w:val="00695B96"/>
    <w:rsid w:val="006961CD"/>
    <w:rsid w:val="006A14E0"/>
    <w:rsid w:val="006A1FC9"/>
    <w:rsid w:val="006A2343"/>
    <w:rsid w:val="006A2EEF"/>
    <w:rsid w:val="006A2F1A"/>
    <w:rsid w:val="006A39CB"/>
    <w:rsid w:val="006A6D22"/>
    <w:rsid w:val="006B18A9"/>
    <w:rsid w:val="006B3B37"/>
    <w:rsid w:val="006B3D67"/>
    <w:rsid w:val="006B483F"/>
    <w:rsid w:val="006B4873"/>
    <w:rsid w:val="006B5805"/>
    <w:rsid w:val="006C1AA6"/>
    <w:rsid w:val="006C1DFA"/>
    <w:rsid w:val="006C35C3"/>
    <w:rsid w:val="006C4B8D"/>
    <w:rsid w:val="006C5743"/>
    <w:rsid w:val="006C7933"/>
    <w:rsid w:val="006D1329"/>
    <w:rsid w:val="006D20DE"/>
    <w:rsid w:val="006D20FD"/>
    <w:rsid w:val="006D2B43"/>
    <w:rsid w:val="006D6BA8"/>
    <w:rsid w:val="006D7B85"/>
    <w:rsid w:val="006E09F4"/>
    <w:rsid w:val="006E0E5B"/>
    <w:rsid w:val="006E0F00"/>
    <w:rsid w:val="006E2C0C"/>
    <w:rsid w:val="006E48FB"/>
    <w:rsid w:val="006E518E"/>
    <w:rsid w:val="006E65A9"/>
    <w:rsid w:val="006F6CAF"/>
    <w:rsid w:val="006F7F31"/>
    <w:rsid w:val="00701654"/>
    <w:rsid w:val="007019C8"/>
    <w:rsid w:val="00701E59"/>
    <w:rsid w:val="00705E59"/>
    <w:rsid w:val="00710191"/>
    <w:rsid w:val="00711FBB"/>
    <w:rsid w:val="0071754C"/>
    <w:rsid w:val="0072388E"/>
    <w:rsid w:val="00725E1D"/>
    <w:rsid w:val="007340DF"/>
    <w:rsid w:val="007353FF"/>
    <w:rsid w:val="00744CAF"/>
    <w:rsid w:val="00744EA9"/>
    <w:rsid w:val="007460B6"/>
    <w:rsid w:val="00746C60"/>
    <w:rsid w:val="00752FC4"/>
    <w:rsid w:val="007535D2"/>
    <w:rsid w:val="00753FB5"/>
    <w:rsid w:val="00754255"/>
    <w:rsid w:val="00757E9C"/>
    <w:rsid w:val="00757EE2"/>
    <w:rsid w:val="0076016B"/>
    <w:rsid w:val="00760956"/>
    <w:rsid w:val="00770559"/>
    <w:rsid w:val="00777367"/>
    <w:rsid w:val="00777704"/>
    <w:rsid w:val="0078010C"/>
    <w:rsid w:val="00781CA2"/>
    <w:rsid w:val="0078269A"/>
    <w:rsid w:val="00785C62"/>
    <w:rsid w:val="00786065"/>
    <w:rsid w:val="0078704D"/>
    <w:rsid w:val="007874C6"/>
    <w:rsid w:val="00790C93"/>
    <w:rsid w:val="00795DEA"/>
    <w:rsid w:val="00795E3A"/>
    <w:rsid w:val="00796F60"/>
    <w:rsid w:val="00796FD9"/>
    <w:rsid w:val="007976EF"/>
    <w:rsid w:val="00797C3D"/>
    <w:rsid w:val="007A388E"/>
    <w:rsid w:val="007A75CE"/>
    <w:rsid w:val="007A7857"/>
    <w:rsid w:val="007B0C8E"/>
    <w:rsid w:val="007B2EED"/>
    <w:rsid w:val="007B31C6"/>
    <w:rsid w:val="007B3EFD"/>
    <w:rsid w:val="007B4C91"/>
    <w:rsid w:val="007B50FF"/>
    <w:rsid w:val="007B64A6"/>
    <w:rsid w:val="007C1813"/>
    <w:rsid w:val="007C564C"/>
    <w:rsid w:val="007D09A5"/>
    <w:rsid w:val="007D1E3F"/>
    <w:rsid w:val="007D70F7"/>
    <w:rsid w:val="007E28D3"/>
    <w:rsid w:val="007E704F"/>
    <w:rsid w:val="007F5D98"/>
    <w:rsid w:val="007F6270"/>
    <w:rsid w:val="0080089B"/>
    <w:rsid w:val="008042E1"/>
    <w:rsid w:val="008050D1"/>
    <w:rsid w:val="008057B7"/>
    <w:rsid w:val="00806658"/>
    <w:rsid w:val="00813BE3"/>
    <w:rsid w:val="00824841"/>
    <w:rsid w:val="00824C24"/>
    <w:rsid w:val="008266B7"/>
    <w:rsid w:val="00826E85"/>
    <w:rsid w:val="0083030A"/>
    <w:rsid w:val="00830C5F"/>
    <w:rsid w:val="00834A33"/>
    <w:rsid w:val="008350F2"/>
    <w:rsid w:val="00836D2F"/>
    <w:rsid w:val="00836DBA"/>
    <w:rsid w:val="0083783C"/>
    <w:rsid w:val="00842F0E"/>
    <w:rsid w:val="008459D9"/>
    <w:rsid w:val="0084637C"/>
    <w:rsid w:val="00847173"/>
    <w:rsid w:val="00847400"/>
    <w:rsid w:val="00853883"/>
    <w:rsid w:val="00856255"/>
    <w:rsid w:val="008574A6"/>
    <w:rsid w:val="008635FB"/>
    <w:rsid w:val="0087023D"/>
    <w:rsid w:val="00875003"/>
    <w:rsid w:val="00877493"/>
    <w:rsid w:val="00877A8A"/>
    <w:rsid w:val="00882747"/>
    <w:rsid w:val="008841D7"/>
    <w:rsid w:val="00892C53"/>
    <w:rsid w:val="00893BFB"/>
    <w:rsid w:val="008949DE"/>
    <w:rsid w:val="00896EE1"/>
    <w:rsid w:val="00897FD4"/>
    <w:rsid w:val="008A02DC"/>
    <w:rsid w:val="008A69A7"/>
    <w:rsid w:val="008B0C4D"/>
    <w:rsid w:val="008C1334"/>
    <w:rsid w:val="008C1482"/>
    <w:rsid w:val="008C1AC4"/>
    <w:rsid w:val="008C399E"/>
    <w:rsid w:val="008C7D72"/>
    <w:rsid w:val="008D09F3"/>
    <w:rsid w:val="008D0AA7"/>
    <w:rsid w:val="008D467D"/>
    <w:rsid w:val="008D5C8E"/>
    <w:rsid w:val="008D5C9F"/>
    <w:rsid w:val="008E1C29"/>
    <w:rsid w:val="008E35AF"/>
    <w:rsid w:val="008F251F"/>
    <w:rsid w:val="008F4BAE"/>
    <w:rsid w:val="00905F15"/>
    <w:rsid w:val="009065CD"/>
    <w:rsid w:val="009076CF"/>
    <w:rsid w:val="00911135"/>
    <w:rsid w:val="009126E7"/>
    <w:rsid w:val="00912A0A"/>
    <w:rsid w:val="00912D8E"/>
    <w:rsid w:val="00912FF8"/>
    <w:rsid w:val="00920234"/>
    <w:rsid w:val="009239A9"/>
    <w:rsid w:val="00923DC4"/>
    <w:rsid w:val="00926A1C"/>
    <w:rsid w:val="009270E5"/>
    <w:rsid w:val="00932163"/>
    <w:rsid w:val="00935622"/>
    <w:rsid w:val="00944AB8"/>
    <w:rsid w:val="00945749"/>
    <w:rsid w:val="009468D3"/>
    <w:rsid w:val="009472EA"/>
    <w:rsid w:val="00951C15"/>
    <w:rsid w:val="00953E49"/>
    <w:rsid w:val="00956F1E"/>
    <w:rsid w:val="0095708F"/>
    <w:rsid w:val="00970836"/>
    <w:rsid w:val="00971C9D"/>
    <w:rsid w:val="00971E7D"/>
    <w:rsid w:val="009723E1"/>
    <w:rsid w:val="00975CE4"/>
    <w:rsid w:val="00976AA0"/>
    <w:rsid w:val="00977E5C"/>
    <w:rsid w:val="00980461"/>
    <w:rsid w:val="009807FF"/>
    <w:rsid w:val="00981666"/>
    <w:rsid w:val="00982FB7"/>
    <w:rsid w:val="0098777F"/>
    <w:rsid w:val="009912AC"/>
    <w:rsid w:val="00991615"/>
    <w:rsid w:val="00996A45"/>
    <w:rsid w:val="00997907"/>
    <w:rsid w:val="009A0273"/>
    <w:rsid w:val="009A0F28"/>
    <w:rsid w:val="009A0F4C"/>
    <w:rsid w:val="009A1907"/>
    <w:rsid w:val="009A4814"/>
    <w:rsid w:val="009A4AAB"/>
    <w:rsid w:val="009B1AAF"/>
    <w:rsid w:val="009B3C6A"/>
    <w:rsid w:val="009B5173"/>
    <w:rsid w:val="009C14C6"/>
    <w:rsid w:val="009C38C2"/>
    <w:rsid w:val="009C4C36"/>
    <w:rsid w:val="009C60B5"/>
    <w:rsid w:val="009C60BF"/>
    <w:rsid w:val="009C63FF"/>
    <w:rsid w:val="009D4FB3"/>
    <w:rsid w:val="009D6F54"/>
    <w:rsid w:val="009D7F50"/>
    <w:rsid w:val="009E28A8"/>
    <w:rsid w:val="009E5477"/>
    <w:rsid w:val="009E5AAB"/>
    <w:rsid w:val="009E5EBC"/>
    <w:rsid w:val="009F15A6"/>
    <w:rsid w:val="009F5FEE"/>
    <w:rsid w:val="00A025EE"/>
    <w:rsid w:val="00A0424B"/>
    <w:rsid w:val="00A067BB"/>
    <w:rsid w:val="00A06BC3"/>
    <w:rsid w:val="00A11333"/>
    <w:rsid w:val="00A13185"/>
    <w:rsid w:val="00A13C06"/>
    <w:rsid w:val="00A13D13"/>
    <w:rsid w:val="00A147B8"/>
    <w:rsid w:val="00A16457"/>
    <w:rsid w:val="00A17117"/>
    <w:rsid w:val="00A25020"/>
    <w:rsid w:val="00A26008"/>
    <w:rsid w:val="00A27691"/>
    <w:rsid w:val="00A31ACA"/>
    <w:rsid w:val="00A333C6"/>
    <w:rsid w:val="00A334F2"/>
    <w:rsid w:val="00A33FE1"/>
    <w:rsid w:val="00A34CF9"/>
    <w:rsid w:val="00A35932"/>
    <w:rsid w:val="00A50D3F"/>
    <w:rsid w:val="00A52D54"/>
    <w:rsid w:val="00A53582"/>
    <w:rsid w:val="00A55856"/>
    <w:rsid w:val="00A55ABF"/>
    <w:rsid w:val="00A56015"/>
    <w:rsid w:val="00A60C0E"/>
    <w:rsid w:val="00A60DB8"/>
    <w:rsid w:val="00A61D3E"/>
    <w:rsid w:val="00A62685"/>
    <w:rsid w:val="00A63C0C"/>
    <w:rsid w:val="00A763AE"/>
    <w:rsid w:val="00A776A7"/>
    <w:rsid w:val="00A87CCE"/>
    <w:rsid w:val="00A90DAB"/>
    <w:rsid w:val="00A966F4"/>
    <w:rsid w:val="00A96C86"/>
    <w:rsid w:val="00A97089"/>
    <w:rsid w:val="00AA2DDF"/>
    <w:rsid w:val="00AB1BE8"/>
    <w:rsid w:val="00AB25FD"/>
    <w:rsid w:val="00AB484E"/>
    <w:rsid w:val="00AB5B7D"/>
    <w:rsid w:val="00AC13BD"/>
    <w:rsid w:val="00AC3648"/>
    <w:rsid w:val="00AC5070"/>
    <w:rsid w:val="00AC5200"/>
    <w:rsid w:val="00AD0297"/>
    <w:rsid w:val="00AD08EE"/>
    <w:rsid w:val="00AD20F9"/>
    <w:rsid w:val="00AD33EC"/>
    <w:rsid w:val="00AD3BDF"/>
    <w:rsid w:val="00AD3BE2"/>
    <w:rsid w:val="00AD580F"/>
    <w:rsid w:val="00AE27BA"/>
    <w:rsid w:val="00AE3089"/>
    <w:rsid w:val="00AE7256"/>
    <w:rsid w:val="00AF42E5"/>
    <w:rsid w:val="00AF4D11"/>
    <w:rsid w:val="00AF5545"/>
    <w:rsid w:val="00B01D23"/>
    <w:rsid w:val="00B033CE"/>
    <w:rsid w:val="00B040FB"/>
    <w:rsid w:val="00B062FC"/>
    <w:rsid w:val="00B0662F"/>
    <w:rsid w:val="00B06FF7"/>
    <w:rsid w:val="00B10718"/>
    <w:rsid w:val="00B108C7"/>
    <w:rsid w:val="00B1170B"/>
    <w:rsid w:val="00B13728"/>
    <w:rsid w:val="00B2270A"/>
    <w:rsid w:val="00B227FE"/>
    <w:rsid w:val="00B22B7C"/>
    <w:rsid w:val="00B235CD"/>
    <w:rsid w:val="00B2632B"/>
    <w:rsid w:val="00B27718"/>
    <w:rsid w:val="00B31E73"/>
    <w:rsid w:val="00B32078"/>
    <w:rsid w:val="00B3280A"/>
    <w:rsid w:val="00B33913"/>
    <w:rsid w:val="00B34D55"/>
    <w:rsid w:val="00B41516"/>
    <w:rsid w:val="00B416F6"/>
    <w:rsid w:val="00B46F3E"/>
    <w:rsid w:val="00B51E94"/>
    <w:rsid w:val="00B52968"/>
    <w:rsid w:val="00B543C4"/>
    <w:rsid w:val="00B54569"/>
    <w:rsid w:val="00B5502B"/>
    <w:rsid w:val="00B55BAA"/>
    <w:rsid w:val="00B57030"/>
    <w:rsid w:val="00B60748"/>
    <w:rsid w:val="00B60D95"/>
    <w:rsid w:val="00B619A7"/>
    <w:rsid w:val="00B62585"/>
    <w:rsid w:val="00B63133"/>
    <w:rsid w:val="00B64081"/>
    <w:rsid w:val="00B64E3E"/>
    <w:rsid w:val="00B73664"/>
    <w:rsid w:val="00B879CA"/>
    <w:rsid w:val="00B91B32"/>
    <w:rsid w:val="00B927BF"/>
    <w:rsid w:val="00B96203"/>
    <w:rsid w:val="00B96221"/>
    <w:rsid w:val="00B964F8"/>
    <w:rsid w:val="00BA20D0"/>
    <w:rsid w:val="00BA556C"/>
    <w:rsid w:val="00BA571F"/>
    <w:rsid w:val="00BA5F1D"/>
    <w:rsid w:val="00BA62EB"/>
    <w:rsid w:val="00BA706B"/>
    <w:rsid w:val="00BB08FF"/>
    <w:rsid w:val="00BB33D6"/>
    <w:rsid w:val="00BB390C"/>
    <w:rsid w:val="00BB6200"/>
    <w:rsid w:val="00BC0367"/>
    <w:rsid w:val="00BC0F0A"/>
    <w:rsid w:val="00BC1DE8"/>
    <w:rsid w:val="00BC508A"/>
    <w:rsid w:val="00BC5188"/>
    <w:rsid w:val="00BD090A"/>
    <w:rsid w:val="00BD262C"/>
    <w:rsid w:val="00BD3642"/>
    <w:rsid w:val="00BD3B53"/>
    <w:rsid w:val="00BD5620"/>
    <w:rsid w:val="00BD6ABB"/>
    <w:rsid w:val="00BD76CC"/>
    <w:rsid w:val="00BE00A4"/>
    <w:rsid w:val="00BE08BB"/>
    <w:rsid w:val="00BE1DF9"/>
    <w:rsid w:val="00BE20B1"/>
    <w:rsid w:val="00BE6AE3"/>
    <w:rsid w:val="00BF180B"/>
    <w:rsid w:val="00BF48F7"/>
    <w:rsid w:val="00BF5B96"/>
    <w:rsid w:val="00C021F2"/>
    <w:rsid w:val="00C036A4"/>
    <w:rsid w:val="00C04522"/>
    <w:rsid w:val="00C04BD3"/>
    <w:rsid w:val="00C05B02"/>
    <w:rsid w:val="00C05D5C"/>
    <w:rsid w:val="00C11980"/>
    <w:rsid w:val="00C12894"/>
    <w:rsid w:val="00C14119"/>
    <w:rsid w:val="00C14787"/>
    <w:rsid w:val="00C14F1C"/>
    <w:rsid w:val="00C15179"/>
    <w:rsid w:val="00C16296"/>
    <w:rsid w:val="00C17234"/>
    <w:rsid w:val="00C17E0B"/>
    <w:rsid w:val="00C22535"/>
    <w:rsid w:val="00C247A0"/>
    <w:rsid w:val="00C25340"/>
    <w:rsid w:val="00C25905"/>
    <w:rsid w:val="00C31CE8"/>
    <w:rsid w:val="00C3786F"/>
    <w:rsid w:val="00C41D58"/>
    <w:rsid w:val="00C42BE2"/>
    <w:rsid w:val="00C454B8"/>
    <w:rsid w:val="00C46B69"/>
    <w:rsid w:val="00C53737"/>
    <w:rsid w:val="00C54100"/>
    <w:rsid w:val="00C5506B"/>
    <w:rsid w:val="00C579A4"/>
    <w:rsid w:val="00C60C72"/>
    <w:rsid w:val="00C6156F"/>
    <w:rsid w:val="00C63B77"/>
    <w:rsid w:val="00C67D5B"/>
    <w:rsid w:val="00C717D0"/>
    <w:rsid w:val="00C72967"/>
    <w:rsid w:val="00C72DFF"/>
    <w:rsid w:val="00C75837"/>
    <w:rsid w:val="00C8077D"/>
    <w:rsid w:val="00C80F0C"/>
    <w:rsid w:val="00C81344"/>
    <w:rsid w:val="00C8195B"/>
    <w:rsid w:val="00C84B56"/>
    <w:rsid w:val="00C85648"/>
    <w:rsid w:val="00C864DA"/>
    <w:rsid w:val="00C9104D"/>
    <w:rsid w:val="00C91BB3"/>
    <w:rsid w:val="00C92F8E"/>
    <w:rsid w:val="00C966E3"/>
    <w:rsid w:val="00CA0A2C"/>
    <w:rsid w:val="00CA0A76"/>
    <w:rsid w:val="00CA3340"/>
    <w:rsid w:val="00CA6CC9"/>
    <w:rsid w:val="00CA779C"/>
    <w:rsid w:val="00CB005F"/>
    <w:rsid w:val="00CB0809"/>
    <w:rsid w:val="00CB52FC"/>
    <w:rsid w:val="00CB6563"/>
    <w:rsid w:val="00CB6C09"/>
    <w:rsid w:val="00CC171C"/>
    <w:rsid w:val="00CC4484"/>
    <w:rsid w:val="00CC791E"/>
    <w:rsid w:val="00CD18E4"/>
    <w:rsid w:val="00CD1AA1"/>
    <w:rsid w:val="00CD3F50"/>
    <w:rsid w:val="00CD4C77"/>
    <w:rsid w:val="00CD4F11"/>
    <w:rsid w:val="00CD6030"/>
    <w:rsid w:val="00CD638F"/>
    <w:rsid w:val="00CD7FC7"/>
    <w:rsid w:val="00CE007E"/>
    <w:rsid w:val="00CE2A08"/>
    <w:rsid w:val="00CE3F56"/>
    <w:rsid w:val="00CE76A7"/>
    <w:rsid w:val="00CF28DF"/>
    <w:rsid w:val="00CF5F5A"/>
    <w:rsid w:val="00D031CE"/>
    <w:rsid w:val="00D04123"/>
    <w:rsid w:val="00D06525"/>
    <w:rsid w:val="00D11157"/>
    <w:rsid w:val="00D12183"/>
    <w:rsid w:val="00D13B31"/>
    <w:rsid w:val="00D14307"/>
    <w:rsid w:val="00D149F1"/>
    <w:rsid w:val="00D14EA6"/>
    <w:rsid w:val="00D159A2"/>
    <w:rsid w:val="00D17BA3"/>
    <w:rsid w:val="00D20430"/>
    <w:rsid w:val="00D23798"/>
    <w:rsid w:val="00D24211"/>
    <w:rsid w:val="00D24330"/>
    <w:rsid w:val="00D26EFA"/>
    <w:rsid w:val="00D26F4E"/>
    <w:rsid w:val="00D33D2A"/>
    <w:rsid w:val="00D356C3"/>
    <w:rsid w:val="00D36106"/>
    <w:rsid w:val="00D418B1"/>
    <w:rsid w:val="00D42FCD"/>
    <w:rsid w:val="00D43275"/>
    <w:rsid w:val="00D43B50"/>
    <w:rsid w:val="00D477D2"/>
    <w:rsid w:val="00D502BE"/>
    <w:rsid w:val="00D51915"/>
    <w:rsid w:val="00D51ECF"/>
    <w:rsid w:val="00D55298"/>
    <w:rsid w:val="00D601EB"/>
    <w:rsid w:val="00D60C30"/>
    <w:rsid w:val="00D61183"/>
    <w:rsid w:val="00D61308"/>
    <w:rsid w:val="00D61B50"/>
    <w:rsid w:val="00D640BD"/>
    <w:rsid w:val="00D72DFE"/>
    <w:rsid w:val="00D73066"/>
    <w:rsid w:val="00D73CA6"/>
    <w:rsid w:val="00D75D85"/>
    <w:rsid w:val="00D76A11"/>
    <w:rsid w:val="00D77642"/>
    <w:rsid w:val="00D80561"/>
    <w:rsid w:val="00D809B6"/>
    <w:rsid w:val="00D81803"/>
    <w:rsid w:val="00D81C2D"/>
    <w:rsid w:val="00D84F72"/>
    <w:rsid w:val="00D90359"/>
    <w:rsid w:val="00D950E8"/>
    <w:rsid w:val="00DA0525"/>
    <w:rsid w:val="00DA0E2C"/>
    <w:rsid w:val="00DA2B2C"/>
    <w:rsid w:val="00DA37CF"/>
    <w:rsid w:val="00DA4B4C"/>
    <w:rsid w:val="00DA6452"/>
    <w:rsid w:val="00DB1814"/>
    <w:rsid w:val="00DB250A"/>
    <w:rsid w:val="00DC0E7E"/>
    <w:rsid w:val="00DC7840"/>
    <w:rsid w:val="00DD0293"/>
    <w:rsid w:val="00DD630C"/>
    <w:rsid w:val="00DD6E2E"/>
    <w:rsid w:val="00DD7504"/>
    <w:rsid w:val="00DE0B02"/>
    <w:rsid w:val="00DE1093"/>
    <w:rsid w:val="00DE11E9"/>
    <w:rsid w:val="00DE2698"/>
    <w:rsid w:val="00DE7809"/>
    <w:rsid w:val="00DF0E6A"/>
    <w:rsid w:val="00DF12F9"/>
    <w:rsid w:val="00DF2637"/>
    <w:rsid w:val="00E0253D"/>
    <w:rsid w:val="00E0521C"/>
    <w:rsid w:val="00E05306"/>
    <w:rsid w:val="00E116E9"/>
    <w:rsid w:val="00E13054"/>
    <w:rsid w:val="00E13680"/>
    <w:rsid w:val="00E1763B"/>
    <w:rsid w:val="00E17ED4"/>
    <w:rsid w:val="00E21327"/>
    <w:rsid w:val="00E21557"/>
    <w:rsid w:val="00E21F85"/>
    <w:rsid w:val="00E2250A"/>
    <w:rsid w:val="00E253C1"/>
    <w:rsid w:val="00E256E5"/>
    <w:rsid w:val="00E2665D"/>
    <w:rsid w:val="00E42798"/>
    <w:rsid w:val="00E42ABE"/>
    <w:rsid w:val="00E44966"/>
    <w:rsid w:val="00E45691"/>
    <w:rsid w:val="00E52834"/>
    <w:rsid w:val="00E52D7D"/>
    <w:rsid w:val="00E52E92"/>
    <w:rsid w:val="00E53A3B"/>
    <w:rsid w:val="00E551F3"/>
    <w:rsid w:val="00E55670"/>
    <w:rsid w:val="00E55F15"/>
    <w:rsid w:val="00E6227D"/>
    <w:rsid w:val="00E6483A"/>
    <w:rsid w:val="00E66BB3"/>
    <w:rsid w:val="00E66CB6"/>
    <w:rsid w:val="00E71248"/>
    <w:rsid w:val="00E732F9"/>
    <w:rsid w:val="00E74635"/>
    <w:rsid w:val="00E77049"/>
    <w:rsid w:val="00E77959"/>
    <w:rsid w:val="00E80E79"/>
    <w:rsid w:val="00E80EF9"/>
    <w:rsid w:val="00E814F0"/>
    <w:rsid w:val="00E828B0"/>
    <w:rsid w:val="00E83A87"/>
    <w:rsid w:val="00E91F43"/>
    <w:rsid w:val="00E92C6F"/>
    <w:rsid w:val="00E95AA9"/>
    <w:rsid w:val="00E96736"/>
    <w:rsid w:val="00EA02DC"/>
    <w:rsid w:val="00EA0963"/>
    <w:rsid w:val="00EB42D0"/>
    <w:rsid w:val="00EB528A"/>
    <w:rsid w:val="00EB64EC"/>
    <w:rsid w:val="00EC1A56"/>
    <w:rsid w:val="00EC2CE4"/>
    <w:rsid w:val="00EC4AF3"/>
    <w:rsid w:val="00ED48F5"/>
    <w:rsid w:val="00ED66E2"/>
    <w:rsid w:val="00ED7F58"/>
    <w:rsid w:val="00EE495C"/>
    <w:rsid w:val="00EE5DB6"/>
    <w:rsid w:val="00EE7630"/>
    <w:rsid w:val="00EE7788"/>
    <w:rsid w:val="00EF0BC4"/>
    <w:rsid w:val="00EF175C"/>
    <w:rsid w:val="00EF6F04"/>
    <w:rsid w:val="00F002D4"/>
    <w:rsid w:val="00F00429"/>
    <w:rsid w:val="00F0077D"/>
    <w:rsid w:val="00F010FA"/>
    <w:rsid w:val="00F04627"/>
    <w:rsid w:val="00F046DB"/>
    <w:rsid w:val="00F12DF5"/>
    <w:rsid w:val="00F15D7E"/>
    <w:rsid w:val="00F20B7E"/>
    <w:rsid w:val="00F20F2A"/>
    <w:rsid w:val="00F22F18"/>
    <w:rsid w:val="00F239E2"/>
    <w:rsid w:val="00F31411"/>
    <w:rsid w:val="00F31A60"/>
    <w:rsid w:val="00F4544D"/>
    <w:rsid w:val="00F45E85"/>
    <w:rsid w:val="00F47108"/>
    <w:rsid w:val="00F4724D"/>
    <w:rsid w:val="00F5141E"/>
    <w:rsid w:val="00F609FC"/>
    <w:rsid w:val="00F6339D"/>
    <w:rsid w:val="00F71D73"/>
    <w:rsid w:val="00F73AE6"/>
    <w:rsid w:val="00F75F5A"/>
    <w:rsid w:val="00F763B1"/>
    <w:rsid w:val="00F83482"/>
    <w:rsid w:val="00F85534"/>
    <w:rsid w:val="00F90044"/>
    <w:rsid w:val="00F9148E"/>
    <w:rsid w:val="00F944A3"/>
    <w:rsid w:val="00F95EE2"/>
    <w:rsid w:val="00F960CD"/>
    <w:rsid w:val="00FA402E"/>
    <w:rsid w:val="00FA4F39"/>
    <w:rsid w:val="00FA55FF"/>
    <w:rsid w:val="00FB2CC6"/>
    <w:rsid w:val="00FB49C2"/>
    <w:rsid w:val="00FB6440"/>
    <w:rsid w:val="00FC109F"/>
    <w:rsid w:val="00FC5120"/>
    <w:rsid w:val="00FC5C35"/>
    <w:rsid w:val="00FC60B2"/>
    <w:rsid w:val="00FC6F59"/>
    <w:rsid w:val="00FD2399"/>
    <w:rsid w:val="00FD78A1"/>
    <w:rsid w:val="00FE16AE"/>
    <w:rsid w:val="00FE250A"/>
    <w:rsid w:val="00FE3B0C"/>
    <w:rsid w:val="00FE4448"/>
    <w:rsid w:val="00FE4A52"/>
    <w:rsid w:val="00FE51EB"/>
    <w:rsid w:val="00FE5D20"/>
    <w:rsid w:val="00FE78D2"/>
    <w:rsid w:val="00FF203B"/>
    <w:rsid w:val="00FF3FD6"/>
    <w:rsid w:val="00FF65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930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212832"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7ACB"/>
    <w:rPr>
      <w:color w:val="auto"/>
    </w:rPr>
  </w:style>
  <w:style w:type="paragraph" w:styleId="1">
    <w:name w:val="heading 1"/>
    <w:basedOn w:val="ContactInfo"/>
    <w:next w:val="a1"/>
    <w:link w:val="10"/>
    <w:uiPriority w:val="9"/>
    <w:qFormat/>
    <w:rsid w:val="00537ACB"/>
    <w:pPr>
      <w:outlineLvl w:val="0"/>
    </w:pPr>
    <w:rPr>
      <w:b/>
      <w:color w:val="044F44" w:themeColor="accent5"/>
      <w:sz w:val="32"/>
    </w:rPr>
  </w:style>
  <w:style w:type="paragraph" w:styleId="21">
    <w:name w:val="heading 2"/>
    <w:basedOn w:val="a1"/>
    <w:next w:val="a1"/>
    <w:link w:val="22"/>
    <w:uiPriority w:val="9"/>
    <w:rsid w:val="00537ACB"/>
    <w:pPr>
      <w:spacing w:before="200" w:after="0"/>
      <w:outlineLvl w:val="1"/>
    </w:pPr>
    <w:rPr>
      <w:b/>
    </w:rPr>
  </w:style>
  <w:style w:type="paragraph" w:styleId="31">
    <w:name w:val="heading 3"/>
    <w:basedOn w:val="a1"/>
    <w:next w:val="a1"/>
    <w:link w:val="32"/>
    <w:uiPriority w:val="9"/>
    <w:semiHidden/>
    <w:unhideWhenUsed/>
    <w:qFormat/>
    <w:rsid w:val="00572222"/>
    <w:pPr>
      <w:keepNext/>
      <w:keepLines/>
      <w:spacing w:before="40" w:after="0"/>
      <w:outlineLvl w:val="2"/>
    </w:pPr>
    <w:rPr>
      <w:rFonts w:asciiTheme="majorHAnsi" w:eastAsiaTheme="majorEastAsia" w:hAnsiTheme="majorHAnsi" w:cstheme="majorBidi"/>
      <w:color w:val="63780B" w:themeColor="accent1" w:themeShade="7F"/>
      <w:sz w:val="24"/>
      <w:szCs w:val="24"/>
    </w:rPr>
  </w:style>
  <w:style w:type="paragraph" w:styleId="41">
    <w:name w:val="heading 4"/>
    <w:basedOn w:val="a1"/>
    <w:next w:val="a1"/>
    <w:link w:val="42"/>
    <w:uiPriority w:val="9"/>
    <w:semiHidden/>
    <w:unhideWhenUsed/>
    <w:qFormat/>
    <w:rsid w:val="00572222"/>
    <w:pPr>
      <w:keepNext/>
      <w:keepLines/>
      <w:spacing w:before="40" w:after="0"/>
      <w:outlineLvl w:val="3"/>
    </w:pPr>
    <w:rPr>
      <w:rFonts w:asciiTheme="majorHAnsi" w:eastAsiaTheme="majorEastAsia" w:hAnsiTheme="majorHAnsi" w:cstheme="majorBidi"/>
      <w:i/>
      <w:iCs/>
      <w:color w:val="95B511" w:themeColor="accent1" w:themeShade="BF"/>
    </w:rPr>
  </w:style>
  <w:style w:type="paragraph" w:styleId="51">
    <w:name w:val="heading 5"/>
    <w:basedOn w:val="a1"/>
    <w:next w:val="a1"/>
    <w:link w:val="52"/>
    <w:uiPriority w:val="9"/>
    <w:semiHidden/>
    <w:unhideWhenUsed/>
    <w:qFormat/>
    <w:rsid w:val="00572222"/>
    <w:pPr>
      <w:keepNext/>
      <w:keepLines/>
      <w:spacing w:before="40" w:after="0"/>
      <w:outlineLvl w:val="4"/>
    </w:pPr>
    <w:rPr>
      <w:rFonts w:asciiTheme="majorHAnsi" w:eastAsiaTheme="majorEastAsia" w:hAnsiTheme="majorHAnsi" w:cstheme="majorBidi"/>
      <w:color w:val="95B511" w:themeColor="accent1" w:themeShade="BF"/>
    </w:rPr>
  </w:style>
  <w:style w:type="paragraph" w:styleId="6">
    <w:name w:val="heading 6"/>
    <w:basedOn w:val="a1"/>
    <w:next w:val="a1"/>
    <w:link w:val="60"/>
    <w:uiPriority w:val="9"/>
    <w:semiHidden/>
    <w:unhideWhenUsed/>
    <w:qFormat/>
    <w:rsid w:val="00572222"/>
    <w:pPr>
      <w:keepNext/>
      <w:keepLines/>
      <w:spacing w:before="40" w:after="0"/>
      <w:outlineLvl w:val="5"/>
    </w:pPr>
    <w:rPr>
      <w:rFonts w:asciiTheme="majorHAnsi" w:eastAsiaTheme="majorEastAsia" w:hAnsiTheme="majorHAnsi" w:cstheme="majorBidi"/>
      <w:color w:val="63780B" w:themeColor="accent1" w:themeShade="7F"/>
    </w:rPr>
  </w:style>
  <w:style w:type="paragraph" w:styleId="7">
    <w:name w:val="heading 7"/>
    <w:basedOn w:val="a1"/>
    <w:next w:val="a1"/>
    <w:link w:val="70"/>
    <w:uiPriority w:val="9"/>
    <w:semiHidden/>
    <w:unhideWhenUsed/>
    <w:qFormat/>
    <w:rsid w:val="00572222"/>
    <w:pPr>
      <w:keepNext/>
      <w:keepLines/>
      <w:spacing w:before="40" w:after="0"/>
      <w:outlineLvl w:val="6"/>
    </w:pPr>
    <w:rPr>
      <w:rFonts w:asciiTheme="majorHAnsi" w:eastAsiaTheme="majorEastAsia" w:hAnsiTheme="majorHAnsi" w:cstheme="majorBidi"/>
      <w:i/>
      <w:iCs/>
      <w:color w:val="63780B" w:themeColor="accent1" w:themeShade="7F"/>
    </w:rPr>
  </w:style>
  <w:style w:type="paragraph" w:styleId="8">
    <w:name w:val="heading 8"/>
    <w:basedOn w:val="a1"/>
    <w:next w:val="a1"/>
    <w:link w:val="80"/>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semiHidden/>
    <w:rsid w:val="00B63133"/>
    <w:pPr>
      <w:spacing w:after="0" w:line="240" w:lineRule="auto"/>
    </w:pPr>
  </w:style>
  <w:style w:type="character" w:customStyle="1" w:styleId="a6">
    <w:name w:val="页眉 字符"/>
    <w:basedOn w:val="a2"/>
    <w:link w:val="a5"/>
    <w:uiPriority w:val="99"/>
    <w:semiHidden/>
    <w:rsid w:val="00254E0D"/>
    <w:rPr>
      <w:color w:val="auto"/>
    </w:rPr>
  </w:style>
  <w:style w:type="paragraph" w:styleId="a7">
    <w:name w:val="footer"/>
    <w:basedOn w:val="a1"/>
    <w:link w:val="a8"/>
    <w:uiPriority w:val="99"/>
    <w:rsid w:val="00BC0F0A"/>
    <w:pPr>
      <w:spacing w:after="0" w:line="240" w:lineRule="auto"/>
      <w:ind w:left="-720" w:right="-720"/>
      <w:jc w:val="center"/>
    </w:pPr>
    <w:rPr>
      <w:rFonts w:asciiTheme="majorHAnsi" w:hAnsiTheme="majorHAnsi"/>
      <w:color w:val="4E6504" w:themeColor="accent2" w:themeShade="80"/>
    </w:rPr>
  </w:style>
  <w:style w:type="character" w:customStyle="1" w:styleId="a8">
    <w:name w:val="页脚 字符"/>
    <w:basedOn w:val="a2"/>
    <w:link w:val="a7"/>
    <w:uiPriority w:val="99"/>
    <w:rsid w:val="00254E0D"/>
    <w:rPr>
      <w:rFonts w:asciiTheme="majorHAnsi" w:hAnsiTheme="majorHAnsi"/>
      <w:color w:val="4E6504" w:themeColor="accent2" w:themeShade="80"/>
    </w:rPr>
  </w:style>
  <w:style w:type="character" w:styleId="a9">
    <w:name w:val="Placeholder Text"/>
    <w:basedOn w:val="a2"/>
    <w:uiPriority w:val="99"/>
    <w:semiHidden/>
    <w:rsid w:val="00912A0A"/>
    <w:rPr>
      <w:color w:val="033B32" w:themeColor="accent5" w:themeShade="BF"/>
      <w:sz w:val="22"/>
    </w:rPr>
  </w:style>
  <w:style w:type="paragraph" w:customStyle="1" w:styleId="ContactInfo">
    <w:name w:val="Contact Info"/>
    <w:basedOn w:val="a1"/>
    <w:uiPriority w:val="3"/>
    <w:qFormat/>
    <w:rsid w:val="00B73664"/>
    <w:pPr>
      <w:spacing w:after="0"/>
    </w:pPr>
    <w:rPr>
      <w:szCs w:val="18"/>
    </w:rPr>
  </w:style>
  <w:style w:type="paragraph" w:styleId="aa">
    <w:name w:val="Date"/>
    <w:basedOn w:val="a1"/>
    <w:next w:val="ab"/>
    <w:link w:val="ac"/>
    <w:uiPriority w:val="4"/>
    <w:unhideWhenUsed/>
    <w:qFormat/>
    <w:pPr>
      <w:spacing w:before="720" w:after="960"/>
    </w:pPr>
  </w:style>
  <w:style w:type="character" w:customStyle="1" w:styleId="ac">
    <w:name w:val="日期 字符"/>
    <w:basedOn w:val="a2"/>
    <w:link w:val="aa"/>
    <w:uiPriority w:val="4"/>
    <w:rsid w:val="00752FC4"/>
  </w:style>
  <w:style w:type="paragraph" w:styleId="ad">
    <w:name w:val="Closing"/>
    <w:basedOn w:val="a1"/>
    <w:next w:val="ae"/>
    <w:link w:val="af"/>
    <w:uiPriority w:val="6"/>
    <w:unhideWhenUsed/>
    <w:qFormat/>
    <w:rsid w:val="00254E0D"/>
    <w:pPr>
      <w:spacing w:after="960" w:line="240" w:lineRule="auto"/>
    </w:pPr>
  </w:style>
  <w:style w:type="character" w:customStyle="1" w:styleId="af">
    <w:name w:val="结束语 字符"/>
    <w:basedOn w:val="a2"/>
    <w:link w:val="ad"/>
    <w:uiPriority w:val="6"/>
    <w:rsid w:val="00254E0D"/>
    <w:rPr>
      <w:color w:val="auto"/>
    </w:rPr>
  </w:style>
  <w:style w:type="character" w:customStyle="1" w:styleId="10">
    <w:name w:val="标题 1 字符"/>
    <w:basedOn w:val="a2"/>
    <w:link w:val="1"/>
    <w:uiPriority w:val="9"/>
    <w:rsid w:val="00537ACB"/>
    <w:rPr>
      <w:b/>
      <w:color w:val="044F44" w:themeColor="accent5"/>
      <w:sz w:val="32"/>
      <w:szCs w:val="18"/>
    </w:rPr>
  </w:style>
  <w:style w:type="character" w:customStyle="1" w:styleId="22">
    <w:name w:val="标题 2 字符"/>
    <w:basedOn w:val="a2"/>
    <w:link w:val="21"/>
    <w:uiPriority w:val="9"/>
    <w:rsid w:val="00537ACB"/>
    <w:rPr>
      <w:b/>
      <w:color w:val="auto"/>
    </w:rPr>
  </w:style>
  <w:style w:type="table" w:styleId="af0">
    <w:name w:val="Table Grid"/>
    <w:basedOn w:val="a3"/>
    <w:uiPriority w:val="3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1"/>
    <w:link w:val="af2"/>
    <w:uiPriority w:val="99"/>
    <w:semiHidden/>
    <w:unhideWhenUsed/>
    <w:rsid w:val="00572222"/>
    <w:pPr>
      <w:spacing w:after="0" w:line="240" w:lineRule="auto"/>
    </w:pPr>
    <w:rPr>
      <w:rFonts w:ascii="Segoe UI" w:hAnsi="Segoe UI" w:cs="Segoe UI"/>
      <w:szCs w:val="18"/>
    </w:rPr>
  </w:style>
  <w:style w:type="character" w:customStyle="1" w:styleId="af2">
    <w:name w:val="批注框文本 字符"/>
    <w:basedOn w:val="a2"/>
    <w:link w:val="af1"/>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af3">
    <w:name w:val="Bibliography"/>
    <w:basedOn w:val="a1"/>
    <w:next w:val="a1"/>
    <w:uiPriority w:val="37"/>
    <w:semiHidden/>
    <w:unhideWhenUsed/>
    <w:rsid w:val="00572222"/>
  </w:style>
  <w:style w:type="paragraph" w:styleId="af4">
    <w:name w:val="Block Text"/>
    <w:basedOn w:val="a1"/>
    <w:uiPriority w:val="99"/>
    <w:semiHidden/>
    <w:unhideWhenUsed/>
    <w:rsid w:val="000F51EC"/>
    <w:pPr>
      <w:pBdr>
        <w:top w:val="single" w:sz="2" w:space="10" w:color="C3EA1F" w:themeColor="accent1" w:frame="1"/>
        <w:left w:val="single" w:sz="2" w:space="10" w:color="C3EA1F" w:themeColor="accent1" w:frame="1"/>
        <w:bottom w:val="single" w:sz="2" w:space="10" w:color="C3EA1F" w:themeColor="accent1" w:frame="1"/>
        <w:right w:val="single" w:sz="2" w:space="10" w:color="C3EA1F" w:themeColor="accent1" w:frame="1"/>
      </w:pBdr>
      <w:ind w:left="1152" w:right="1152"/>
    </w:pPr>
    <w:rPr>
      <w:i/>
      <w:iCs/>
      <w:color w:val="95B511" w:themeColor="accent1" w:themeShade="BF"/>
    </w:rPr>
  </w:style>
  <w:style w:type="paragraph" w:styleId="af5">
    <w:name w:val="Body Text"/>
    <w:basedOn w:val="a1"/>
    <w:link w:val="af6"/>
    <w:uiPriority w:val="99"/>
    <w:semiHidden/>
    <w:unhideWhenUsed/>
    <w:rsid w:val="00572222"/>
    <w:pPr>
      <w:spacing w:after="120"/>
    </w:pPr>
  </w:style>
  <w:style w:type="character" w:customStyle="1" w:styleId="af6">
    <w:name w:val="正文文本 字符"/>
    <w:basedOn w:val="a2"/>
    <w:link w:val="af5"/>
    <w:uiPriority w:val="99"/>
    <w:semiHidden/>
    <w:rsid w:val="00572222"/>
    <w:rPr>
      <w:kern w:val="16"/>
      <w:sz w:val="22"/>
      <w14:ligatures w14:val="standardContextual"/>
      <w14:numForm w14:val="oldStyle"/>
      <w14:numSpacing w14:val="proportional"/>
      <w14:cntxtAlts/>
    </w:rPr>
  </w:style>
  <w:style w:type="paragraph" w:styleId="23">
    <w:name w:val="Body Text 2"/>
    <w:basedOn w:val="a1"/>
    <w:link w:val="24"/>
    <w:uiPriority w:val="99"/>
    <w:semiHidden/>
    <w:unhideWhenUsed/>
    <w:rsid w:val="00572222"/>
    <w:pPr>
      <w:spacing w:after="120" w:line="480" w:lineRule="auto"/>
    </w:pPr>
  </w:style>
  <w:style w:type="character" w:customStyle="1" w:styleId="24">
    <w:name w:val="正文文本 2 字符"/>
    <w:basedOn w:val="a2"/>
    <w:link w:val="23"/>
    <w:uiPriority w:val="99"/>
    <w:semiHidden/>
    <w:rsid w:val="00572222"/>
    <w:rPr>
      <w:kern w:val="16"/>
      <w:sz w:val="22"/>
      <w14:ligatures w14:val="standardContextual"/>
      <w14:numForm w14:val="oldStyle"/>
      <w14:numSpacing w14:val="proportional"/>
      <w14:cntxtAlts/>
    </w:rPr>
  </w:style>
  <w:style w:type="paragraph" w:styleId="33">
    <w:name w:val="Body Text 3"/>
    <w:basedOn w:val="a1"/>
    <w:link w:val="34"/>
    <w:uiPriority w:val="99"/>
    <w:semiHidden/>
    <w:unhideWhenUsed/>
    <w:rsid w:val="00572222"/>
    <w:pPr>
      <w:spacing w:after="120"/>
    </w:pPr>
    <w:rPr>
      <w:szCs w:val="16"/>
    </w:rPr>
  </w:style>
  <w:style w:type="character" w:customStyle="1" w:styleId="34">
    <w:name w:val="正文文本 3 字符"/>
    <w:basedOn w:val="a2"/>
    <w:link w:val="33"/>
    <w:uiPriority w:val="99"/>
    <w:semiHidden/>
    <w:rsid w:val="00572222"/>
    <w:rPr>
      <w:kern w:val="16"/>
      <w:sz w:val="22"/>
      <w:szCs w:val="16"/>
      <w14:ligatures w14:val="standardContextual"/>
      <w14:numForm w14:val="oldStyle"/>
      <w14:numSpacing w14:val="proportional"/>
      <w14:cntxtAlts/>
    </w:rPr>
  </w:style>
  <w:style w:type="paragraph" w:styleId="af7">
    <w:name w:val="Body Text First Indent"/>
    <w:basedOn w:val="af5"/>
    <w:link w:val="af8"/>
    <w:uiPriority w:val="99"/>
    <w:semiHidden/>
    <w:unhideWhenUsed/>
    <w:rsid w:val="00572222"/>
    <w:pPr>
      <w:spacing w:after="300"/>
      <w:ind w:firstLine="360"/>
    </w:pPr>
  </w:style>
  <w:style w:type="character" w:customStyle="1" w:styleId="af8">
    <w:name w:val="正文文本首行缩进 字符"/>
    <w:basedOn w:val="af6"/>
    <w:link w:val="af7"/>
    <w:uiPriority w:val="99"/>
    <w:semiHidden/>
    <w:rsid w:val="00572222"/>
    <w:rPr>
      <w:kern w:val="16"/>
      <w:sz w:val="22"/>
      <w14:ligatures w14:val="standardContextual"/>
      <w14:numForm w14:val="oldStyle"/>
      <w14:numSpacing w14:val="proportional"/>
      <w14:cntxtAlts/>
    </w:rPr>
  </w:style>
  <w:style w:type="paragraph" w:styleId="af9">
    <w:name w:val="Body Text Indent"/>
    <w:basedOn w:val="a1"/>
    <w:link w:val="afa"/>
    <w:uiPriority w:val="99"/>
    <w:semiHidden/>
    <w:unhideWhenUsed/>
    <w:rsid w:val="00572222"/>
    <w:pPr>
      <w:spacing w:after="120"/>
      <w:ind w:left="360"/>
    </w:pPr>
  </w:style>
  <w:style w:type="character" w:customStyle="1" w:styleId="afa">
    <w:name w:val="正文文本缩进 字符"/>
    <w:basedOn w:val="a2"/>
    <w:link w:val="af9"/>
    <w:uiPriority w:val="99"/>
    <w:semiHidden/>
    <w:rsid w:val="00572222"/>
    <w:rPr>
      <w:kern w:val="16"/>
      <w:sz w:val="22"/>
      <w14:ligatures w14:val="standardContextual"/>
      <w14:numForm w14:val="oldStyle"/>
      <w14:numSpacing w14:val="proportional"/>
      <w14:cntxtAlts/>
    </w:rPr>
  </w:style>
  <w:style w:type="paragraph" w:styleId="25">
    <w:name w:val="Body Text First Indent 2"/>
    <w:basedOn w:val="af9"/>
    <w:link w:val="26"/>
    <w:uiPriority w:val="99"/>
    <w:semiHidden/>
    <w:unhideWhenUsed/>
    <w:rsid w:val="00572222"/>
    <w:pPr>
      <w:spacing w:after="300"/>
      <w:ind w:firstLine="360"/>
    </w:pPr>
  </w:style>
  <w:style w:type="character" w:customStyle="1" w:styleId="26">
    <w:name w:val="正文文本首行缩进 2 字符"/>
    <w:basedOn w:val="afa"/>
    <w:link w:val="25"/>
    <w:uiPriority w:val="99"/>
    <w:semiHidden/>
    <w:rsid w:val="00572222"/>
    <w:rPr>
      <w:kern w:val="16"/>
      <w:sz w:val="22"/>
      <w14:ligatures w14:val="standardContextual"/>
      <w14:numForm w14:val="oldStyle"/>
      <w14:numSpacing w14:val="proportional"/>
      <w14:cntxtAlts/>
    </w:rPr>
  </w:style>
  <w:style w:type="paragraph" w:styleId="27">
    <w:name w:val="Body Text Indent 2"/>
    <w:basedOn w:val="a1"/>
    <w:link w:val="28"/>
    <w:uiPriority w:val="99"/>
    <w:semiHidden/>
    <w:unhideWhenUsed/>
    <w:rsid w:val="00572222"/>
    <w:pPr>
      <w:spacing w:after="120" w:line="480" w:lineRule="auto"/>
      <w:ind w:left="360"/>
    </w:pPr>
  </w:style>
  <w:style w:type="character" w:customStyle="1" w:styleId="28">
    <w:name w:val="正文文本缩进 2 字符"/>
    <w:basedOn w:val="a2"/>
    <w:link w:val="27"/>
    <w:uiPriority w:val="99"/>
    <w:semiHidden/>
    <w:rsid w:val="00572222"/>
    <w:rPr>
      <w:kern w:val="16"/>
      <w:sz w:val="22"/>
      <w14:ligatures w14:val="standardContextual"/>
      <w14:numForm w14:val="oldStyle"/>
      <w14:numSpacing w14:val="proportional"/>
      <w14:cntxtAlts/>
    </w:rPr>
  </w:style>
  <w:style w:type="paragraph" w:styleId="35">
    <w:name w:val="Body Text Indent 3"/>
    <w:basedOn w:val="a1"/>
    <w:link w:val="36"/>
    <w:uiPriority w:val="99"/>
    <w:semiHidden/>
    <w:unhideWhenUsed/>
    <w:rsid w:val="00572222"/>
    <w:pPr>
      <w:spacing w:after="120"/>
      <w:ind w:left="360"/>
    </w:pPr>
    <w:rPr>
      <w:szCs w:val="16"/>
    </w:rPr>
  </w:style>
  <w:style w:type="character" w:customStyle="1" w:styleId="36">
    <w:name w:val="正文文本缩进 3 字符"/>
    <w:basedOn w:val="a2"/>
    <w:link w:val="35"/>
    <w:uiPriority w:val="99"/>
    <w:semiHidden/>
    <w:rsid w:val="00572222"/>
    <w:rPr>
      <w:kern w:val="16"/>
      <w:sz w:val="22"/>
      <w:szCs w:val="16"/>
      <w14:ligatures w14:val="standardContextual"/>
      <w14:numForm w14:val="oldStyle"/>
      <w14:numSpacing w14:val="proportional"/>
      <w14:cntxtAlts/>
    </w:rPr>
  </w:style>
  <w:style w:type="character" w:styleId="afb">
    <w:name w:val="Book Title"/>
    <w:basedOn w:val="a2"/>
    <w:uiPriority w:val="33"/>
    <w:semiHidden/>
    <w:qFormat/>
    <w:rsid w:val="00572222"/>
    <w:rPr>
      <w:b/>
      <w:bCs/>
      <w:i/>
      <w:iCs/>
      <w:spacing w:val="5"/>
      <w:sz w:val="22"/>
    </w:rPr>
  </w:style>
  <w:style w:type="paragraph" w:styleId="afc">
    <w:name w:val="caption"/>
    <w:basedOn w:val="a1"/>
    <w:next w:val="a1"/>
    <w:uiPriority w:val="35"/>
    <w:semiHidden/>
    <w:unhideWhenUsed/>
    <w:qFormat/>
    <w:rsid w:val="00572222"/>
    <w:pPr>
      <w:spacing w:after="200" w:line="240" w:lineRule="auto"/>
    </w:pPr>
    <w:rPr>
      <w:i/>
      <w:iCs/>
      <w:color w:val="2C3644" w:themeColor="text2"/>
      <w:szCs w:val="18"/>
    </w:rPr>
  </w:style>
  <w:style w:type="table" w:styleId="afd">
    <w:name w:val="Colorful Grid"/>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AD2" w:themeFill="accent1" w:themeFillTint="33"/>
    </w:tcPr>
    <w:tblStylePr w:type="firstRow">
      <w:rPr>
        <w:b/>
        <w:bCs/>
      </w:rPr>
      <w:tblPr/>
      <w:tcPr>
        <w:shd w:val="clear" w:color="auto" w:fill="E7F6A5" w:themeFill="accent1" w:themeFillTint="66"/>
      </w:tcPr>
    </w:tblStylePr>
    <w:tblStylePr w:type="lastRow">
      <w:rPr>
        <w:b/>
        <w:bCs/>
        <w:color w:val="000000" w:themeColor="text1"/>
      </w:rPr>
      <w:tblPr/>
      <w:tcPr>
        <w:shd w:val="clear" w:color="auto" w:fill="E7F6A5" w:themeFill="accent1" w:themeFillTint="66"/>
      </w:tcPr>
    </w:tblStylePr>
    <w:tblStylePr w:type="firstCol">
      <w:rPr>
        <w:color w:val="FFFFFF" w:themeColor="background1"/>
      </w:rPr>
      <w:tblPr/>
      <w:tcPr>
        <w:shd w:val="clear" w:color="auto" w:fill="95B511" w:themeFill="accent1" w:themeFillShade="BF"/>
      </w:tcPr>
    </w:tblStylePr>
    <w:tblStylePr w:type="lastCol">
      <w:rPr>
        <w:color w:val="FFFFFF" w:themeColor="background1"/>
      </w:rPr>
      <w:tblPr/>
      <w:tcPr>
        <w:shd w:val="clear" w:color="auto" w:fill="95B511" w:themeFill="accent1" w:themeFillShade="BF"/>
      </w:tcPr>
    </w:tblStylePr>
    <w:tblStylePr w:type="band1Vert">
      <w:tblPr/>
      <w:tcPr>
        <w:shd w:val="clear" w:color="auto" w:fill="E1F48F" w:themeFill="accent1" w:themeFillTint="7F"/>
      </w:tcPr>
    </w:tblStylePr>
    <w:tblStylePr w:type="band1Horz">
      <w:tblPr/>
      <w:tcPr>
        <w:shd w:val="clear" w:color="auto" w:fill="E1F48F" w:themeFill="accent1" w:themeFillTint="7F"/>
      </w:tcPr>
    </w:tblStylePr>
  </w:style>
  <w:style w:type="table" w:styleId="-2">
    <w:name w:val="Colorful Grid Accent 2"/>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FCC5" w:themeFill="accent2" w:themeFillTint="33"/>
    </w:tcPr>
    <w:tblStylePr w:type="firstRow">
      <w:rPr>
        <w:b/>
        <w:bCs/>
      </w:rPr>
      <w:tblPr/>
      <w:tcPr>
        <w:shd w:val="clear" w:color="auto" w:fill="E0FA8B" w:themeFill="accent2" w:themeFillTint="66"/>
      </w:tcPr>
    </w:tblStylePr>
    <w:tblStylePr w:type="lastRow">
      <w:rPr>
        <w:b/>
        <w:bCs/>
        <w:color w:val="000000" w:themeColor="text1"/>
      </w:rPr>
      <w:tblPr/>
      <w:tcPr>
        <w:shd w:val="clear" w:color="auto" w:fill="E0FA8B" w:themeFill="accent2" w:themeFillTint="66"/>
      </w:tcPr>
    </w:tblStylePr>
    <w:tblStylePr w:type="firstCol">
      <w:rPr>
        <w:color w:val="FFFFFF" w:themeColor="background1"/>
      </w:rPr>
      <w:tblPr/>
      <w:tcPr>
        <w:shd w:val="clear" w:color="auto" w:fill="749706" w:themeFill="accent2" w:themeFillShade="BF"/>
      </w:tcPr>
    </w:tblStylePr>
    <w:tblStylePr w:type="lastCol">
      <w:rPr>
        <w:color w:val="FFFFFF" w:themeColor="background1"/>
      </w:rPr>
      <w:tblPr/>
      <w:tcPr>
        <w:shd w:val="clear" w:color="auto" w:fill="749706" w:themeFill="accent2" w:themeFillShade="BF"/>
      </w:tcPr>
    </w:tblStylePr>
    <w:tblStylePr w:type="band1Vert">
      <w:tblPr/>
      <w:tcPr>
        <w:shd w:val="clear" w:color="auto" w:fill="D8F96F" w:themeFill="accent2" w:themeFillTint="7F"/>
      </w:tcPr>
    </w:tblStylePr>
    <w:tblStylePr w:type="band1Horz">
      <w:tblPr/>
      <w:tcPr>
        <w:shd w:val="clear" w:color="auto" w:fill="D8F96F" w:themeFill="accent2" w:themeFillTint="7F"/>
      </w:tcPr>
    </w:tblStylePr>
  </w:style>
  <w:style w:type="table" w:styleId="-3">
    <w:name w:val="Colorful Grid Accent 3"/>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F9F1" w:themeFill="accent3" w:themeFillTint="33"/>
    </w:tcPr>
    <w:tblStylePr w:type="firstRow">
      <w:rPr>
        <w:b/>
        <w:bCs/>
      </w:rPr>
      <w:tblPr/>
      <w:tcPr>
        <w:shd w:val="clear" w:color="auto" w:fill="86F3E3" w:themeFill="accent3" w:themeFillTint="66"/>
      </w:tcPr>
    </w:tblStylePr>
    <w:tblStylePr w:type="lastRow">
      <w:rPr>
        <w:b/>
        <w:bCs/>
        <w:color w:val="000000" w:themeColor="text1"/>
      </w:rPr>
      <w:tblPr/>
      <w:tcPr>
        <w:shd w:val="clear" w:color="auto" w:fill="86F3E3" w:themeFill="accent3" w:themeFillTint="66"/>
      </w:tcPr>
    </w:tblStylePr>
    <w:tblStylePr w:type="firstCol">
      <w:rPr>
        <w:color w:val="FFFFFF" w:themeColor="background1"/>
      </w:rPr>
      <w:tblPr/>
      <w:tcPr>
        <w:shd w:val="clear" w:color="auto" w:fill="0C7A6A" w:themeFill="accent3" w:themeFillShade="BF"/>
      </w:tcPr>
    </w:tblStylePr>
    <w:tblStylePr w:type="lastCol">
      <w:rPr>
        <w:color w:val="FFFFFF" w:themeColor="background1"/>
      </w:rPr>
      <w:tblPr/>
      <w:tcPr>
        <w:shd w:val="clear" w:color="auto" w:fill="0C7A6A" w:themeFill="accent3" w:themeFillShade="BF"/>
      </w:tcPr>
    </w:tblStylePr>
    <w:tblStylePr w:type="band1Vert">
      <w:tblPr/>
      <w:tcPr>
        <w:shd w:val="clear" w:color="auto" w:fill="68F0DC" w:themeFill="accent3" w:themeFillTint="7F"/>
      </w:tcPr>
    </w:tblStylePr>
    <w:tblStylePr w:type="band1Horz">
      <w:tblPr/>
      <w:tcPr>
        <w:shd w:val="clear" w:color="auto" w:fill="68F0DC" w:themeFill="accent3" w:themeFillTint="7F"/>
      </w:tcPr>
    </w:tblStylePr>
  </w:style>
  <w:style w:type="table" w:styleId="-4">
    <w:name w:val="Colorful Grid Accent 4"/>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8F0" w:themeFill="accent4" w:themeFillTint="33"/>
    </w:tcPr>
    <w:tblStylePr w:type="firstRow">
      <w:rPr>
        <w:b/>
        <w:bCs/>
      </w:rPr>
      <w:tblPr/>
      <w:tcPr>
        <w:shd w:val="clear" w:color="auto" w:fill="95F2E2" w:themeFill="accent4" w:themeFillTint="66"/>
      </w:tcPr>
    </w:tblStylePr>
    <w:tblStylePr w:type="lastRow">
      <w:rPr>
        <w:b/>
        <w:bCs/>
        <w:color w:val="000000" w:themeColor="text1"/>
      </w:rPr>
      <w:tblPr/>
      <w:tcPr>
        <w:shd w:val="clear" w:color="auto" w:fill="95F2E2" w:themeFill="accent4" w:themeFillTint="66"/>
      </w:tcPr>
    </w:tblStylePr>
    <w:tblStylePr w:type="firstCol">
      <w:rPr>
        <w:color w:val="FFFFFF" w:themeColor="background1"/>
      </w:rPr>
      <w:tblPr/>
      <w:tcPr>
        <w:shd w:val="clear" w:color="auto" w:fill="118F79" w:themeFill="accent4" w:themeFillShade="BF"/>
      </w:tcPr>
    </w:tblStylePr>
    <w:tblStylePr w:type="lastCol">
      <w:rPr>
        <w:color w:val="FFFFFF" w:themeColor="background1"/>
      </w:rPr>
      <w:tblPr/>
      <w:tcPr>
        <w:shd w:val="clear" w:color="auto" w:fill="118F79" w:themeFill="accent4" w:themeFillShade="BF"/>
      </w:tcPr>
    </w:tblStylePr>
    <w:tblStylePr w:type="band1Vert">
      <w:tblPr/>
      <w:tcPr>
        <w:shd w:val="clear" w:color="auto" w:fill="7BEFDB" w:themeFill="accent4" w:themeFillTint="7F"/>
      </w:tcPr>
    </w:tblStylePr>
    <w:tblStylePr w:type="band1Horz">
      <w:tblPr/>
      <w:tcPr>
        <w:shd w:val="clear" w:color="auto" w:fill="7BEFDB" w:themeFill="accent4" w:themeFillTint="7F"/>
      </w:tcPr>
    </w:tblStylePr>
  </w:style>
  <w:style w:type="table" w:styleId="-5">
    <w:name w:val="Colorful Grid Accent 5"/>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ADFBEF" w:themeFill="accent5" w:themeFillTint="33"/>
    </w:tcPr>
    <w:tblStylePr w:type="firstRow">
      <w:rPr>
        <w:b/>
        <w:bCs/>
      </w:rPr>
      <w:tblPr/>
      <w:tcPr>
        <w:shd w:val="clear" w:color="auto" w:fill="5CF6DF" w:themeFill="accent5" w:themeFillTint="66"/>
      </w:tcPr>
    </w:tblStylePr>
    <w:tblStylePr w:type="lastRow">
      <w:rPr>
        <w:b/>
        <w:bCs/>
        <w:color w:val="000000" w:themeColor="text1"/>
      </w:rPr>
      <w:tblPr/>
      <w:tcPr>
        <w:shd w:val="clear" w:color="auto" w:fill="5CF6DF" w:themeFill="accent5" w:themeFillTint="66"/>
      </w:tcPr>
    </w:tblStylePr>
    <w:tblStylePr w:type="firstCol">
      <w:rPr>
        <w:color w:val="FFFFFF" w:themeColor="background1"/>
      </w:rPr>
      <w:tblPr/>
      <w:tcPr>
        <w:shd w:val="clear" w:color="auto" w:fill="033B32" w:themeFill="accent5" w:themeFillShade="BF"/>
      </w:tcPr>
    </w:tblStylePr>
    <w:tblStylePr w:type="lastCol">
      <w:rPr>
        <w:color w:val="FFFFFF" w:themeColor="background1"/>
      </w:rPr>
      <w:tblPr/>
      <w:tcPr>
        <w:shd w:val="clear" w:color="auto" w:fill="033B32" w:themeFill="accent5" w:themeFillShade="BF"/>
      </w:tcPr>
    </w:tblStylePr>
    <w:tblStylePr w:type="band1Vert">
      <w:tblPr/>
      <w:tcPr>
        <w:shd w:val="clear" w:color="auto" w:fill="34F4D8" w:themeFill="accent5" w:themeFillTint="7F"/>
      </w:tcPr>
    </w:tblStylePr>
    <w:tblStylePr w:type="band1Horz">
      <w:tblPr/>
      <w:tcPr>
        <w:shd w:val="clear" w:color="auto" w:fill="34F4D8" w:themeFill="accent5" w:themeFillTint="7F"/>
      </w:tcPr>
    </w:tblStylePr>
  </w:style>
  <w:style w:type="table" w:styleId="-6">
    <w:name w:val="Colorful Grid Accent 6"/>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ED5DF" w:themeFill="accent6" w:themeFillTint="33"/>
    </w:tcPr>
    <w:tblStylePr w:type="firstRow">
      <w:rPr>
        <w:b/>
        <w:bCs/>
      </w:rPr>
      <w:tblPr/>
      <w:tcPr>
        <w:shd w:val="clear" w:color="auto" w:fill="9EACC0" w:themeFill="accent6" w:themeFillTint="66"/>
      </w:tcPr>
    </w:tblStylePr>
    <w:tblStylePr w:type="lastRow">
      <w:rPr>
        <w:b/>
        <w:bCs/>
        <w:color w:val="000000" w:themeColor="text1"/>
      </w:rPr>
      <w:tblPr/>
      <w:tcPr>
        <w:shd w:val="clear" w:color="auto" w:fill="9EACC0" w:themeFill="accent6" w:themeFillTint="66"/>
      </w:tcPr>
    </w:tblStylePr>
    <w:tblStylePr w:type="firstCol">
      <w:rPr>
        <w:color w:val="FFFFFF" w:themeColor="background1"/>
      </w:rPr>
      <w:tblPr/>
      <w:tcPr>
        <w:shd w:val="clear" w:color="auto" w:fill="212832" w:themeFill="accent6" w:themeFillShade="BF"/>
      </w:tcPr>
    </w:tblStylePr>
    <w:tblStylePr w:type="lastCol">
      <w:rPr>
        <w:color w:val="FFFFFF" w:themeColor="background1"/>
      </w:rPr>
      <w:tblPr/>
      <w:tcPr>
        <w:shd w:val="clear" w:color="auto" w:fill="212832" w:themeFill="accent6" w:themeFillShade="BF"/>
      </w:tcPr>
    </w:tblStylePr>
    <w:tblStylePr w:type="band1Vert">
      <w:tblPr/>
      <w:tcPr>
        <w:shd w:val="clear" w:color="auto" w:fill="8698B1" w:themeFill="accent6" w:themeFillTint="7F"/>
      </w:tcPr>
    </w:tblStylePr>
    <w:tblStylePr w:type="band1Horz">
      <w:tblPr/>
      <w:tcPr>
        <w:shd w:val="clear" w:color="auto" w:fill="8698B1" w:themeFill="accent6" w:themeFillTint="7F"/>
      </w:tcPr>
    </w:tblStylePr>
  </w:style>
  <w:style w:type="table" w:styleId="afe">
    <w:name w:val="Colorful List"/>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CA206" w:themeFill="accent2" w:themeFillShade="CC"/>
      </w:tcPr>
    </w:tblStylePr>
    <w:tblStylePr w:type="lastRow">
      <w:rPr>
        <w:b/>
        <w:bCs/>
        <w:color w:val="7CA20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F9FDE8" w:themeFill="accent1" w:themeFillTint="19"/>
    </w:tcPr>
    <w:tblStylePr w:type="firstRow">
      <w:rPr>
        <w:b/>
        <w:bCs/>
        <w:color w:val="FFFFFF" w:themeColor="background1"/>
      </w:rPr>
      <w:tblPr/>
      <w:tcPr>
        <w:tcBorders>
          <w:bottom w:val="single" w:sz="12" w:space="0" w:color="FFFFFF" w:themeColor="background1"/>
        </w:tcBorders>
        <w:shd w:val="clear" w:color="auto" w:fill="7CA206" w:themeFill="accent2" w:themeFillShade="CC"/>
      </w:tcPr>
    </w:tblStylePr>
    <w:tblStylePr w:type="lastRow">
      <w:rPr>
        <w:b/>
        <w:bCs/>
        <w:color w:val="7CA20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9C7" w:themeFill="accent1" w:themeFillTint="3F"/>
      </w:tcPr>
    </w:tblStylePr>
    <w:tblStylePr w:type="band1Horz">
      <w:tblPr/>
      <w:tcPr>
        <w:shd w:val="clear" w:color="auto" w:fill="F3FAD2" w:themeFill="accent1" w:themeFillTint="33"/>
      </w:tcPr>
    </w:tblStylePr>
  </w:style>
  <w:style w:type="table" w:styleId="-20">
    <w:name w:val="Colorful List Accent 2"/>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F7FEE2" w:themeFill="accent2" w:themeFillTint="19"/>
    </w:tcPr>
    <w:tblStylePr w:type="firstRow">
      <w:rPr>
        <w:b/>
        <w:bCs/>
        <w:color w:val="FFFFFF" w:themeColor="background1"/>
      </w:rPr>
      <w:tblPr/>
      <w:tcPr>
        <w:tcBorders>
          <w:bottom w:val="single" w:sz="12" w:space="0" w:color="FFFFFF" w:themeColor="background1"/>
        </w:tcBorders>
        <w:shd w:val="clear" w:color="auto" w:fill="7CA206" w:themeFill="accent2" w:themeFillShade="CC"/>
      </w:tcPr>
    </w:tblStylePr>
    <w:tblStylePr w:type="lastRow">
      <w:rPr>
        <w:b/>
        <w:bCs/>
        <w:color w:val="7CA20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CB7" w:themeFill="accent2" w:themeFillTint="3F"/>
      </w:tcPr>
    </w:tblStylePr>
    <w:tblStylePr w:type="band1Horz">
      <w:tblPr/>
      <w:tcPr>
        <w:shd w:val="clear" w:color="auto" w:fill="EFFCC5" w:themeFill="accent2" w:themeFillTint="33"/>
      </w:tcPr>
    </w:tblStylePr>
  </w:style>
  <w:style w:type="table" w:styleId="-30">
    <w:name w:val="Colorful List Accent 3"/>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E1FCF8" w:themeFill="accent3" w:themeFillTint="19"/>
    </w:tcPr>
    <w:tblStylePr w:type="firstRow">
      <w:rPr>
        <w:b/>
        <w:bCs/>
        <w:color w:val="FFFFFF" w:themeColor="background1"/>
      </w:rPr>
      <w:tblPr/>
      <w:tcPr>
        <w:tcBorders>
          <w:bottom w:val="single" w:sz="12" w:space="0" w:color="FFFFFF" w:themeColor="background1"/>
        </w:tcBorders>
        <w:shd w:val="clear" w:color="auto" w:fill="129982" w:themeFill="accent4" w:themeFillShade="CC"/>
      </w:tcPr>
    </w:tblStylePr>
    <w:tblStylePr w:type="lastRow">
      <w:rPr>
        <w:b/>
        <w:bCs/>
        <w:color w:val="1299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F7ED" w:themeFill="accent3" w:themeFillTint="3F"/>
      </w:tcPr>
    </w:tblStylePr>
    <w:tblStylePr w:type="band1Horz">
      <w:tblPr/>
      <w:tcPr>
        <w:shd w:val="clear" w:color="auto" w:fill="C2F9F1" w:themeFill="accent3" w:themeFillTint="33"/>
      </w:tcPr>
    </w:tblStylePr>
  </w:style>
  <w:style w:type="table" w:styleId="-40">
    <w:name w:val="Colorful List Accent 4"/>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E5FCF8" w:themeFill="accent4" w:themeFillTint="19"/>
    </w:tcPr>
    <w:tblStylePr w:type="firstRow">
      <w:rPr>
        <w:b/>
        <w:bCs/>
        <w:color w:val="FFFFFF" w:themeColor="background1"/>
      </w:rPr>
      <w:tblPr/>
      <w:tcPr>
        <w:tcBorders>
          <w:bottom w:val="single" w:sz="12" w:space="0" w:color="FFFFFF" w:themeColor="background1"/>
        </w:tcBorders>
        <w:shd w:val="clear" w:color="auto" w:fill="0C8371" w:themeFill="accent3" w:themeFillShade="CC"/>
      </w:tcPr>
    </w:tblStylePr>
    <w:tblStylePr w:type="lastRow">
      <w:rPr>
        <w:b/>
        <w:bCs/>
        <w:color w:val="0C83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F7ED" w:themeFill="accent4" w:themeFillTint="3F"/>
      </w:tcPr>
    </w:tblStylePr>
    <w:tblStylePr w:type="band1Horz">
      <w:tblPr/>
      <w:tcPr>
        <w:shd w:val="clear" w:color="auto" w:fill="CAF8F0" w:themeFill="accent4" w:themeFillTint="33"/>
      </w:tcPr>
    </w:tblStylePr>
  </w:style>
  <w:style w:type="table" w:styleId="-50">
    <w:name w:val="Colorful List Accent 5"/>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D7FDF7" w:themeFill="accent5" w:themeFillTint="19"/>
    </w:tcPr>
    <w:tblStylePr w:type="firstRow">
      <w:rPr>
        <w:b/>
        <w:bCs/>
        <w:color w:val="FFFFFF" w:themeColor="background1"/>
      </w:rPr>
      <w:tblPr/>
      <w:tcPr>
        <w:tcBorders>
          <w:bottom w:val="single" w:sz="12" w:space="0" w:color="FFFFFF" w:themeColor="background1"/>
        </w:tcBorders>
        <w:shd w:val="clear" w:color="auto" w:fill="232B36" w:themeFill="accent6" w:themeFillShade="CC"/>
      </w:tcPr>
    </w:tblStylePr>
    <w:tblStylePr w:type="lastRow">
      <w:rPr>
        <w:b/>
        <w:bCs/>
        <w:color w:val="232B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FAEB" w:themeFill="accent5" w:themeFillTint="3F"/>
      </w:tcPr>
    </w:tblStylePr>
    <w:tblStylePr w:type="band1Horz">
      <w:tblPr/>
      <w:tcPr>
        <w:shd w:val="clear" w:color="auto" w:fill="ADFBEF" w:themeFill="accent5" w:themeFillTint="33"/>
      </w:tcPr>
    </w:tblStylePr>
  </w:style>
  <w:style w:type="table" w:styleId="-60">
    <w:name w:val="Colorful List Accent 6"/>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E7EAEF" w:themeFill="accent6" w:themeFillTint="19"/>
    </w:tcPr>
    <w:tblStylePr w:type="firstRow">
      <w:rPr>
        <w:b/>
        <w:bCs/>
        <w:color w:val="FFFFFF" w:themeColor="background1"/>
      </w:rPr>
      <w:tblPr/>
      <w:tcPr>
        <w:tcBorders>
          <w:bottom w:val="single" w:sz="12" w:space="0" w:color="FFFFFF" w:themeColor="background1"/>
        </w:tcBorders>
        <w:shd w:val="clear" w:color="auto" w:fill="033F36" w:themeFill="accent5" w:themeFillShade="CC"/>
      </w:tcPr>
    </w:tblStylePr>
    <w:tblStylePr w:type="lastRow">
      <w:rPr>
        <w:b/>
        <w:bCs/>
        <w:color w:val="033F36"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CCD8" w:themeFill="accent6" w:themeFillTint="3F"/>
      </w:tcPr>
    </w:tblStylePr>
    <w:tblStylePr w:type="band1Horz">
      <w:tblPr/>
      <w:tcPr>
        <w:shd w:val="clear" w:color="auto" w:fill="CED5DF" w:themeFill="accent6" w:themeFillTint="33"/>
      </w:tcPr>
    </w:tblStylePr>
  </w:style>
  <w:style w:type="table" w:styleId="aff">
    <w:name w:val="Colorful Shading"/>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9DCB0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DCB0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9DCB08" w:themeColor="accent2"/>
        <w:left w:val="single" w:sz="4" w:space="0" w:color="C3EA1F" w:themeColor="accent1"/>
        <w:bottom w:val="single" w:sz="4" w:space="0" w:color="C3EA1F" w:themeColor="accent1"/>
        <w:right w:val="single" w:sz="4" w:space="0" w:color="C3EA1F" w:themeColor="accent1"/>
        <w:insideH w:val="single" w:sz="4" w:space="0" w:color="FFFFFF" w:themeColor="background1"/>
        <w:insideV w:val="single" w:sz="4" w:space="0" w:color="FFFFFF" w:themeColor="background1"/>
      </w:tblBorders>
    </w:tblPr>
    <w:tcPr>
      <w:shd w:val="clear" w:color="auto" w:fill="F9FDE8" w:themeFill="accent1" w:themeFillTint="19"/>
    </w:tcPr>
    <w:tblStylePr w:type="firstRow">
      <w:rPr>
        <w:b/>
        <w:bCs/>
      </w:rPr>
      <w:tblPr/>
      <w:tcPr>
        <w:tcBorders>
          <w:top w:val="nil"/>
          <w:left w:val="nil"/>
          <w:bottom w:val="single" w:sz="24" w:space="0" w:color="9DCB0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8910D" w:themeFill="accent1" w:themeFillShade="99"/>
      </w:tcPr>
    </w:tblStylePr>
    <w:tblStylePr w:type="firstCol">
      <w:rPr>
        <w:color w:val="FFFFFF" w:themeColor="background1"/>
      </w:rPr>
      <w:tblPr/>
      <w:tcPr>
        <w:tcBorders>
          <w:top w:val="nil"/>
          <w:left w:val="nil"/>
          <w:bottom w:val="nil"/>
          <w:right w:val="nil"/>
          <w:insideH w:val="single" w:sz="4" w:space="0" w:color="78910D" w:themeColor="accent1" w:themeShade="99"/>
          <w:insideV w:val="nil"/>
        </w:tcBorders>
        <w:shd w:val="clear" w:color="auto" w:fill="7891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8910D" w:themeFill="accent1" w:themeFillShade="99"/>
      </w:tcPr>
    </w:tblStylePr>
    <w:tblStylePr w:type="band1Vert">
      <w:tblPr/>
      <w:tcPr>
        <w:shd w:val="clear" w:color="auto" w:fill="E7F6A5" w:themeFill="accent1" w:themeFillTint="66"/>
      </w:tcPr>
    </w:tblStylePr>
    <w:tblStylePr w:type="band1Horz">
      <w:tblPr/>
      <w:tcPr>
        <w:shd w:val="clear" w:color="auto" w:fill="E1F48F"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9DCB08" w:themeColor="accent2"/>
        <w:left w:val="single" w:sz="4" w:space="0" w:color="9DCB08" w:themeColor="accent2"/>
        <w:bottom w:val="single" w:sz="4" w:space="0" w:color="9DCB08" w:themeColor="accent2"/>
        <w:right w:val="single" w:sz="4" w:space="0" w:color="9DCB08" w:themeColor="accent2"/>
        <w:insideH w:val="single" w:sz="4" w:space="0" w:color="FFFFFF" w:themeColor="background1"/>
        <w:insideV w:val="single" w:sz="4" w:space="0" w:color="FFFFFF" w:themeColor="background1"/>
      </w:tblBorders>
    </w:tblPr>
    <w:tcPr>
      <w:shd w:val="clear" w:color="auto" w:fill="F7FEE2" w:themeFill="accent2" w:themeFillTint="19"/>
    </w:tcPr>
    <w:tblStylePr w:type="firstRow">
      <w:rPr>
        <w:b/>
        <w:bCs/>
      </w:rPr>
      <w:tblPr/>
      <w:tcPr>
        <w:tcBorders>
          <w:top w:val="nil"/>
          <w:left w:val="nil"/>
          <w:bottom w:val="single" w:sz="24" w:space="0" w:color="9DCB0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7904" w:themeFill="accent2" w:themeFillShade="99"/>
      </w:tcPr>
    </w:tblStylePr>
    <w:tblStylePr w:type="firstCol">
      <w:rPr>
        <w:color w:val="FFFFFF" w:themeColor="background1"/>
      </w:rPr>
      <w:tblPr/>
      <w:tcPr>
        <w:tcBorders>
          <w:top w:val="nil"/>
          <w:left w:val="nil"/>
          <w:bottom w:val="nil"/>
          <w:right w:val="nil"/>
          <w:insideH w:val="single" w:sz="4" w:space="0" w:color="5D7904" w:themeColor="accent2" w:themeShade="99"/>
          <w:insideV w:val="nil"/>
        </w:tcBorders>
        <w:shd w:val="clear" w:color="auto" w:fill="5D79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D7904" w:themeFill="accent2" w:themeFillShade="99"/>
      </w:tcPr>
    </w:tblStylePr>
    <w:tblStylePr w:type="band1Vert">
      <w:tblPr/>
      <w:tcPr>
        <w:shd w:val="clear" w:color="auto" w:fill="E0FA8B" w:themeFill="accent2" w:themeFillTint="66"/>
      </w:tcPr>
    </w:tblStylePr>
    <w:tblStylePr w:type="band1Horz">
      <w:tblPr/>
      <w:tcPr>
        <w:shd w:val="clear" w:color="auto" w:fill="D8F96F"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17C0A3" w:themeColor="accent4"/>
        <w:left w:val="single" w:sz="4" w:space="0" w:color="10A48E" w:themeColor="accent3"/>
        <w:bottom w:val="single" w:sz="4" w:space="0" w:color="10A48E" w:themeColor="accent3"/>
        <w:right w:val="single" w:sz="4" w:space="0" w:color="10A48E" w:themeColor="accent3"/>
        <w:insideH w:val="single" w:sz="4" w:space="0" w:color="FFFFFF" w:themeColor="background1"/>
        <w:insideV w:val="single" w:sz="4" w:space="0" w:color="FFFFFF" w:themeColor="background1"/>
      </w:tblBorders>
    </w:tblPr>
    <w:tcPr>
      <w:shd w:val="clear" w:color="auto" w:fill="E1FCF8" w:themeFill="accent3" w:themeFillTint="19"/>
    </w:tcPr>
    <w:tblStylePr w:type="firstRow">
      <w:rPr>
        <w:b/>
        <w:bCs/>
      </w:rPr>
      <w:tblPr/>
      <w:tcPr>
        <w:tcBorders>
          <w:top w:val="nil"/>
          <w:left w:val="nil"/>
          <w:bottom w:val="single" w:sz="24" w:space="0" w:color="17C0A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6255" w:themeFill="accent3" w:themeFillShade="99"/>
      </w:tcPr>
    </w:tblStylePr>
    <w:tblStylePr w:type="firstCol">
      <w:rPr>
        <w:color w:val="FFFFFF" w:themeColor="background1"/>
      </w:rPr>
      <w:tblPr/>
      <w:tcPr>
        <w:tcBorders>
          <w:top w:val="nil"/>
          <w:left w:val="nil"/>
          <w:bottom w:val="nil"/>
          <w:right w:val="nil"/>
          <w:insideH w:val="single" w:sz="4" w:space="0" w:color="096255" w:themeColor="accent3" w:themeShade="99"/>
          <w:insideV w:val="nil"/>
        </w:tcBorders>
        <w:shd w:val="clear" w:color="auto" w:fill="0962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96255" w:themeFill="accent3" w:themeFillShade="99"/>
      </w:tcPr>
    </w:tblStylePr>
    <w:tblStylePr w:type="band1Vert">
      <w:tblPr/>
      <w:tcPr>
        <w:shd w:val="clear" w:color="auto" w:fill="86F3E3" w:themeFill="accent3" w:themeFillTint="66"/>
      </w:tcPr>
    </w:tblStylePr>
    <w:tblStylePr w:type="band1Horz">
      <w:tblPr/>
      <w:tcPr>
        <w:shd w:val="clear" w:color="auto" w:fill="68F0DC" w:themeFill="accent3" w:themeFillTint="7F"/>
      </w:tcPr>
    </w:tblStylePr>
  </w:style>
  <w:style w:type="table" w:styleId="-41">
    <w:name w:val="Colorful Shading Accent 4"/>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10A48E" w:themeColor="accent3"/>
        <w:left w:val="single" w:sz="4" w:space="0" w:color="17C0A3" w:themeColor="accent4"/>
        <w:bottom w:val="single" w:sz="4" w:space="0" w:color="17C0A3" w:themeColor="accent4"/>
        <w:right w:val="single" w:sz="4" w:space="0" w:color="17C0A3" w:themeColor="accent4"/>
        <w:insideH w:val="single" w:sz="4" w:space="0" w:color="FFFFFF" w:themeColor="background1"/>
        <w:insideV w:val="single" w:sz="4" w:space="0" w:color="FFFFFF" w:themeColor="background1"/>
      </w:tblBorders>
    </w:tblPr>
    <w:tcPr>
      <w:shd w:val="clear" w:color="auto" w:fill="E5FCF8" w:themeFill="accent4" w:themeFillTint="19"/>
    </w:tcPr>
    <w:tblStylePr w:type="firstRow">
      <w:rPr>
        <w:b/>
        <w:bCs/>
      </w:rPr>
      <w:tblPr/>
      <w:tcPr>
        <w:tcBorders>
          <w:top w:val="nil"/>
          <w:left w:val="nil"/>
          <w:bottom w:val="single" w:sz="24" w:space="0" w:color="10A4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7361" w:themeFill="accent4" w:themeFillShade="99"/>
      </w:tcPr>
    </w:tblStylePr>
    <w:tblStylePr w:type="firstCol">
      <w:rPr>
        <w:color w:val="FFFFFF" w:themeColor="background1"/>
      </w:rPr>
      <w:tblPr/>
      <w:tcPr>
        <w:tcBorders>
          <w:top w:val="nil"/>
          <w:left w:val="nil"/>
          <w:bottom w:val="nil"/>
          <w:right w:val="nil"/>
          <w:insideH w:val="single" w:sz="4" w:space="0" w:color="0D7361" w:themeColor="accent4" w:themeShade="99"/>
          <w:insideV w:val="nil"/>
        </w:tcBorders>
        <w:shd w:val="clear" w:color="auto" w:fill="0D736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D7361" w:themeFill="accent4" w:themeFillShade="99"/>
      </w:tcPr>
    </w:tblStylePr>
    <w:tblStylePr w:type="band1Vert">
      <w:tblPr/>
      <w:tcPr>
        <w:shd w:val="clear" w:color="auto" w:fill="95F2E2" w:themeFill="accent4" w:themeFillTint="66"/>
      </w:tcPr>
    </w:tblStylePr>
    <w:tblStylePr w:type="band1Horz">
      <w:tblPr/>
      <w:tcPr>
        <w:shd w:val="clear" w:color="auto" w:fill="7BEFDB"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2C3644" w:themeColor="accent6"/>
        <w:left w:val="single" w:sz="4" w:space="0" w:color="044F44" w:themeColor="accent5"/>
        <w:bottom w:val="single" w:sz="4" w:space="0" w:color="044F44" w:themeColor="accent5"/>
        <w:right w:val="single" w:sz="4" w:space="0" w:color="044F44" w:themeColor="accent5"/>
        <w:insideH w:val="single" w:sz="4" w:space="0" w:color="FFFFFF" w:themeColor="background1"/>
        <w:insideV w:val="single" w:sz="4" w:space="0" w:color="FFFFFF" w:themeColor="background1"/>
      </w:tblBorders>
    </w:tblPr>
    <w:tcPr>
      <w:shd w:val="clear" w:color="auto" w:fill="D7FDF7" w:themeFill="accent5" w:themeFillTint="19"/>
    </w:tcPr>
    <w:tblStylePr w:type="firstRow">
      <w:rPr>
        <w:b/>
        <w:bCs/>
      </w:rPr>
      <w:tblPr/>
      <w:tcPr>
        <w:tcBorders>
          <w:top w:val="nil"/>
          <w:left w:val="nil"/>
          <w:bottom w:val="single" w:sz="24" w:space="0" w:color="2C36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2F28" w:themeFill="accent5" w:themeFillShade="99"/>
      </w:tcPr>
    </w:tblStylePr>
    <w:tblStylePr w:type="firstCol">
      <w:rPr>
        <w:color w:val="FFFFFF" w:themeColor="background1"/>
      </w:rPr>
      <w:tblPr/>
      <w:tcPr>
        <w:tcBorders>
          <w:top w:val="nil"/>
          <w:left w:val="nil"/>
          <w:bottom w:val="nil"/>
          <w:right w:val="nil"/>
          <w:insideH w:val="single" w:sz="4" w:space="0" w:color="022F28" w:themeColor="accent5" w:themeShade="99"/>
          <w:insideV w:val="nil"/>
        </w:tcBorders>
        <w:shd w:val="clear" w:color="auto" w:fill="022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22F28" w:themeFill="accent5" w:themeFillShade="99"/>
      </w:tcPr>
    </w:tblStylePr>
    <w:tblStylePr w:type="band1Vert">
      <w:tblPr/>
      <w:tcPr>
        <w:shd w:val="clear" w:color="auto" w:fill="5CF6DF" w:themeFill="accent5" w:themeFillTint="66"/>
      </w:tcPr>
    </w:tblStylePr>
    <w:tblStylePr w:type="band1Horz">
      <w:tblPr/>
      <w:tcPr>
        <w:shd w:val="clear" w:color="auto" w:fill="34F4D8"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044F44" w:themeColor="accent5"/>
        <w:left w:val="single" w:sz="4" w:space="0" w:color="2C3644" w:themeColor="accent6"/>
        <w:bottom w:val="single" w:sz="4" w:space="0" w:color="2C3644" w:themeColor="accent6"/>
        <w:right w:val="single" w:sz="4" w:space="0" w:color="2C3644" w:themeColor="accent6"/>
        <w:insideH w:val="single" w:sz="4" w:space="0" w:color="FFFFFF" w:themeColor="background1"/>
        <w:insideV w:val="single" w:sz="4" w:space="0" w:color="FFFFFF" w:themeColor="background1"/>
      </w:tblBorders>
    </w:tblPr>
    <w:tcPr>
      <w:shd w:val="clear" w:color="auto" w:fill="E7EAEF" w:themeFill="accent6" w:themeFillTint="19"/>
    </w:tcPr>
    <w:tblStylePr w:type="firstRow">
      <w:rPr>
        <w:b/>
        <w:bCs/>
      </w:rPr>
      <w:tblPr/>
      <w:tcPr>
        <w:tcBorders>
          <w:top w:val="nil"/>
          <w:left w:val="nil"/>
          <w:bottom w:val="single" w:sz="24" w:space="0" w:color="044F4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2028" w:themeFill="accent6" w:themeFillShade="99"/>
      </w:tcPr>
    </w:tblStylePr>
    <w:tblStylePr w:type="firstCol">
      <w:rPr>
        <w:color w:val="FFFFFF" w:themeColor="background1"/>
      </w:rPr>
      <w:tblPr/>
      <w:tcPr>
        <w:tcBorders>
          <w:top w:val="nil"/>
          <w:left w:val="nil"/>
          <w:bottom w:val="nil"/>
          <w:right w:val="nil"/>
          <w:insideH w:val="single" w:sz="4" w:space="0" w:color="1A2028" w:themeColor="accent6" w:themeShade="99"/>
          <w:insideV w:val="nil"/>
        </w:tcBorders>
        <w:shd w:val="clear" w:color="auto" w:fill="1A20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A2028" w:themeFill="accent6" w:themeFillShade="99"/>
      </w:tcPr>
    </w:tblStylePr>
    <w:tblStylePr w:type="band1Vert">
      <w:tblPr/>
      <w:tcPr>
        <w:shd w:val="clear" w:color="auto" w:fill="9EACC0" w:themeFill="accent6" w:themeFillTint="66"/>
      </w:tcPr>
    </w:tblStylePr>
    <w:tblStylePr w:type="band1Horz">
      <w:tblPr/>
      <w:tcPr>
        <w:shd w:val="clear" w:color="auto" w:fill="8698B1" w:themeFill="accent6" w:themeFillTint="7F"/>
      </w:tcPr>
    </w:tblStylePr>
    <w:tblStylePr w:type="neCell">
      <w:rPr>
        <w:color w:val="000000" w:themeColor="text1"/>
      </w:rPr>
    </w:tblStylePr>
    <w:tblStylePr w:type="nwCell">
      <w:rPr>
        <w:color w:val="000000" w:themeColor="text1"/>
      </w:rPr>
    </w:tblStylePr>
  </w:style>
  <w:style w:type="character" w:styleId="aff0">
    <w:name w:val="annotation reference"/>
    <w:basedOn w:val="a2"/>
    <w:uiPriority w:val="99"/>
    <w:semiHidden/>
    <w:unhideWhenUsed/>
    <w:rsid w:val="00572222"/>
    <w:rPr>
      <w:sz w:val="22"/>
      <w:szCs w:val="16"/>
    </w:rPr>
  </w:style>
  <w:style w:type="paragraph" w:styleId="aff1">
    <w:name w:val="annotation text"/>
    <w:basedOn w:val="a1"/>
    <w:link w:val="aff2"/>
    <w:uiPriority w:val="99"/>
    <w:semiHidden/>
    <w:unhideWhenUsed/>
    <w:rsid w:val="00572222"/>
    <w:pPr>
      <w:spacing w:line="240" w:lineRule="auto"/>
    </w:pPr>
  </w:style>
  <w:style w:type="character" w:customStyle="1" w:styleId="aff2">
    <w:name w:val="批注文字 字符"/>
    <w:basedOn w:val="a2"/>
    <w:link w:val="aff1"/>
    <w:uiPriority w:val="99"/>
    <w:semiHidden/>
    <w:rsid w:val="00572222"/>
    <w:rPr>
      <w:kern w:val="16"/>
      <w:sz w:val="22"/>
      <w14:ligatures w14:val="standardContextual"/>
      <w14:numForm w14:val="oldStyle"/>
      <w14:numSpacing w14:val="proportional"/>
      <w14:cntxtAlts/>
    </w:rPr>
  </w:style>
  <w:style w:type="paragraph" w:styleId="aff3">
    <w:name w:val="annotation subject"/>
    <w:basedOn w:val="aff1"/>
    <w:next w:val="aff1"/>
    <w:link w:val="aff4"/>
    <w:uiPriority w:val="99"/>
    <w:semiHidden/>
    <w:unhideWhenUsed/>
    <w:rsid w:val="00572222"/>
    <w:rPr>
      <w:b/>
      <w:bCs/>
    </w:rPr>
  </w:style>
  <w:style w:type="character" w:customStyle="1" w:styleId="aff4">
    <w:name w:val="批注主题 字符"/>
    <w:basedOn w:val="aff2"/>
    <w:link w:val="aff3"/>
    <w:uiPriority w:val="99"/>
    <w:semiHidden/>
    <w:rsid w:val="00572222"/>
    <w:rPr>
      <w:b/>
      <w:bCs/>
      <w:kern w:val="16"/>
      <w:sz w:val="22"/>
      <w14:ligatures w14:val="standardContextual"/>
      <w14:numForm w14:val="oldStyle"/>
      <w14:numSpacing w14:val="proportional"/>
      <w14:cntxtAlts/>
    </w:rPr>
  </w:style>
  <w:style w:type="table" w:styleId="aff5">
    <w:name w:val="Dark List"/>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C3EA1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780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5B51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5B511" w:themeFill="accent1" w:themeFillShade="BF"/>
      </w:tcPr>
    </w:tblStylePr>
    <w:tblStylePr w:type="band1Vert">
      <w:tblPr/>
      <w:tcPr>
        <w:tcBorders>
          <w:top w:val="nil"/>
          <w:left w:val="nil"/>
          <w:bottom w:val="nil"/>
          <w:right w:val="nil"/>
          <w:insideH w:val="nil"/>
          <w:insideV w:val="nil"/>
        </w:tcBorders>
        <w:shd w:val="clear" w:color="auto" w:fill="95B511" w:themeFill="accent1" w:themeFillShade="BF"/>
      </w:tcPr>
    </w:tblStylePr>
    <w:tblStylePr w:type="band1Horz">
      <w:tblPr/>
      <w:tcPr>
        <w:tcBorders>
          <w:top w:val="nil"/>
          <w:left w:val="nil"/>
          <w:bottom w:val="nil"/>
          <w:right w:val="nil"/>
          <w:insideH w:val="nil"/>
          <w:insideV w:val="nil"/>
        </w:tcBorders>
        <w:shd w:val="clear" w:color="auto" w:fill="95B511" w:themeFill="accent1" w:themeFillShade="BF"/>
      </w:tcPr>
    </w:tblStylePr>
  </w:style>
  <w:style w:type="table" w:styleId="-22">
    <w:name w:val="Dark List Accent 2"/>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9DCB0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40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4970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49706" w:themeFill="accent2" w:themeFillShade="BF"/>
      </w:tcPr>
    </w:tblStylePr>
    <w:tblStylePr w:type="band1Vert">
      <w:tblPr/>
      <w:tcPr>
        <w:tcBorders>
          <w:top w:val="nil"/>
          <w:left w:val="nil"/>
          <w:bottom w:val="nil"/>
          <w:right w:val="nil"/>
          <w:insideH w:val="nil"/>
          <w:insideV w:val="nil"/>
        </w:tcBorders>
        <w:shd w:val="clear" w:color="auto" w:fill="749706" w:themeFill="accent2" w:themeFillShade="BF"/>
      </w:tcPr>
    </w:tblStylePr>
    <w:tblStylePr w:type="band1Horz">
      <w:tblPr/>
      <w:tcPr>
        <w:tcBorders>
          <w:top w:val="nil"/>
          <w:left w:val="nil"/>
          <w:bottom w:val="nil"/>
          <w:right w:val="nil"/>
          <w:insideH w:val="nil"/>
          <w:insideV w:val="nil"/>
        </w:tcBorders>
        <w:shd w:val="clear" w:color="auto" w:fill="749706" w:themeFill="accent2" w:themeFillShade="BF"/>
      </w:tcPr>
    </w:tblStylePr>
  </w:style>
  <w:style w:type="table" w:styleId="-32">
    <w:name w:val="Dark List Accent 3"/>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10A4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51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C7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C7A6A" w:themeFill="accent3" w:themeFillShade="BF"/>
      </w:tcPr>
    </w:tblStylePr>
    <w:tblStylePr w:type="band1Vert">
      <w:tblPr/>
      <w:tcPr>
        <w:tcBorders>
          <w:top w:val="nil"/>
          <w:left w:val="nil"/>
          <w:bottom w:val="nil"/>
          <w:right w:val="nil"/>
          <w:insideH w:val="nil"/>
          <w:insideV w:val="nil"/>
        </w:tcBorders>
        <w:shd w:val="clear" w:color="auto" w:fill="0C7A6A" w:themeFill="accent3" w:themeFillShade="BF"/>
      </w:tcPr>
    </w:tblStylePr>
    <w:tblStylePr w:type="band1Horz">
      <w:tblPr/>
      <w:tcPr>
        <w:tcBorders>
          <w:top w:val="nil"/>
          <w:left w:val="nil"/>
          <w:bottom w:val="nil"/>
          <w:right w:val="nil"/>
          <w:insideH w:val="nil"/>
          <w:insideV w:val="nil"/>
        </w:tcBorders>
        <w:shd w:val="clear" w:color="auto" w:fill="0C7A6A" w:themeFill="accent3" w:themeFillShade="BF"/>
      </w:tcPr>
    </w:tblStylePr>
  </w:style>
  <w:style w:type="table" w:styleId="-42">
    <w:name w:val="Dark List Accent 4"/>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17C0A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F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8F7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8F79" w:themeFill="accent4" w:themeFillShade="BF"/>
      </w:tcPr>
    </w:tblStylePr>
    <w:tblStylePr w:type="band1Vert">
      <w:tblPr/>
      <w:tcPr>
        <w:tcBorders>
          <w:top w:val="nil"/>
          <w:left w:val="nil"/>
          <w:bottom w:val="nil"/>
          <w:right w:val="nil"/>
          <w:insideH w:val="nil"/>
          <w:insideV w:val="nil"/>
        </w:tcBorders>
        <w:shd w:val="clear" w:color="auto" w:fill="118F79" w:themeFill="accent4" w:themeFillShade="BF"/>
      </w:tcPr>
    </w:tblStylePr>
    <w:tblStylePr w:type="band1Horz">
      <w:tblPr/>
      <w:tcPr>
        <w:tcBorders>
          <w:top w:val="nil"/>
          <w:left w:val="nil"/>
          <w:bottom w:val="nil"/>
          <w:right w:val="nil"/>
          <w:insideH w:val="nil"/>
          <w:insideV w:val="nil"/>
        </w:tcBorders>
        <w:shd w:val="clear" w:color="auto" w:fill="118F79" w:themeFill="accent4" w:themeFillShade="BF"/>
      </w:tcPr>
    </w:tblStylePr>
  </w:style>
  <w:style w:type="table" w:styleId="-52">
    <w:name w:val="Dark List Accent 5"/>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044F4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27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33B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33B32" w:themeFill="accent5" w:themeFillShade="BF"/>
      </w:tcPr>
    </w:tblStylePr>
    <w:tblStylePr w:type="band1Vert">
      <w:tblPr/>
      <w:tcPr>
        <w:tcBorders>
          <w:top w:val="nil"/>
          <w:left w:val="nil"/>
          <w:bottom w:val="nil"/>
          <w:right w:val="nil"/>
          <w:insideH w:val="nil"/>
          <w:insideV w:val="nil"/>
        </w:tcBorders>
        <w:shd w:val="clear" w:color="auto" w:fill="033B32" w:themeFill="accent5" w:themeFillShade="BF"/>
      </w:tcPr>
    </w:tblStylePr>
    <w:tblStylePr w:type="band1Horz">
      <w:tblPr/>
      <w:tcPr>
        <w:tcBorders>
          <w:top w:val="nil"/>
          <w:left w:val="nil"/>
          <w:bottom w:val="nil"/>
          <w:right w:val="nil"/>
          <w:insideH w:val="nil"/>
          <w:insideV w:val="nil"/>
        </w:tcBorders>
        <w:shd w:val="clear" w:color="auto" w:fill="033B32" w:themeFill="accent5" w:themeFillShade="BF"/>
      </w:tcPr>
    </w:tblStylePr>
  </w:style>
  <w:style w:type="table" w:styleId="-62">
    <w:name w:val="Dark List Accent 6"/>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2C36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61A2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1283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12832" w:themeFill="accent6" w:themeFillShade="BF"/>
      </w:tcPr>
    </w:tblStylePr>
    <w:tblStylePr w:type="band1Vert">
      <w:tblPr/>
      <w:tcPr>
        <w:tcBorders>
          <w:top w:val="nil"/>
          <w:left w:val="nil"/>
          <w:bottom w:val="nil"/>
          <w:right w:val="nil"/>
          <w:insideH w:val="nil"/>
          <w:insideV w:val="nil"/>
        </w:tcBorders>
        <w:shd w:val="clear" w:color="auto" w:fill="212832" w:themeFill="accent6" w:themeFillShade="BF"/>
      </w:tcPr>
    </w:tblStylePr>
    <w:tblStylePr w:type="band1Horz">
      <w:tblPr/>
      <w:tcPr>
        <w:tcBorders>
          <w:top w:val="nil"/>
          <w:left w:val="nil"/>
          <w:bottom w:val="nil"/>
          <w:right w:val="nil"/>
          <w:insideH w:val="nil"/>
          <w:insideV w:val="nil"/>
        </w:tcBorders>
        <w:shd w:val="clear" w:color="auto" w:fill="212832" w:themeFill="accent6" w:themeFillShade="BF"/>
      </w:tcPr>
    </w:tblStylePr>
  </w:style>
  <w:style w:type="paragraph" w:styleId="aff6">
    <w:name w:val="Document Map"/>
    <w:basedOn w:val="a1"/>
    <w:link w:val="aff7"/>
    <w:uiPriority w:val="99"/>
    <w:semiHidden/>
    <w:unhideWhenUsed/>
    <w:rsid w:val="00572222"/>
    <w:pPr>
      <w:spacing w:after="0" w:line="240" w:lineRule="auto"/>
    </w:pPr>
    <w:rPr>
      <w:rFonts w:ascii="Segoe UI" w:hAnsi="Segoe UI" w:cs="Segoe UI"/>
      <w:szCs w:val="16"/>
    </w:rPr>
  </w:style>
  <w:style w:type="character" w:customStyle="1" w:styleId="aff7">
    <w:name w:val="文档结构图 字符"/>
    <w:basedOn w:val="a2"/>
    <w:link w:val="aff6"/>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aff8">
    <w:name w:val="E-mail Signature"/>
    <w:basedOn w:val="a1"/>
    <w:link w:val="aff9"/>
    <w:uiPriority w:val="99"/>
    <w:semiHidden/>
    <w:unhideWhenUsed/>
    <w:rsid w:val="00572222"/>
    <w:pPr>
      <w:spacing w:after="0" w:line="240" w:lineRule="auto"/>
    </w:pPr>
  </w:style>
  <w:style w:type="character" w:customStyle="1" w:styleId="aff9">
    <w:name w:val="电子邮件签名 字符"/>
    <w:basedOn w:val="a2"/>
    <w:link w:val="aff8"/>
    <w:uiPriority w:val="99"/>
    <w:semiHidden/>
    <w:rsid w:val="00572222"/>
    <w:rPr>
      <w:kern w:val="16"/>
      <w:sz w:val="22"/>
      <w14:ligatures w14:val="standardContextual"/>
      <w14:numForm w14:val="oldStyle"/>
      <w14:numSpacing w14:val="proportional"/>
      <w14:cntxtAlts/>
    </w:rPr>
  </w:style>
  <w:style w:type="character" w:styleId="affa">
    <w:name w:val="Emphasis"/>
    <w:basedOn w:val="a2"/>
    <w:uiPriority w:val="20"/>
    <w:qFormat/>
    <w:rsid w:val="00572222"/>
    <w:rPr>
      <w:i/>
      <w:iCs/>
      <w:sz w:val="22"/>
    </w:rPr>
  </w:style>
  <w:style w:type="character" w:styleId="affb">
    <w:name w:val="endnote reference"/>
    <w:basedOn w:val="a2"/>
    <w:uiPriority w:val="99"/>
    <w:semiHidden/>
    <w:unhideWhenUsed/>
    <w:rsid w:val="00572222"/>
    <w:rPr>
      <w:sz w:val="22"/>
      <w:vertAlign w:val="superscript"/>
    </w:rPr>
  </w:style>
  <w:style w:type="paragraph" w:styleId="affc">
    <w:name w:val="endnote text"/>
    <w:basedOn w:val="a1"/>
    <w:link w:val="affd"/>
    <w:uiPriority w:val="99"/>
    <w:semiHidden/>
    <w:unhideWhenUsed/>
    <w:rsid w:val="00572222"/>
    <w:pPr>
      <w:spacing w:after="0" w:line="240" w:lineRule="auto"/>
    </w:pPr>
  </w:style>
  <w:style w:type="character" w:customStyle="1" w:styleId="affd">
    <w:name w:val="尾注文本 字符"/>
    <w:basedOn w:val="a2"/>
    <w:link w:val="affc"/>
    <w:uiPriority w:val="99"/>
    <w:semiHidden/>
    <w:rsid w:val="00572222"/>
    <w:rPr>
      <w:kern w:val="16"/>
      <w:sz w:val="22"/>
      <w14:ligatures w14:val="standardContextual"/>
      <w14:numForm w14:val="oldStyle"/>
      <w14:numSpacing w14:val="proportional"/>
      <w14:cntxtAlts/>
    </w:rPr>
  </w:style>
  <w:style w:type="paragraph" w:styleId="affe">
    <w:name w:val="envelope address"/>
    <w:basedOn w:val="a1"/>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ff">
    <w:name w:val="envelope return"/>
    <w:basedOn w:val="a1"/>
    <w:uiPriority w:val="99"/>
    <w:semiHidden/>
    <w:unhideWhenUsed/>
    <w:rsid w:val="00572222"/>
    <w:pPr>
      <w:spacing w:after="0" w:line="240" w:lineRule="auto"/>
    </w:pPr>
    <w:rPr>
      <w:rFonts w:asciiTheme="majorHAnsi" w:eastAsiaTheme="majorEastAsia" w:hAnsiTheme="majorHAnsi" w:cstheme="majorBidi"/>
    </w:rPr>
  </w:style>
  <w:style w:type="character" w:styleId="afff0">
    <w:name w:val="FollowedHyperlink"/>
    <w:basedOn w:val="a2"/>
    <w:uiPriority w:val="99"/>
    <w:semiHidden/>
    <w:unhideWhenUsed/>
    <w:rsid w:val="000F51EC"/>
    <w:rPr>
      <w:color w:val="4E6504" w:themeColor="accent2" w:themeShade="80"/>
      <w:sz w:val="22"/>
      <w:u w:val="single"/>
    </w:rPr>
  </w:style>
  <w:style w:type="character" w:styleId="afff1">
    <w:name w:val="footnote reference"/>
    <w:basedOn w:val="a2"/>
    <w:uiPriority w:val="99"/>
    <w:semiHidden/>
    <w:unhideWhenUsed/>
    <w:rsid w:val="00572222"/>
    <w:rPr>
      <w:sz w:val="22"/>
      <w:vertAlign w:val="superscript"/>
    </w:rPr>
  </w:style>
  <w:style w:type="paragraph" w:styleId="afff2">
    <w:name w:val="footnote text"/>
    <w:basedOn w:val="a1"/>
    <w:link w:val="afff3"/>
    <w:uiPriority w:val="99"/>
    <w:semiHidden/>
    <w:unhideWhenUsed/>
    <w:rsid w:val="00572222"/>
    <w:pPr>
      <w:spacing w:after="0" w:line="240" w:lineRule="auto"/>
    </w:pPr>
  </w:style>
  <w:style w:type="character" w:customStyle="1" w:styleId="afff3">
    <w:name w:val="脚注文本 字符"/>
    <w:basedOn w:val="a2"/>
    <w:link w:val="afff2"/>
    <w:uiPriority w:val="99"/>
    <w:semiHidden/>
    <w:rsid w:val="00572222"/>
    <w:rPr>
      <w:kern w:val="16"/>
      <w:sz w:val="22"/>
      <w14:ligatures w14:val="standardContextual"/>
      <w14:numForm w14:val="oldStyle"/>
      <w14:numSpacing w14:val="proportional"/>
      <w14:cntxtAlts/>
    </w:rPr>
  </w:style>
  <w:style w:type="table" w:styleId="11">
    <w:name w:val="Grid Table 1 Light"/>
    <w:basedOn w:val="a3"/>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572222"/>
    <w:pPr>
      <w:spacing w:after="0" w:line="240" w:lineRule="auto"/>
    </w:pPr>
    <w:tblPr>
      <w:tblStyleRowBandSize w:val="1"/>
      <w:tblStyleColBandSize w:val="1"/>
      <w:tblBorders>
        <w:top w:val="single" w:sz="4" w:space="0" w:color="E7F6A5" w:themeColor="accent1" w:themeTint="66"/>
        <w:left w:val="single" w:sz="4" w:space="0" w:color="E7F6A5" w:themeColor="accent1" w:themeTint="66"/>
        <w:bottom w:val="single" w:sz="4" w:space="0" w:color="E7F6A5" w:themeColor="accent1" w:themeTint="66"/>
        <w:right w:val="single" w:sz="4" w:space="0" w:color="E7F6A5" w:themeColor="accent1" w:themeTint="66"/>
        <w:insideH w:val="single" w:sz="4" w:space="0" w:color="E7F6A5" w:themeColor="accent1" w:themeTint="66"/>
        <w:insideV w:val="single" w:sz="4" w:space="0" w:color="E7F6A5" w:themeColor="accent1" w:themeTint="66"/>
      </w:tblBorders>
    </w:tblPr>
    <w:tblStylePr w:type="firstRow">
      <w:rPr>
        <w:b/>
        <w:bCs/>
      </w:rPr>
      <w:tblPr/>
      <w:tcPr>
        <w:tcBorders>
          <w:bottom w:val="single" w:sz="12" w:space="0" w:color="DBF278" w:themeColor="accent1" w:themeTint="99"/>
        </w:tcBorders>
      </w:tcPr>
    </w:tblStylePr>
    <w:tblStylePr w:type="lastRow">
      <w:rPr>
        <w:b/>
        <w:bCs/>
      </w:rPr>
      <w:tblPr/>
      <w:tcPr>
        <w:tcBorders>
          <w:top w:val="double" w:sz="2" w:space="0" w:color="DBF27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572222"/>
    <w:pPr>
      <w:spacing w:after="0" w:line="240" w:lineRule="auto"/>
    </w:pPr>
    <w:tblPr>
      <w:tblStyleRowBandSize w:val="1"/>
      <w:tblStyleColBandSize w:val="1"/>
      <w:tblBorders>
        <w:top w:val="single" w:sz="4" w:space="0" w:color="E0FA8B" w:themeColor="accent2" w:themeTint="66"/>
        <w:left w:val="single" w:sz="4" w:space="0" w:color="E0FA8B" w:themeColor="accent2" w:themeTint="66"/>
        <w:bottom w:val="single" w:sz="4" w:space="0" w:color="E0FA8B" w:themeColor="accent2" w:themeTint="66"/>
        <w:right w:val="single" w:sz="4" w:space="0" w:color="E0FA8B" w:themeColor="accent2" w:themeTint="66"/>
        <w:insideH w:val="single" w:sz="4" w:space="0" w:color="E0FA8B" w:themeColor="accent2" w:themeTint="66"/>
        <w:insideV w:val="single" w:sz="4" w:space="0" w:color="E0FA8B" w:themeColor="accent2" w:themeTint="66"/>
      </w:tblBorders>
    </w:tblPr>
    <w:tblStylePr w:type="firstRow">
      <w:rPr>
        <w:b/>
        <w:bCs/>
      </w:rPr>
      <w:tblPr/>
      <w:tcPr>
        <w:tcBorders>
          <w:bottom w:val="single" w:sz="12" w:space="0" w:color="D0F852" w:themeColor="accent2" w:themeTint="99"/>
        </w:tcBorders>
      </w:tcPr>
    </w:tblStylePr>
    <w:tblStylePr w:type="lastRow">
      <w:rPr>
        <w:b/>
        <w:bCs/>
      </w:rPr>
      <w:tblPr/>
      <w:tcPr>
        <w:tcBorders>
          <w:top w:val="double" w:sz="2" w:space="0" w:color="D0F852"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572222"/>
    <w:pPr>
      <w:spacing w:after="0" w:line="240" w:lineRule="auto"/>
    </w:pPr>
    <w:tblPr>
      <w:tblStyleRowBandSize w:val="1"/>
      <w:tblStyleColBandSize w:val="1"/>
      <w:tblBorders>
        <w:top w:val="single" w:sz="4" w:space="0" w:color="86F3E3" w:themeColor="accent3" w:themeTint="66"/>
        <w:left w:val="single" w:sz="4" w:space="0" w:color="86F3E3" w:themeColor="accent3" w:themeTint="66"/>
        <w:bottom w:val="single" w:sz="4" w:space="0" w:color="86F3E3" w:themeColor="accent3" w:themeTint="66"/>
        <w:right w:val="single" w:sz="4" w:space="0" w:color="86F3E3" w:themeColor="accent3" w:themeTint="66"/>
        <w:insideH w:val="single" w:sz="4" w:space="0" w:color="86F3E3" w:themeColor="accent3" w:themeTint="66"/>
        <w:insideV w:val="single" w:sz="4" w:space="0" w:color="86F3E3" w:themeColor="accent3" w:themeTint="66"/>
      </w:tblBorders>
    </w:tblPr>
    <w:tblStylePr w:type="firstRow">
      <w:rPr>
        <w:b/>
        <w:bCs/>
      </w:rPr>
      <w:tblPr/>
      <w:tcPr>
        <w:tcBorders>
          <w:bottom w:val="single" w:sz="12" w:space="0" w:color="4AEDD5" w:themeColor="accent3" w:themeTint="99"/>
        </w:tcBorders>
      </w:tcPr>
    </w:tblStylePr>
    <w:tblStylePr w:type="lastRow">
      <w:rPr>
        <w:b/>
        <w:bCs/>
      </w:rPr>
      <w:tblPr/>
      <w:tcPr>
        <w:tcBorders>
          <w:top w:val="double" w:sz="2" w:space="0" w:color="4AEDD5"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572222"/>
    <w:pPr>
      <w:spacing w:after="0" w:line="240" w:lineRule="auto"/>
    </w:pPr>
    <w:tblPr>
      <w:tblStyleRowBandSize w:val="1"/>
      <w:tblStyleColBandSize w:val="1"/>
      <w:tblBorders>
        <w:top w:val="single" w:sz="4" w:space="0" w:color="95F2E2" w:themeColor="accent4" w:themeTint="66"/>
        <w:left w:val="single" w:sz="4" w:space="0" w:color="95F2E2" w:themeColor="accent4" w:themeTint="66"/>
        <w:bottom w:val="single" w:sz="4" w:space="0" w:color="95F2E2" w:themeColor="accent4" w:themeTint="66"/>
        <w:right w:val="single" w:sz="4" w:space="0" w:color="95F2E2" w:themeColor="accent4" w:themeTint="66"/>
        <w:insideH w:val="single" w:sz="4" w:space="0" w:color="95F2E2" w:themeColor="accent4" w:themeTint="66"/>
        <w:insideV w:val="single" w:sz="4" w:space="0" w:color="95F2E2" w:themeColor="accent4" w:themeTint="66"/>
      </w:tblBorders>
    </w:tblPr>
    <w:tblStylePr w:type="firstRow">
      <w:rPr>
        <w:b/>
        <w:bCs/>
      </w:rPr>
      <w:tblPr/>
      <w:tcPr>
        <w:tcBorders>
          <w:bottom w:val="single" w:sz="12" w:space="0" w:color="60ECD4" w:themeColor="accent4" w:themeTint="99"/>
        </w:tcBorders>
      </w:tcPr>
    </w:tblStylePr>
    <w:tblStylePr w:type="lastRow">
      <w:rPr>
        <w:b/>
        <w:bCs/>
      </w:rPr>
      <w:tblPr/>
      <w:tcPr>
        <w:tcBorders>
          <w:top w:val="double" w:sz="2" w:space="0" w:color="60ECD4"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572222"/>
    <w:pPr>
      <w:spacing w:after="0" w:line="240" w:lineRule="auto"/>
    </w:pPr>
    <w:tblPr>
      <w:tblStyleRowBandSize w:val="1"/>
      <w:tblStyleColBandSize w:val="1"/>
      <w:tblBorders>
        <w:top w:val="single" w:sz="4" w:space="0" w:color="5CF6DF" w:themeColor="accent5" w:themeTint="66"/>
        <w:left w:val="single" w:sz="4" w:space="0" w:color="5CF6DF" w:themeColor="accent5" w:themeTint="66"/>
        <w:bottom w:val="single" w:sz="4" w:space="0" w:color="5CF6DF" w:themeColor="accent5" w:themeTint="66"/>
        <w:right w:val="single" w:sz="4" w:space="0" w:color="5CF6DF" w:themeColor="accent5" w:themeTint="66"/>
        <w:insideH w:val="single" w:sz="4" w:space="0" w:color="5CF6DF" w:themeColor="accent5" w:themeTint="66"/>
        <w:insideV w:val="single" w:sz="4" w:space="0" w:color="5CF6DF" w:themeColor="accent5" w:themeTint="66"/>
      </w:tblBorders>
    </w:tblPr>
    <w:tblStylePr w:type="firstRow">
      <w:rPr>
        <w:b/>
        <w:bCs/>
      </w:rPr>
      <w:tblPr/>
      <w:tcPr>
        <w:tcBorders>
          <w:bottom w:val="single" w:sz="12" w:space="0" w:color="0CF1CF" w:themeColor="accent5" w:themeTint="99"/>
        </w:tcBorders>
      </w:tcPr>
    </w:tblStylePr>
    <w:tblStylePr w:type="lastRow">
      <w:rPr>
        <w:b/>
        <w:bCs/>
      </w:rPr>
      <w:tblPr/>
      <w:tcPr>
        <w:tcBorders>
          <w:top w:val="double" w:sz="2" w:space="0" w:color="0CF1CF"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572222"/>
    <w:pPr>
      <w:spacing w:after="0" w:line="240" w:lineRule="auto"/>
    </w:pPr>
    <w:tblPr>
      <w:tblStyleRowBandSize w:val="1"/>
      <w:tblStyleColBandSize w:val="1"/>
      <w:tblBorders>
        <w:top w:val="single" w:sz="4" w:space="0" w:color="9EACC0" w:themeColor="accent6" w:themeTint="66"/>
        <w:left w:val="single" w:sz="4" w:space="0" w:color="9EACC0" w:themeColor="accent6" w:themeTint="66"/>
        <w:bottom w:val="single" w:sz="4" w:space="0" w:color="9EACC0" w:themeColor="accent6" w:themeTint="66"/>
        <w:right w:val="single" w:sz="4" w:space="0" w:color="9EACC0" w:themeColor="accent6" w:themeTint="66"/>
        <w:insideH w:val="single" w:sz="4" w:space="0" w:color="9EACC0" w:themeColor="accent6" w:themeTint="66"/>
        <w:insideV w:val="single" w:sz="4" w:space="0" w:color="9EACC0" w:themeColor="accent6" w:themeTint="66"/>
      </w:tblBorders>
    </w:tblPr>
    <w:tblStylePr w:type="firstRow">
      <w:rPr>
        <w:b/>
        <w:bCs/>
      </w:rPr>
      <w:tblPr/>
      <w:tcPr>
        <w:tcBorders>
          <w:bottom w:val="single" w:sz="12" w:space="0" w:color="6D83A1" w:themeColor="accent6" w:themeTint="99"/>
        </w:tcBorders>
      </w:tcPr>
    </w:tblStylePr>
    <w:tblStylePr w:type="lastRow">
      <w:rPr>
        <w:b/>
        <w:bCs/>
      </w:rPr>
      <w:tblPr/>
      <w:tcPr>
        <w:tcBorders>
          <w:top w:val="double" w:sz="2" w:space="0" w:color="6D83A1" w:themeColor="accent6" w:themeTint="99"/>
        </w:tcBorders>
      </w:tcPr>
    </w:tblStylePr>
    <w:tblStylePr w:type="firstCol">
      <w:rPr>
        <w:b/>
        <w:bCs/>
      </w:rPr>
    </w:tblStylePr>
    <w:tblStylePr w:type="lastCol">
      <w:rPr>
        <w:b/>
        <w:bCs/>
      </w:rPr>
    </w:tblStylePr>
  </w:style>
  <w:style w:type="table" w:styleId="29">
    <w:name w:val="Grid Table 2"/>
    <w:basedOn w:val="a3"/>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572222"/>
    <w:pPr>
      <w:spacing w:after="0" w:line="240" w:lineRule="auto"/>
    </w:pPr>
    <w:tblPr>
      <w:tblStyleRowBandSize w:val="1"/>
      <w:tblStyleColBandSize w:val="1"/>
      <w:tblBorders>
        <w:top w:val="single" w:sz="2" w:space="0" w:color="DBF278" w:themeColor="accent1" w:themeTint="99"/>
        <w:bottom w:val="single" w:sz="2" w:space="0" w:color="DBF278" w:themeColor="accent1" w:themeTint="99"/>
        <w:insideH w:val="single" w:sz="2" w:space="0" w:color="DBF278" w:themeColor="accent1" w:themeTint="99"/>
        <w:insideV w:val="single" w:sz="2" w:space="0" w:color="DBF278" w:themeColor="accent1" w:themeTint="99"/>
      </w:tblBorders>
    </w:tblPr>
    <w:tblStylePr w:type="firstRow">
      <w:rPr>
        <w:b/>
        <w:bCs/>
      </w:rPr>
      <w:tblPr/>
      <w:tcPr>
        <w:tcBorders>
          <w:top w:val="nil"/>
          <w:bottom w:val="single" w:sz="12" w:space="0" w:color="DBF278" w:themeColor="accent1" w:themeTint="99"/>
          <w:insideH w:val="nil"/>
          <w:insideV w:val="nil"/>
        </w:tcBorders>
        <w:shd w:val="clear" w:color="auto" w:fill="FFFFFF" w:themeFill="background1"/>
      </w:tcPr>
    </w:tblStylePr>
    <w:tblStylePr w:type="lastRow">
      <w:rPr>
        <w:b/>
        <w:bCs/>
      </w:rPr>
      <w:tblPr/>
      <w:tcPr>
        <w:tcBorders>
          <w:top w:val="double" w:sz="2" w:space="0" w:color="DBF27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2-2">
    <w:name w:val="Grid Table 2 Accent 2"/>
    <w:basedOn w:val="a3"/>
    <w:uiPriority w:val="47"/>
    <w:rsid w:val="00572222"/>
    <w:pPr>
      <w:spacing w:after="0" w:line="240" w:lineRule="auto"/>
    </w:pPr>
    <w:tblPr>
      <w:tblStyleRowBandSize w:val="1"/>
      <w:tblStyleColBandSize w:val="1"/>
      <w:tblBorders>
        <w:top w:val="single" w:sz="2" w:space="0" w:color="D0F852" w:themeColor="accent2" w:themeTint="99"/>
        <w:bottom w:val="single" w:sz="2" w:space="0" w:color="D0F852" w:themeColor="accent2" w:themeTint="99"/>
        <w:insideH w:val="single" w:sz="2" w:space="0" w:color="D0F852" w:themeColor="accent2" w:themeTint="99"/>
        <w:insideV w:val="single" w:sz="2" w:space="0" w:color="D0F852" w:themeColor="accent2" w:themeTint="99"/>
      </w:tblBorders>
    </w:tblPr>
    <w:tblStylePr w:type="firstRow">
      <w:rPr>
        <w:b/>
        <w:bCs/>
      </w:rPr>
      <w:tblPr/>
      <w:tcPr>
        <w:tcBorders>
          <w:top w:val="nil"/>
          <w:bottom w:val="single" w:sz="12" w:space="0" w:color="D0F852" w:themeColor="accent2" w:themeTint="99"/>
          <w:insideH w:val="nil"/>
          <w:insideV w:val="nil"/>
        </w:tcBorders>
        <w:shd w:val="clear" w:color="auto" w:fill="FFFFFF" w:themeFill="background1"/>
      </w:tcPr>
    </w:tblStylePr>
    <w:tblStylePr w:type="lastRow">
      <w:rPr>
        <w:b/>
        <w:bCs/>
      </w:rPr>
      <w:tblPr/>
      <w:tcPr>
        <w:tcBorders>
          <w:top w:val="double" w:sz="2" w:space="0" w:color="D0F85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2-3">
    <w:name w:val="Grid Table 2 Accent 3"/>
    <w:basedOn w:val="a3"/>
    <w:uiPriority w:val="47"/>
    <w:rsid w:val="00572222"/>
    <w:pPr>
      <w:spacing w:after="0" w:line="240" w:lineRule="auto"/>
    </w:pPr>
    <w:tblPr>
      <w:tblStyleRowBandSize w:val="1"/>
      <w:tblStyleColBandSize w:val="1"/>
      <w:tblBorders>
        <w:top w:val="single" w:sz="2" w:space="0" w:color="4AEDD5" w:themeColor="accent3" w:themeTint="99"/>
        <w:bottom w:val="single" w:sz="2" w:space="0" w:color="4AEDD5" w:themeColor="accent3" w:themeTint="99"/>
        <w:insideH w:val="single" w:sz="2" w:space="0" w:color="4AEDD5" w:themeColor="accent3" w:themeTint="99"/>
        <w:insideV w:val="single" w:sz="2" w:space="0" w:color="4AEDD5" w:themeColor="accent3" w:themeTint="99"/>
      </w:tblBorders>
    </w:tblPr>
    <w:tblStylePr w:type="firstRow">
      <w:rPr>
        <w:b/>
        <w:bCs/>
      </w:rPr>
      <w:tblPr/>
      <w:tcPr>
        <w:tcBorders>
          <w:top w:val="nil"/>
          <w:bottom w:val="single" w:sz="12" w:space="0" w:color="4AEDD5" w:themeColor="accent3" w:themeTint="99"/>
          <w:insideH w:val="nil"/>
          <w:insideV w:val="nil"/>
        </w:tcBorders>
        <w:shd w:val="clear" w:color="auto" w:fill="FFFFFF" w:themeFill="background1"/>
      </w:tcPr>
    </w:tblStylePr>
    <w:tblStylePr w:type="lastRow">
      <w:rPr>
        <w:b/>
        <w:bCs/>
      </w:rPr>
      <w:tblPr/>
      <w:tcPr>
        <w:tcBorders>
          <w:top w:val="double" w:sz="2" w:space="0" w:color="4AEDD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2-4">
    <w:name w:val="Grid Table 2 Accent 4"/>
    <w:basedOn w:val="a3"/>
    <w:uiPriority w:val="47"/>
    <w:rsid w:val="00572222"/>
    <w:pPr>
      <w:spacing w:after="0" w:line="240" w:lineRule="auto"/>
    </w:pPr>
    <w:tblPr>
      <w:tblStyleRowBandSize w:val="1"/>
      <w:tblStyleColBandSize w:val="1"/>
      <w:tblBorders>
        <w:top w:val="single" w:sz="2" w:space="0" w:color="60ECD4" w:themeColor="accent4" w:themeTint="99"/>
        <w:bottom w:val="single" w:sz="2" w:space="0" w:color="60ECD4" w:themeColor="accent4" w:themeTint="99"/>
        <w:insideH w:val="single" w:sz="2" w:space="0" w:color="60ECD4" w:themeColor="accent4" w:themeTint="99"/>
        <w:insideV w:val="single" w:sz="2" w:space="0" w:color="60ECD4" w:themeColor="accent4" w:themeTint="99"/>
      </w:tblBorders>
    </w:tblPr>
    <w:tblStylePr w:type="firstRow">
      <w:rPr>
        <w:b/>
        <w:bCs/>
      </w:rPr>
      <w:tblPr/>
      <w:tcPr>
        <w:tcBorders>
          <w:top w:val="nil"/>
          <w:bottom w:val="single" w:sz="12" w:space="0" w:color="60ECD4" w:themeColor="accent4" w:themeTint="99"/>
          <w:insideH w:val="nil"/>
          <w:insideV w:val="nil"/>
        </w:tcBorders>
        <w:shd w:val="clear" w:color="auto" w:fill="FFFFFF" w:themeFill="background1"/>
      </w:tcPr>
    </w:tblStylePr>
    <w:tblStylePr w:type="lastRow">
      <w:rPr>
        <w:b/>
        <w:bCs/>
      </w:rPr>
      <w:tblPr/>
      <w:tcPr>
        <w:tcBorders>
          <w:top w:val="double" w:sz="2" w:space="0" w:color="60ECD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2-5">
    <w:name w:val="Grid Table 2 Accent 5"/>
    <w:basedOn w:val="a3"/>
    <w:uiPriority w:val="47"/>
    <w:rsid w:val="00572222"/>
    <w:pPr>
      <w:spacing w:after="0" w:line="240" w:lineRule="auto"/>
    </w:pPr>
    <w:tblPr>
      <w:tblStyleRowBandSize w:val="1"/>
      <w:tblStyleColBandSize w:val="1"/>
      <w:tblBorders>
        <w:top w:val="single" w:sz="2" w:space="0" w:color="0CF1CF" w:themeColor="accent5" w:themeTint="99"/>
        <w:bottom w:val="single" w:sz="2" w:space="0" w:color="0CF1CF" w:themeColor="accent5" w:themeTint="99"/>
        <w:insideH w:val="single" w:sz="2" w:space="0" w:color="0CF1CF" w:themeColor="accent5" w:themeTint="99"/>
        <w:insideV w:val="single" w:sz="2" w:space="0" w:color="0CF1CF" w:themeColor="accent5" w:themeTint="99"/>
      </w:tblBorders>
    </w:tblPr>
    <w:tblStylePr w:type="firstRow">
      <w:rPr>
        <w:b/>
        <w:bCs/>
      </w:rPr>
      <w:tblPr/>
      <w:tcPr>
        <w:tcBorders>
          <w:top w:val="nil"/>
          <w:bottom w:val="single" w:sz="12" w:space="0" w:color="0CF1CF" w:themeColor="accent5" w:themeTint="99"/>
          <w:insideH w:val="nil"/>
          <w:insideV w:val="nil"/>
        </w:tcBorders>
        <w:shd w:val="clear" w:color="auto" w:fill="FFFFFF" w:themeFill="background1"/>
      </w:tcPr>
    </w:tblStylePr>
    <w:tblStylePr w:type="lastRow">
      <w:rPr>
        <w:b/>
        <w:bCs/>
      </w:rPr>
      <w:tblPr/>
      <w:tcPr>
        <w:tcBorders>
          <w:top w:val="double" w:sz="2" w:space="0" w:color="0CF1C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2-6">
    <w:name w:val="Grid Table 2 Accent 6"/>
    <w:basedOn w:val="a3"/>
    <w:uiPriority w:val="47"/>
    <w:rsid w:val="00572222"/>
    <w:pPr>
      <w:spacing w:after="0" w:line="240" w:lineRule="auto"/>
    </w:pPr>
    <w:tblPr>
      <w:tblStyleRowBandSize w:val="1"/>
      <w:tblStyleColBandSize w:val="1"/>
      <w:tblBorders>
        <w:top w:val="single" w:sz="2" w:space="0" w:color="6D83A1" w:themeColor="accent6" w:themeTint="99"/>
        <w:bottom w:val="single" w:sz="2" w:space="0" w:color="6D83A1" w:themeColor="accent6" w:themeTint="99"/>
        <w:insideH w:val="single" w:sz="2" w:space="0" w:color="6D83A1" w:themeColor="accent6" w:themeTint="99"/>
        <w:insideV w:val="single" w:sz="2" w:space="0" w:color="6D83A1" w:themeColor="accent6" w:themeTint="99"/>
      </w:tblBorders>
    </w:tblPr>
    <w:tblStylePr w:type="firstRow">
      <w:rPr>
        <w:b/>
        <w:bCs/>
      </w:rPr>
      <w:tblPr/>
      <w:tcPr>
        <w:tcBorders>
          <w:top w:val="nil"/>
          <w:bottom w:val="single" w:sz="12" w:space="0" w:color="6D83A1" w:themeColor="accent6" w:themeTint="99"/>
          <w:insideH w:val="nil"/>
          <w:insideV w:val="nil"/>
        </w:tcBorders>
        <w:shd w:val="clear" w:color="auto" w:fill="FFFFFF" w:themeFill="background1"/>
      </w:tcPr>
    </w:tblStylePr>
    <w:tblStylePr w:type="lastRow">
      <w:rPr>
        <w:b/>
        <w:bCs/>
      </w:rPr>
      <w:tblPr/>
      <w:tcPr>
        <w:tcBorders>
          <w:top w:val="double" w:sz="2" w:space="0" w:color="6D83A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37">
    <w:name w:val="Grid Table 3"/>
    <w:basedOn w:val="a3"/>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572222"/>
    <w:pPr>
      <w:spacing w:after="0" w:line="240" w:lineRule="auto"/>
    </w:p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insideV w:val="single" w:sz="4" w:space="0" w:color="DBF27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AD2" w:themeFill="accent1" w:themeFillTint="33"/>
      </w:tcPr>
    </w:tblStylePr>
    <w:tblStylePr w:type="band1Horz">
      <w:tblPr/>
      <w:tcPr>
        <w:shd w:val="clear" w:color="auto" w:fill="F3FAD2" w:themeFill="accent1" w:themeFillTint="33"/>
      </w:tcPr>
    </w:tblStylePr>
    <w:tblStylePr w:type="neCell">
      <w:tblPr/>
      <w:tcPr>
        <w:tcBorders>
          <w:bottom w:val="single" w:sz="4" w:space="0" w:color="DBF278" w:themeColor="accent1" w:themeTint="99"/>
        </w:tcBorders>
      </w:tcPr>
    </w:tblStylePr>
    <w:tblStylePr w:type="nwCell">
      <w:tblPr/>
      <w:tcPr>
        <w:tcBorders>
          <w:bottom w:val="single" w:sz="4" w:space="0" w:color="DBF278" w:themeColor="accent1" w:themeTint="99"/>
        </w:tcBorders>
      </w:tcPr>
    </w:tblStylePr>
    <w:tblStylePr w:type="seCell">
      <w:tblPr/>
      <w:tcPr>
        <w:tcBorders>
          <w:top w:val="single" w:sz="4" w:space="0" w:color="DBF278" w:themeColor="accent1" w:themeTint="99"/>
        </w:tcBorders>
      </w:tcPr>
    </w:tblStylePr>
    <w:tblStylePr w:type="swCell">
      <w:tblPr/>
      <w:tcPr>
        <w:tcBorders>
          <w:top w:val="single" w:sz="4" w:space="0" w:color="DBF278" w:themeColor="accent1" w:themeTint="99"/>
        </w:tcBorders>
      </w:tcPr>
    </w:tblStylePr>
  </w:style>
  <w:style w:type="table" w:styleId="3-2">
    <w:name w:val="Grid Table 3 Accent 2"/>
    <w:basedOn w:val="a3"/>
    <w:uiPriority w:val="48"/>
    <w:rsid w:val="00572222"/>
    <w:pPr>
      <w:spacing w:after="0" w:line="240" w:lineRule="auto"/>
    </w:p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insideV w:val="single" w:sz="4" w:space="0" w:color="D0F85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CC5" w:themeFill="accent2" w:themeFillTint="33"/>
      </w:tcPr>
    </w:tblStylePr>
    <w:tblStylePr w:type="band1Horz">
      <w:tblPr/>
      <w:tcPr>
        <w:shd w:val="clear" w:color="auto" w:fill="EFFCC5" w:themeFill="accent2" w:themeFillTint="33"/>
      </w:tcPr>
    </w:tblStylePr>
    <w:tblStylePr w:type="neCell">
      <w:tblPr/>
      <w:tcPr>
        <w:tcBorders>
          <w:bottom w:val="single" w:sz="4" w:space="0" w:color="D0F852" w:themeColor="accent2" w:themeTint="99"/>
        </w:tcBorders>
      </w:tcPr>
    </w:tblStylePr>
    <w:tblStylePr w:type="nwCell">
      <w:tblPr/>
      <w:tcPr>
        <w:tcBorders>
          <w:bottom w:val="single" w:sz="4" w:space="0" w:color="D0F852" w:themeColor="accent2" w:themeTint="99"/>
        </w:tcBorders>
      </w:tcPr>
    </w:tblStylePr>
    <w:tblStylePr w:type="seCell">
      <w:tblPr/>
      <w:tcPr>
        <w:tcBorders>
          <w:top w:val="single" w:sz="4" w:space="0" w:color="D0F852" w:themeColor="accent2" w:themeTint="99"/>
        </w:tcBorders>
      </w:tcPr>
    </w:tblStylePr>
    <w:tblStylePr w:type="swCell">
      <w:tblPr/>
      <w:tcPr>
        <w:tcBorders>
          <w:top w:val="single" w:sz="4" w:space="0" w:color="D0F852" w:themeColor="accent2" w:themeTint="99"/>
        </w:tcBorders>
      </w:tcPr>
    </w:tblStylePr>
  </w:style>
  <w:style w:type="table" w:styleId="3-3">
    <w:name w:val="Grid Table 3 Accent 3"/>
    <w:basedOn w:val="a3"/>
    <w:uiPriority w:val="48"/>
    <w:rsid w:val="00572222"/>
    <w:pPr>
      <w:spacing w:after="0" w:line="240" w:lineRule="auto"/>
    </w:p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insideV w:val="single" w:sz="4" w:space="0" w:color="4AEDD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9F1" w:themeFill="accent3" w:themeFillTint="33"/>
      </w:tcPr>
    </w:tblStylePr>
    <w:tblStylePr w:type="band1Horz">
      <w:tblPr/>
      <w:tcPr>
        <w:shd w:val="clear" w:color="auto" w:fill="C2F9F1" w:themeFill="accent3" w:themeFillTint="33"/>
      </w:tcPr>
    </w:tblStylePr>
    <w:tblStylePr w:type="neCell">
      <w:tblPr/>
      <w:tcPr>
        <w:tcBorders>
          <w:bottom w:val="single" w:sz="4" w:space="0" w:color="4AEDD5" w:themeColor="accent3" w:themeTint="99"/>
        </w:tcBorders>
      </w:tcPr>
    </w:tblStylePr>
    <w:tblStylePr w:type="nwCell">
      <w:tblPr/>
      <w:tcPr>
        <w:tcBorders>
          <w:bottom w:val="single" w:sz="4" w:space="0" w:color="4AEDD5" w:themeColor="accent3" w:themeTint="99"/>
        </w:tcBorders>
      </w:tcPr>
    </w:tblStylePr>
    <w:tblStylePr w:type="seCell">
      <w:tblPr/>
      <w:tcPr>
        <w:tcBorders>
          <w:top w:val="single" w:sz="4" w:space="0" w:color="4AEDD5" w:themeColor="accent3" w:themeTint="99"/>
        </w:tcBorders>
      </w:tcPr>
    </w:tblStylePr>
    <w:tblStylePr w:type="swCell">
      <w:tblPr/>
      <w:tcPr>
        <w:tcBorders>
          <w:top w:val="single" w:sz="4" w:space="0" w:color="4AEDD5" w:themeColor="accent3" w:themeTint="99"/>
        </w:tcBorders>
      </w:tcPr>
    </w:tblStylePr>
  </w:style>
  <w:style w:type="table" w:styleId="3-4">
    <w:name w:val="Grid Table 3 Accent 4"/>
    <w:basedOn w:val="a3"/>
    <w:uiPriority w:val="48"/>
    <w:rsid w:val="00572222"/>
    <w:pPr>
      <w:spacing w:after="0" w:line="240" w:lineRule="auto"/>
    </w:p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insideV w:val="single" w:sz="4" w:space="0" w:color="60EC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8F0" w:themeFill="accent4" w:themeFillTint="33"/>
      </w:tcPr>
    </w:tblStylePr>
    <w:tblStylePr w:type="band1Horz">
      <w:tblPr/>
      <w:tcPr>
        <w:shd w:val="clear" w:color="auto" w:fill="CAF8F0" w:themeFill="accent4" w:themeFillTint="33"/>
      </w:tcPr>
    </w:tblStylePr>
    <w:tblStylePr w:type="neCell">
      <w:tblPr/>
      <w:tcPr>
        <w:tcBorders>
          <w:bottom w:val="single" w:sz="4" w:space="0" w:color="60ECD4" w:themeColor="accent4" w:themeTint="99"/>
        </w:tcBorders>
      </w:tcPr>
    </w:tblStylePr>
    <w:tblStylePr w:type="nwCell">
      <w:tblPr/>
      <w:tcPr>
        <w:tcBorders>
          <w:bottom w:val="single" w:sz="4" w:space="0" w:color="60ECD4" w:themeColor="accent4" w:themeTint="99"/>
        </w:tcBorders>
      </w:tcPr>
    </w:tblStylePr>
    <w:tblStylePr w:type="seCell">
      <w:tblPr/>
      <w:tcPr>
        <w:tcBorders>
          <w:top w:val="single" w:sz="4" w:space="0" w:color="60ECD4" w:themeColor="accent4" w:themeTint="99"/>
        </w:tcBorders>
      </w:tcPr>
    </w:tblStylePr>
    <w:tblStylePr w:type="swCell">
      <w:tblPr/>
      <w:tcPr>
        <w:tcBorders>
          <w:top w:val="single" w:sz="4" w:space="0" w:color="60ECD4" w:themeColor="accent4" w:themeTint="99"/>
        </w:tcBorders>
      </w:tcPr>
    </w:tblStylePr>
  </w:style>
  <w:style w:type="table" w:styleId="3-5">
    <w:name w:val="Grid Table 3 Accent 5"/>
    <w:basedOn w:val="a3"/>
    <w:uiPriority w:val="48"/>
    <w:rsid w:val="00572222"/>
    <w:pPr>
      <w:spacing w:after="0" w:line="240" w:lineRule="auto"/>
    </w:p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insideV w:val="single" w:sz="4" w:space="0" w:color="0CF1C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BEF" w:themeFill="accent5" w:themeFillTint="33"/>
      </w:tcPr>
    </w:tblStylePr>
    <w:tblStylePr w:type="band1Horz">
      <w:tblPr/>
      <w:tcPr>
        <w:shd w:val="clear" w:color="auto" w:fill="ADFBEF" w:themeFill="accent5" w:themeFillTint="33"/>
      </w:tcPr>
    </w:tblStylePr>
    <w:tblStylePr w:type="neCell">
      <w:tblPr/>
      <w:tcPr>
        <w:tcBorders>
          <w:bottom w:val="single" w:sz="4" w:space="0" w:color="0CF1CF" w:themeColor="accent5" w:themeTint="99"/>
        </w:tcBorders>
      </w:tcPr>
    </w:tblStylePr>
    <w:tblStylePr w:type="nwCell">
      <w:tblPr/>
      <w:tcPr>
        <w:tcBorders>
          <w:bottom w:val="single" w:sz="4" w:space="0" w:color="0CF1CF" w:themeColor="accent5" w:themeTint="99"/>
        </w:tcBorders>
      </w:tcPr>
    </w:tblStylePr>
    <w:tblStylePr w:type="seCell">
      <w:tblPr/>
      <w:tcPr>
        <w:tcBorders>
          <w:top w:val="single" w:sz="4" w:space="0" w:color="0CF1CF" w:themeColor="accent5" w:themeTint="99"/>
        </w:tcBorders>
      </w:tcPr>
    </w:tblStylePr>
    <w:tblStylePr w:type="swCell">
      <w:tblPr/>
      <w:tcPr>
        <w:tcBorders>
          <w:top w:val="single" w:sz="4" w:space="0" w:color="0CF1CF" w:themeColor="accent5" w:themeTint="99"/>
        </w:tcBorders>
      </w:tcPr>
    </w:tblStylePr>
  </w:style>
  <w:style w:type="table" w:styleId="3-6">
    <w:name w:val="Grid Table 3 Accent 6"/>
    <w:basedOn w:val="a3"/>
    <w:uiPriority w:val="48"/>
    <w:rsid w:val="00572222"/>
    <w:pPr>
      <w:spacing w:after="0" w:line="240" w:lineRule="auto"/>
    </w:p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insideV w:val="single" w:sz="4" w:space="0" w:color="6D83A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5DF" w:themeFill="accent6" w:themeFillTint="33"/>
      </w:tcPr>
    </w:tblStylePr>
    <w:tblStylePr w:type="band1Horz">
      <w:tblPr/>
      <w:tcPr>
        <w:shd w:val="clear" w:color="auto" w:fill="CED5DF" w:themeFill="accent6" w:themeFillTint="33"/>
      </w:tcPr>
    </w:tblStylePr>
    <w:tblStylePr w:type="neCell">
      <w:tblPr/>
      <w:tcPr>
        <w:tcBorders>
          <w:bottom w:val="single" w:sz="4" w:space="0" w:color="6D83A1" w:themeColor="accent6" w:themeTint="99"/>
        </w:tcBorders>
      </w:tcPr>
    </w:tblStylePr>
    <w:tblStylePr w:type="nwCell">
      <w:tblPr/>
      <w:tcPr>
        <w:tcBorders>
          <w:bottom w:val="single" w:sz="4" w:space="0" w:color="6D83A1" w:themeColor="accent6" w:themeTint="99"/>
        </w:tcBorders>
      </w:tcPr>
    </w:tblStylePr>
    <w:tblStylePr w:type="seCell">
      <w:tblPr/>
      <w:tcPr>
        <w:tcBorders>
          <w:top w:val="single" w:sz="4" w:space="0" w:color="6D83A1" w:themeColor="accent6" w:themeTint="99"/>
        </w:tcBorders>
      </w:tcPr>
    </w:tblStylePr>
    <w:tblStylePr w:type="swCell">
      <w:tblPr/>
      <w:tcPr>
        <w:tcBorders>
          <w:top w:val="single" w:sz="4" w:space="0" w:color="6D83A1" w:themeColor="accent6" w:themeTint="99"/>
        </w:tcBorders>
      </w:tcPr>
    </w:tblStylePr>
  </w:style>
  <w:style w:type="table" w:styleId="43">
    <w:name w:val="Grid Table 4"/>
    <w:basedOn w:val="a3"/>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572222"/>
    <w:pPr>
      <w:spacing w:after="0" w:line="240" w:lineRule="auto"/>
    </w:p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insideV w:val="single" w:sz="4" w:space="0" w:color="DBF278" w:themeColor="accent1" w:themeTint="99"/>
      </w:tblBorders>
    </w:tblPr>
    <w:tblStylePr w:type="firstRow">
      <w:rPr>
        <w:b/>
        <w:bCs/>
        <w:color w:val="FFFFFF" w:themeColor="background1"/>
      </w:rPr>
      <w:tblPr/>
      <w:tcPr>
        <w:tcBorders>
          <w:top w:val="single" w:sz="4" w:space="0" w:color="C3EA1F" w:themeColor="accent1"/>
          <w:left w:val="single" w:sz="4" w:space="0" w:color="C3EA1F" w:themeColor="accent1"/>
          <w:bottom w:val="single" w:sz="4" w:space="0" w:color="C3EA1F" w:themeColor="accent1"/>
          <w:right w:val="single" w:sz="4" w:space="0" w:color="C3EA1F" w:themeColor="accent1"/>
          <w:insideH w:val="nil"/>
          <w:insideV w:val="nil"/>
        </w:tcBorders>
        <w:shd w:val="clear" w:color="auto" w:fill="C3EA1F" w:themeFill="accent1"/>
      </w:tcPr>
    </w:tblStylePr>
    <w:tblStylePr w:type="lastRow">
      <w:rPr>
        <w:b/>
        <w:bCs/>
      </w:rPr>
      <w:tblPr/>
      <w:tcPr>
        <w:tcBorders>
          <w:top w:val="double" w:sz="4" w:space="0" w:color="C3EA1F" w:themeColor="accent1"/>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4-2">
    <w:name w:val="Grid Table 4 Accent 2"/>
    <w:basedOn w:val="a3"/>
    <w:uiPriority w:val="49"/>
    <w:rsid w:val="00572222"/>
    <w:pPr>
      <w:spacing w:after="0" w:line="240" w:lineRule="auto"/>
    </w:p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insideV w:val="single" w:sz="4" w:space="0" w:color="D0F852" w:themeColor="accent2" w:themeTint="99"/>
      </w:tblBorders>
    </w:tblPr>
    <w:tblStylePr w:type="firstRow">
      <w:rPr>
        <w:b/>
        <w:bCs/>
        <w:color w:val="FFFFFF" w:themeColor="background1"/>
      </w:rPr>
      <w:tblPr/>
      <w:tcPr>
        <w:tcBorders>
          <w:top w:val="single" w:sz="4" w:space="0" w:color="9DCB08" w:themeColor="accent2"/>
          <w:left w:val="single" w:sz="4" w:space="0" w:color="9DCB08" w:themeColor="accent2"/>
          <w:bottom w:val="single" w:sz="4" w:space="0" w:color="9DCB08" w:themeColor="accent2"/>
          <w:right w:val="single" w:sz="4" w:space="0" w:color="9DCB08" w:themeColor="accent2"/>
          <w:insideH w:val="nil"/>
          <w:insideV w:val="nil"/>
        </w:tcBorders>
        <w:shd w:val="clear" w:color="auto" w:fill="9DCB08" w:themeFill="accent2"/>
      </w:tcPr>
    </w:tblStylePr>
    <w:tblStylePr w:type="lastRow">
      <w:rPr>
        <w:b/>
        <w:bCs/>
      </w:rPr>
      <w:tblPr/>
      <w:tcPr>
        <w:tcBorders>
          <w:top w:val="double" w:sz="4" w:space="0" w:color="9DCB08" w:themeColor="accent2"/>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4-3">
    <w:name w:val="Grid Table 4 Accent 3"/>
    <w:basedOn w:val="a3"/>
    <w:uiPriority w:val="49"/>
    <w:rsid w:val="00572222"/>
    <w:pPr>
      <w:spacing w:after="0" w:line="240" w:lineRule="auto"/>
    </w:p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insideV w:val="single" w:sz="4" w:space="0" w:color="4AEDD5" w:themeColor="accent3" w:themeTint="99"/>
      </w:tblBorders>
    </w:tblPr>
    <w:tblStylePr w:type="firstRow">
      <w:rPr>
        <w:b/>
        <w:bCs/>
        <w:color w:val="FFFFFF" w:themeColor="background1"/>
      </w:rPr>
      <w:tblPr/>
      <w:tcPr>
        <w:tcBorders>
          <w:top w:val="single" w:sz="4" w:space="0" w:color="10A48E" w:themeColor="accent3"/>
          <w:left w:val="single" w:sz="4" w:space="0" w:color="10A48E" w:themeColor="accent3"/>
          <w:bottom w:val="single" w:sz="4" w:space="0" w:color="10A48E" w:themeColor="accent3"/>
          <w:right w:val="single" w:sz="4" w:space="0" w:color="10A48E" w:themeColor="accent3"/>
          <w:insideH w:val="nil"/>
          <w:insideV w:val="nil"/>
        </w:tcBorders>
        <w:shd w:val="clear" w:color="auto" w:fill="10A48E" w:themeFill="accent3"/>
      </w:tcPr>
    </w:tblStylePr>
    <w:tblStylePr w:type="lastRow">
      <w:rPr>
        <w:b/>
        <w:bCs/>
      </w:rPr>
      <w:tblPr/>
      <w:tcPr>
        <w:tcBorders>
          <w:top w:val="double" w:sz="4" w:space="0" w:color="10A48E" w:themeColor="accent3"/>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4-4">
    <w:name w:val="Grid Table 4 Accent 4"/>
    <w:basedOn w:val="a3"/>
    <w:uiPriority w:val="49"/>
    <w:rsid w:val="00572222"/>
    <w:pPr>
      <w:spacing w:after="0" w:line="240" w:lineRule="auto"/>
    </w:p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insideV w:val="single" w:sz="4" w:space="0" w:color="60ECD4" w:themeColor="accent4" w:themeTint="99"/>
      </w:tblBorders>
    </w:tblPr>
    <w:tblStylePr w:type="firstRow">
      <w:rPr>
        <w:b/>
        <w:bCs/>
        <w:color w:val="FFFFFF" w:themeColor="background1"/>
      </w:rPr>
      <w:tblPr/>
      <w:tcPr>
        <w:tcBorders>
          <w:top w:val="single" w:sz="4" w:space="0" w:color="17C0A3" w:themeColor="accent4"/>
          <w:left w:val="single" w:sz="4" w:space="0" w:color="17C0A3" w:themeColor="accent4"/>
          <w:bottom w:val="single" w:sz="4" w:space="0" w:color="17C0A3" w:themeColor="accent4"/>
          <w:right w:val="single" w:sz="4" w:space="0" w:color="17C0A3" w:themeColor="accent4"/>
          <w:insideH w:val="nil"/>
          <w:insideV w:val="nil"/>
        </w:tcBorders>
        <w:shd w:val="clear" w:color="auto" w:fill="17C0A3" w:themeFill="accent4"/>
      </w:tcPr>
    </w:tblStylePr>
    <w:tblStylePr w:type="lastRow">
      <w:rPr>
        <w:b/>
        <w:bCs/>
      </w:rPr>
      <w:tblPr/>
      <w:tcPr>
        <w:tcBorders>
          <w:top w:val="double" w:sz="4" w:space="0" w:color="17C0A3" w:themeColor="accent4"/>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4-5">
    <w:name w:val="Grid Table 4 Accent 5"/>
    <w:basedOn w:val="a3"/>
    <w:uiPriority w:val="49"/>
    <w:rsid w:val="00572222"/>
    <w:pPr>
      <w:spacing w:after="0" w:line="240" w:lineRule="auto"/>
    </w:p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insideV w:val="single" w:sz="4" w:space="0" w:color="0CF1CF" w:themeColor="accent5" w:themeTint="99"/>
      </w:tblBorders>
    </w:tblPr>
    <w:tblStylePr w:type="firstRow">
      <w:rPr>
        <w:b/>
        <w:bCs/>
        <w:color w:val="FFFFFF" w:themeColor="background1"/>
      </w:rPr>
      <w:tblPr/>
      <w:tcPr>
        <w:tcBorders>
          <w:top w:val="single" w:sz="4" w:space="0" w:color="044F44" w:themeColor="accent5"/>
          <w:left w:val="single" w:sz="4" w:space="0" w:color="044F44" w:themeColor="accent5"/>
          <w:bottom w:val="single" w:sz="4" w:space="0" w:color="044F44" w:themeColor="accent5"/>
          <w:right w:val="single" w:sz="4" w:space="0" w:color="044F44" w:themeColor="accent5"/>
          <w:insideH w:val="nil"/>
          <w:insideV w:val="nil"/>
        </w:tcBorders>
        <w:shd w:val="clear" w:color="auto" w:fill="044F44" w:themeFill="accent5"/>
      </w:tcPr>
    </w:tblStylePr>
    <w:tblStylePr w:type="lastRow">
      <w:rPr>
        <w:b/>
        <w:bCs/>
      </w:rPr>
      <w:tblPr/>
      <w:tcPr>
        <w:tcBorders>
          <w:top w:val="double" w:sz="4" w:space="0" w:color="044F44" w:themeColor="accent5"/>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4-6">
    <w:name w:val="Grid Table 4 Accent 6"/>
    <w:basedOn w:val="a3"/>
    <w:uiPriority w:val="49"/>
    <w:rsid w:val="00572222"/>
    <w:pPr>
      <w:spacing w:after="0" w:line="240" w:lineRule="auto"/>
    </w:p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insideV w:val="single" w:sz="4" w:space="0" w:color="6D83A1" w:themeColor="accent6" w:themeTint="99"/>
      </w:tblBorders>
    </w:tblPr>
    <w:tblStylePr w:type="firstRow">
      <w:rPr>
        <w:b/>
        <w:bCs/>
        <w:color w:val="FFFFFF" w:themeColor="background1"/>
      </w:rPr>
      <w:tblPr/>
      <w:tcPr>
        <w:tcBorders>
          <w:top w:val="single" w:sz="4" w:space="0" w:color="2C3644" w:themeColor="accent6"/>
          <w:left w:val="single" w:sz="4" w:space="0" w:color="2C3644" w:themeColor="accent6"/>
          <w:bottom w:val="single" w:sz="4" w:space="0" w:color="2C3644" w:themeColor="accent6"/>
          <w:right w:val="single" w:sz="4" w:space="0" w:color="2C3644" w:themeColor="accent6"/>
          <w:insideH w:val="nil"/>
          <w:insideV w:val="nil"/>
        </w:tcBorders>
        <w:shd w:val="clear" w:color="auto" w:fill="2C3644" w:themeFill="accent6"/>
      </w:tcPr>
    </w:tblStylePr>
    <w:tblStylePr w:type="lastRow">
      <w:rPr>
        <w:b/>
        <w:bCs/>
      </w:rPr>
      <w:tblPr/>
      <w:tcPr>
        <w:tcBorders>
          <w:top w:val="double" w:sz="4" w:space="0" w:color="2C3644" w:themeColor="accent6"/>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53">
    <w:name w:val="Grid Table 5 Dark"/>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EA1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EA1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EA1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EA1F" w:themeFill="accent1"/>
      </w:tcPr>
    </w:tblStylePr>
    <w:tblStylePr w:type="band1Vert">
      <w:tblPr/>
      <w:tcPr>
        <w:shd w:val="clear" w:color="auto" w:fill="E7F6A5" w:themeFill="accent1" w:themeFillTint="66"/>
      </w:tcPr>
    </w:tblStylePr>
    <w:tblStylePr w:type="band1Horz">
      <w:tblPr/>
      <w:tcPr>
        <w:shd w:val="clear" w:color="auto" w:fill="E7F6A5" w:themeFill="accent1" w:themeFillTint="66"/>
      </w:tcPr>
    </w:tblStylePr>
  </w:style>
  <w:style w:type="table" w:styleId="5-2">
    <w:name w:val="Grid Table 5 Dark Accent 2"/>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FCC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CB0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CB0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CB0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CB08" w:themeFill="accent2"/>
      </w:tcPr>
    </w:tblStylePr>
    <w:tblStylePr w:type="band1Vert">
      <w:tblPr/>
      <w:tcPr>
        <w:shd w:val="clear" w:color="auto" w:fill="E0FA8B" w:themeFill="accent2" w:themeFillTint="66"/>
      </w:tcPr>
    </w:tblStylePr>
    <w:tblStylePr w:type="band1Horz">
      <w:tblPr/>
      <w:tcPr>
        <w:shd w:val="clear" w:color="auto" w:fill="E0FA8B" w:themeFill="accent2" w:themeFillTint="66"/>
      </w:tcPr>
    </w:tblStylePr>
  </w:style>
  <w:style w:type="table" w:styleId="5-3">
    <w:name w:val="Grid Table 5 Dark Accent 3"/>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F9F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0A4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0A4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0A4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0A48E" w:themeFill="accent3"/>
      </w:tcPr>
    </w:tblStylePr>
    <w:tblStylePr w:type="band1Vert">
      <w:tblPr/>
      <w:tcPr>
        <w:shd w:val="clear" w:color="auto" w:fill="86F3E3" w:themeFill="accent3" w:themeFillTint="66"/>
      </w:tcPr>
    </w:tblStylePr>
    <w:tblStylePr w:type="band1Horz">
      <w:tblPr/>
      <w:tcPr>
        <w:shd w:val="clear" w:color="auto" w:fill="86F3E3" w:themeFill="accent3" w:themeFillTint="66"/>
      </w:tcPr>
    </w:tblStylePr>
  </w:style>
  <w:style w:type="table" w:styleId="5-4">
    <w:name w:val="Grid Table 5 Dark Accent 4"/>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8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C0A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C0A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C0A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C0A3" w:themeFill="accent4"/>
      </w:tcPr>
    </w:tblStylePr>
    <w:tblStylePr w:type="band1Vert">
      <w:tblPr/>
      <w:tcPr>
        <w:shd w:val="clear" w:color="auto" w:fill="95F2E2" w:themeFill="accent4" w:themeFillTint="66"/>
      </w:tcPr>
    </w:tblStylePr>
    <w:tblStylePr w:type="band1Horz">
      <w:tblPr/>
      <w:tcPr>
        <w:shd w:val="clear" w:color="auto" w:fill="95F2E2" w:themeFill="accent4" w:themeFillTint="66"/>
      </w:tcPr>
    </w:tblStylePr>
  </w:style>
  <w:style w:type="table" w:styleId="5-5">
    <w:name w:val="Grid Table 5 Dark Accent 5"/>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DFB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4F4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4F4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4F4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4F44" w:themeFill="accent5"/>
      </w:tcPr>
    </w:tblStylePr>
    <w:tblStylePr w:type="band1Vert">
      <w:tblPr/>
      <w:tcPr>
        <w:shd w:val="clear" w:color="auto" w:fill="5CF6DF" w:themeFill="accent5" w:themeFillTint="66"/>
      </w:tcPr>
    </w:tblStylePr>
    <w:tblStylePr w:type="band1Horz">
      <w:tblPr/>
      <w:tcPr>
        <w:shd w:val="clear" w:color="auto" w:fill="5CF6DF" w:themeFill="accent5" w:themeFillTint="66"/>
      </w:tcPr>
    </w:tblStylePr>
  </w:style>
  <w:style w:type="table" w:styleId="5-6">
    <w:name w:val="Grid Table 5 Dark Accent 6"/>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5D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36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36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36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3644" w:themeFill="accent6"/>
      </w:tcPr>
    </w:tblStylePr>
    <w:tblStylePr w:type="band1Vert">
      <w:tblPr/>
      <w:tcPr>
        <w:shd w:val="clear" w:color="auto" w:fill="9EACC0" w:themeFill="accent6" w:themeFillTint="66"/>
      </w:tcPr>
    </w:tblStylePr>
    <w:tblStylePr w:type="band1Horz">
      <w:tblPr/>
      <w:tcPr>
        <w:shd w:val="clear" w:color="auto" w:fill="9EACC0" w:themeFill="accent6" w:themeFillTint="66"/>
      </w:tcPr>
    </w:tblStylePr>
  </w:style>
  <w:style w:type="table" w:styleId="61">
    <w:name w:val="Grid Table 6 Colorful"/>
    <w:basedOn w:val="a3"/>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572222"/>
    <w:pPr>
      <w:spacing w:after="0" w:line="240" w:lineRule="auto"/>
    </w:pPr>
    <w:rPr>
      <w:color w:val="95B511" w:themeColor="accent1" w:themeShade="BF"/>
    </w:r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insideV w:val="single" w:sz="4" w:space="0" w:color="DBF278" w:themeColor="accent1" w:themeTint="99"/>
      </w:tblBorders>
    </w:tblPr>
    <w:tblStylePr w:type="firstRow">
      <w:rPr>
        <w:b/>
        <w:bCs/>
      </w:rPr>
      <w:tblPr/>
      <w:tcPr>
        <w:tcBorders>
          <w:bottom w:val="single" w:sz="12" w:space="0" w:color="DBF278" w:themeColor="accent1" w:themeTint="99"/>
        </w:tcBorders>
      </w:tcPr>
    </w:tblStylePr>
    <w:tblStylePr w:type="lastRow">
      <w:rPr>
        <w:b/>
        <w:bCs/>
      </w:rPr>
      <w:tblPr/>
      <w:tcPr>
        <w:tcBorders>
          <w:top w:val="double" w:sz="4" w:space="0" w:color="DBF278" w:themeColor="accent1" w:themeTint="99"/>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6-2">
    <w:name w:val="Grid Table 6 Colorful Accent 2"/>
    <w:basedOn w:val="a3"/>
    <w:uiPriority w:val="51"/>
    <w:rsid w:val="00572222"/>
    <w:pPr>
      <w:spacing w:after="0" w:line="240" w:lineRule="auto"/>
    </w:pPr>
    <w:rPr>
      <w:color w:val="749706" w:themeColor="accent2" w:themeShade="BF"/>
    </w:r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insideV w:val="single" w:sz="4" w:space="0" w:color="D0F852" w:themeColor="accent2" w:themeTint="99"/>
      </w:tblBorders>
    </w:tblPr>
    <w:tblStylePr w:type="firstRow">
      <w:rPr>
        <w:b/>
        <w:bCs/>
      </w:rPr>
      <w:tblPr/>
      <w:tcPr>
        <w:tcBorders>
          <w:bottom w:val="single" w:sz="12" w:space="0" w:color="D0F852" w:themeColor="accent2" w:themeTint="99"/>
        </w:tcBorders>
      </w:tcPr>
    </w:tblStylePr>
    <w:tblStylePr w:type="lastRow">
      <w:rPr>
        <w:b/>
        <w:bCs/>
      </w:rPr>
      <w:tblPr/>
      <w:tcPr>
        <w:tcBorders>
          <w:top w:val="double" w:sz="4" w:space="0" w:color="D0F852" w:themeColor="accent2" w:themeTint="99"/>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6-3">
    <w:name w:val="Grid Table 6 Colorful Accent 3"/>
    <w:basedOn w:val="a3"/>
    <w:uiPriority w:val="51"/>
    <w:rsid w:val="00572222"/>
    <w:pPr>
      <w:spacing w:after="0" w:line="240" w:lineRule="auto"/>
    </w:pPr>
    <w:rPr>
      <w:color w:val="0C7A6A" w:themeColor="accent3" w:themeShade="BF"/>
    </w:r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insideV w:val="single" w:sz="4" w:space="0" w:color="4AEDD5" w:themeColor="accent3" w:themeTint="99"/>
      </w:tblBorders>
    </w:tblPr>
    <w:tblStylePr w:type="firstRow">
      <w:rPr>
        <w:b/>
        <w:bCs/>
      </w:rPr>
      <w:tblPr/>
      <w:tcPr>
        <w:tcBorders>
          <w:bottom w:val="single" w:sz="12" w:space="0" w:color="4AEDD5" w:themeColor="accent3" w:themeTint="99"/>
        </w:tcBorders>
      </w:tcPr>
    </w:tblStylePr>
    <w:tblStylePr w:type="lastRow">
      <w:rPr>
        <w:b/>
        <w:bCs/>
      </w:rPr>
      <w:tblPr/>
      <w:tcPr>
        <w:tcBorders>
          <w:top w:val="double" w:sz="4" w:space="0" w:color="4AEDD5" w:themeColor="accent3" w:themeTint="99"/>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6-4">
    <w:name w:val="Grid Table 6 Colorful Accent 4"/>
    <w:basedOn w:val="a3"/>
    <w:uiPriority w:val="51"/>
    <w:rsid w:val="00572222"/>
    <w:pPr>
      <w:spacing w:after="0" w:line="240" w:lineRule="auto"/>
    </w:pPr>
    <w:rPr>
      <w:color w:val="118F79" w:themeColor="accent4" w:themeShade="BF"/>
    </w:r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insideV w:val="single" w:sz="4" w:space="0" w:color="60ECD4" w:themeColor="accent4" w:themeTint="99"/>
      </w:tblBorders>
    </w:tblPr>
    <w:tblStylePr w:type="firstRow">
      <w:rPr>
        <w:b/>
        <w:bCs/>
      </w:rPr>
      <w:tblPr/>
      <w:tcPr>
        <w:tcBorders>
          <w:bottom w:val="single" w:sz="12" w:space="0" w:color="60ECD4" w:themeColor="accent4" w:themeTint="99"/>
        </w:tcBorders>
      </w:tcPr>
    </w:tblStylePr>
    <w:tblStylePr w:type="lastRow">
      <w:rPr>
        <w:b/>
        <w:bCs/>
      </w:rPr>
      <w:tblPr/>
      <w:tcPr>
        <w:tcBorders>
          <w:top w:val="double" w:sz="4" w:space="0" w:color="60ECD4" w:themeColor="accent4" w:themeTint="99"/>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6-5">
    <w:name w:val="Grid Table 6 Colorful Accent 5"/>
    <w:basedOn w:val="a3"/>
    <w:uiPriority w:val="51"/>
    <w:rsid w:val="00572222"/>
    <w:pPr>
      <w:spacing w:after="0" w:line="240" w:lineRule="auto"/>
    </w:pPr>
    <w:rPr>
      <w:color w:val="033B32" w:themeColor="accent5" w:themeShade="BF"/>
    </w:r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insideV w:val="single" w:sz="4" w:space="0" w:color="0CF1CF" w:themeColor="accent5" w:themeTint="99"/>
      </w:tblBorders>
    </w:tblPr>
    <w:tblStylePr w:type="firstRow">
      <w:rPr>
        <w:b/>
        <w:bCs/>
      </w:rPr>
      <w:tblPr/>
      <w:tcPr>
        <w:tcBorders>
          <w:bottom w:val="single" w:sz="12" w:space="0" w:color="0CF1CF" w:themeColor="accent5" w:themeTint="99"/>
        </w:tcBorders>
      </w:tcPr>
    </w:tblStylePr>
    <w:tblStylePr w:type="lastRow">
      <w:rPr>
        <w:b/>
        <w:bCs/>
      </w:rPr>
      <w:tblPr/>
      <w:tcPr>
        <w:tcBorders>
          <w:top w:val="double" w:sz="4" w:space="0" w:color="0CF1CF" w:themeColor="accent5" w:themeTint="99"/>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6-6">
    <w:name w:val="Grid Table 6 Colorful Accent 6"/>
    <w:basedOn w:val="a3"/>
    <w:uiPriority w:val="51"/>
    <w:rsid w:val="00572222"/>
    <w:pPr>
      <w:spacing w:after="0" w:line="240" w:lineRule="auto"/>
    </w:pPr>
    <w:rPr>
      <w:color w:val="212832" w:themeColor="accent6" w:themeShade="BF"/>
    </w:r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insideV w:val="single" w:sz="4" w:space="0" w:color="6D83A1" w:themeColor="accent6" w:themeTint="99"/>
      </w:tblBorders>
    </w:tblPr>
    <w:tblStylePr w:type="firstRow">
      <w:rPr>
        <w:b/>
        <w:bCs/>
      </w:rPr>
      <w:tblPr/>
      <w:tcPr>
        <w:tcBorders>
          <w:bottom w:val="single" w:sz="12" w:space="0" w:color="6D83A1" w:themeColor="accent6" w:themeTint="99"/>
        </w:tcBorders>
      </w:tcPr>
    </w:tblStylePr>
    <w:tblStylePr w:type="lastRow">
      <w:rPr>
        <w:b/>
        <w:bCs/>
      </w:rPr>
      <w:tblPr/>
      <w:tcPr>
        <w:tcBorders>
          <w:top w:val="double" w:sz="4" w:space="0" w:color="6D83A1" w:themeColor="accent6" w:themeTint="99"/>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71">
    <w:name w:val="Grid Table 7 Colorful"/>
    <w:basedOn w:val="a3"/>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572222"/>
    <w:pPr>
      <w:spacing w:after="0" w:line="240" w:lineRule="auto"/>
    </w:pPr>
    <w:rPr>
      <w:color w:val="95B511" w:themeColor="accent1" w:themeShade="BF"/>
    </w:r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insideV w:val="single" w:sz="4" w:space="0" w:color="DBF27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AD2" w:themeFill="accent1" w:themeFillTint="33"/>
      </w:tcPr>
    </w:tblStylePr>
    <w:tblStylePr w:type="band1Horz">
      <w:tblPr/>
      <w:tcPr>
        <w:shd w:val="clear" w:color="auto" w:fill="F3FAD2" w:themeFill="accent1" w:themeFillTint="33"/>
      </w:tcPr>
    </w:tblStylePr>
    <w:tblStylePr w:type="neCell">
      <w:tblPr/>
      <w:tcPr>
        <w:tcBorders>
          <w:bottom w:val="single" w:sz="4" w:space="0" w:color="DBF278" w:themeColor="accent1" w:themeTint="99"/>
        </w:tcBorders>
      </w:tcPr>
    </w:tblStylePr>
    <w:tblStylePr w:type="nwCell">
      <w:tblPr/>
      <w:tcPr>
        <w:tcBorders>
          <w:bottom w:val="single" w:sz="4" w:space="0" w:color="DBF278" w:themeColor="accent1" w:themeTint="99"/>
        </w:tcBorders>
      </w:tcPr>
    </w:tblStylePr>
    <w:tblStylePr w:type="seCell">
      <w:tblPr/>
      <w:tcPr>
        <w:tcBorders>
          <w:top w:val="single" w:sz="4" w:space="0" w:color="DBF278" w:themeColor="accent1" w:themeTint="99"/>
        </w:tcBorders>
      </w:tcPr>
    </w:tblStylePr>
    <w:tblStylePr w:type="swCell">
      <w:tblPr/>
      <w:tcPr>
        <w:tcBorders>
          <w:top w:val="single" w:sz="4" w:space="0" w:color="DBF278" w:themeColor="accent1" w:themeTint="99"/>
        </w:tcBorders>
      </w:tcPr>
    </w:tblStylePr>
  </w:style>
  <w:style w:type="table" w:styleId="7-2">
    <w:name w:val="Grid Table 7 Colorful Accent 2"/>
    <w:basedOn w:val="a3"/>
    <w:uiPriority w:val="52"/>
    <w:rsid w:val="00572222"/>
    <w:pPr>
      <w:spacing w:after="0" w:line="240" w:lineRule="auto"/>
    </w:pPr>
    <w:rPr>
      <w:color w:val="749706" w:themeColor="accent2" w:themeShade="BF"/>
    </w:r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insideV w:val="single" w:sz="4" w:space="0" w:color="D0F85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CC5" w:themeFill="accent2" w:themeFillTint="33"/>
      </w:tcPr>
    </w:tblStylePr>
    <w:tblStylePr w:type="band1Horz">
      <w:tblPr/>
      <w:tcPr>
        <w:shd w:val="clear" w:color="auto" w:fill="EFFCC5" w:themeFill="accent2" w:themeFillTint="33"/>
      </w:tcPr>
    </w:tblStylePr>
    <w:tblStylePr w:type="neCell">
      <w:tblPr/>
      <w:tcPr>
        <w:tcBorders>
          <w:bottom w:val="single" w:sz="4" w:space="0" w:color="D0F852" w:themeColor="accent2" w:themeTint="99"/>
        </w:tcBorders>
      </w:tcPr>
    </w:tblStylePr>
    <w:tblStylePr w:type="nwCell">
      <w:tblPr/>
      <w:tcPr>
        <w:tcBorders>
          <w:bottom w:val="single" w:sz="4" w:space="0" w:color="D0F852" w:themeColor="accent2" w:themeTint="99"/>
        </w:tcBorders>
      </w:tcPr>
    </w:tblStylePr>
    <w:tblStylePr w:type="seCell">
      <w:tblPr/>
      <w:tcPr>
        <w:tcBorders>
          <w:top w:val="single" w:sz="4" w:space="0" w:color="D0F852" w:themeColor="accent2" w:themeTint="99"/>
        </w:tcBorders>
      </w:tcPr>
    </w:tblStylePr>
    <w:tblStylePr w:type="swCell">
      <w:tblPr/>
      <w:tcPr>
        <w:tcBorders>
          <w:top w:val="single" w:sz="4" w:space="0" w:color="D0F852" w:themeColor="accent2" w:themeTint="99"/>
        </w:tcBorders>
      </w:tcPr>
    </w:tblStylePr>
  </w:style>
  <w:style w:type="table" w:styleId="7-3">
    <w:name w:val="Grid Table 7 Colorful Accent 3"/>
    <w:basedOn w:val="a3"/>
    <w:uiPriority w:val="52"/>
    <w:rsid w:val="00572222"/>
    <w:pPr>
      <w:spacing w:after="0" w:line="240" w:lineRule="auto"/>
    </w:pPr>
    <w:rPr>
      <w:color w:val="0C7A6A" w:themeColor="accent3" w:themeShade="BF"/>
    </w:r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insideV w:val="single" w:sz="4" w:space="0" w:color="4AEDD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9F1" w:themeFill="accent3" w:themeFillTint="33"/>
      </w:tcPr>
    </w:tblStylePr>
    <w:tblStylePr w:type="band1Horz">
      <w:tblPr/>
      <w:tcPr>
        <w:shd w:val="clear" w:color="auto" w:fill="C2F9F1" w:themeFill="accent3" w:themeFillTint="33"/>
      </w:tcPr>
    </w:tblStylePr>
    <w:tblStylePr w:type="neCell">
      <w:tblPr/>
      <w:tcPr>
        <w:tcBorders>
          <w:bottom w:val="single" w:sz="4" w:space="0" w:color="4AEDD5" w:themeColor="accent3" w:themeTint="99"/>
        </w:tcBorders>
      </w:tcPr>
    </w:tblStylePr>
    <w:tblStylePr w:type="nwCell">
      <w:tblPr/>
      <w:tcPr>
        <w:tcBorders>
          <w:bottom w:val="single" w:sz="4" w:space="0" w:color="4AEDD5" w:themeColor="accent3" w:themeTint="99"/>
        </w:tcBorders>
      </w:tcPr>
    </w:tblStylePr>
    <w:tblStylePr w:type="seCell">
      <w:tblPr/>
      <w:tcPr>
        <w:tcBorders>
          <w:top w:val="single" w:sz="4" w:space="0" w:color="4AEDD5" w:themeColor="accent3" w:themeTint="99"/>
        </w:tcBorders>
      </w:tcPr>
    </w:tblStylePr>
    <w:tblStylePr w:type="swCell">
      <w:tblPr/>
      <w:tcPr>
        <w:tcBorders>
          <w:top w:val="single" w:sz="4" w:space="0" w:color="4AEDD5" w:themeColor="accent3" w:themeTint="99"/>
        </w:tcBorders>
      </w:tcPr>
    </w:tblStylePr>
  </w:style>
  <w:style w:type="table" w:styleId="7-4">
    <w:name w:val="Grid Table 7 Colorful Accent 4"/>
    <w:basedOn w:val="a3"/>
    <w:uiPriority w:val="52"/>
    <w:rsid w:val="00572222"/>
    <w:pPr>
      <w:spacing w:after="0" w:line="240" w:lineRule="auto"/>
    </w:pPr>
    <w:rPr>
      <w:color w:val="118F79" w:themeColor="accent4" w:themeShade="BF"/>
    </w:r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insideV w:val="single" w:sz="4" w:space="0" w:color="60EC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8F0" w:themeFill="accent4" w:themeFillTint="33"/>
      </w:tcPr>
    </w:tblStylePr>
    <w:tblStylePr w:type="band1Horz">
      <w:tblPr/>
      <w:tcPr>
        <w:shd w:val="clear" w:color="auto" w:fill="CAF8F0" w:themeFill="accent4" w:themeFillTint="33"/>
      </w:tcPr>
    </w:tblStylePr>
    <w:tblStylePr w:type="neCell">
      <w:tblPr/>
      <w:tcPr>
        <w:tcBorders>
          <w:bottom w:val="single" w:sz="4" w:space="0" w:color="60ECD4" w:themeColor="accent4" w:themeTint="99"/>
        </w:tcBorders>
      </w:tcPr>
    </w:tblStylePr>
    <w:tblStylePr w:type="nwCell">
      <w:tblPr/>
      <w:tcPr>
        <w:tcBorders>
          <w:bottom w:val="single" w:sz="4" w:space="0" w:color="60ECD4" w:themeColor="accent4" w:themeTint="99"/>
        </w:tcBorders>
      </w:tcPr>
    </w:tblStylePr>
    <w:tblStylePr w:type="seCell">
      <w:tblPr/>
      <w:tcPr>
        <w:tcBorders>
          <w:top w:val="single" w:sz="4" w:space="0" w:color="60ECD4" w:themeColor="accent4" w:themeTint="99"/>
        </w:tcBorders>
      </w:tcPr>
    </w:tblStylePr>
    <w:tblStylePr w:type="swCell">
      <w:tblPr/>
      <w:tcPr>
        <w:tcBorders>
          <w:top w:val="single" w:sz="4" w:space="0" w:color="60ECD4" w:themeColor="accent4" w:themeTint="99"/>
        </w:tcBorders>
      </w:tcPr>
    </w:tblStylePr>
  </w:style>
  <w:style w:type="table" w:styleId="7-5">
    <w:name w:val="Grid Table 7 Colorful Accent 5"/>
    <w:basedOn w:val="a3"/>
    <w:uiPriority w:val="52"/>
    <w:rsid w:val="00572222"/>
    <w:pPr>
      <w:spacing w:after="0" w:line="240" w:lineRule="auto"/>
    </w:pPr>
    <w:rPr>
      <w:color w:val="033B32" w:themeColor="accent5" w:themeShade="BF"/>
    </w:r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insideV w:val="single" w:sz="4" w:space="0" w:color="0CF1C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BEF" w:themeFill="accent5" w:themeFillTint="33"/>
      </w:tcPr>
    </w:tblStylePr>
    <w:tblStylePr w:type="band1Horz">
      <w:tblPr/>
      <w:tcPr>
        <w:shd w:val="clear" w:color="auto" w:fill="ADFBEF" w:themeFill="accent5" w:themeFillTint="33"/>
      </w:tcPr>
    </w:tblStylePr>
    <w:tblStylePr w:type="neCell">
      <w:tblPr/>
      <w:tcPr>
        <w:tcBorders>
          <w:bottom w:val="single" w:sz="4" w:space="0" w:color="0CF1CF" w:themeColor="accent5" w:themeTint="99"/>
        </w:tcBorders>
      </w:tcPr>
    </w:tblStylePr>
    <w:tblStylePr w:type="nwCell">
      <w:tblPr/>
      <w:tcPr>
        <w:tcBorders>
          <w:bottom w:val="single" w:sz="4" w:space="0" w:color="0CF1CF" w:themeColor="accent5" w:themeTint="99"/>
        </w:tcBorders>
      </w:tcPr>
    </w:tblStylePr>
    <w:tblStylePr w:type="seCell">
      <w:tblPr/>
      <w:tcPr>
        <w:tcBorders>
          <w:top w:val="single" w:sz="4" w:space="0" w:color="0CF1CF" w:themeColor="accent5" w:themeTint="99"/>
        </w:tcBorders>
      </w:tcPr>
    </w:tblStylePr>
    <w:tblStylePr w:type="swCell">
      <w:tblPr/>
      <w:tcPr>
        <w:tcBorders>
          <w:top w:val="single" w:sz="4" w:space="0" w:color="0CF1CF" w:themeColor="accent5" w:themeTint="99"/>
        </w:tcBorders>
      </w:tcPr>
    </w:tblStylePr>
  </w:style>
  <w:style w:type="table" w:styleId="7-6">
    <w:name w:val="Grid Table 7 Colorful Accent 6"/>
    <w:basedOn w:val="a3"/>
    <w:uiPriority w:val="52"/>
    <w:rsid w:val="00572222"/>
    <w:pPr>
      <w:spacing w:after="0" w:line="240" w:lineRule="auto"/>
    </w:pPr>
    <w:rPr>
      <w:color w:val="212832" w:themeColor="accent6" w:themeShade="BF"/>
    </w:r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insideV w:val="single" w:sz="4" w:space="0" w:color="6D83A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5DF" w:themeFill="accent6" w:themeFillTint="33"/>
      </w:tcPr>
    </w:tblStylePr>
    <w:tblStylePr w:type="band1Horz">
      <w:tblPr/>
      <w:tcPr>
        <w:shd w:val="clear" w:color="auto" w:fill="CED5DF" w:themeFill="accent6" w:themeFillTint="33"/>
      </w:tcPr>
    </w:tblStylePr>
    <w:tblStylePr w:type="neCell">
      <w:tblPr/>
      <w:tcPr>
        <w:tcBorders>
          <w:bottom w:val="single" w:sz="4" w:space="0" w:color="6D83A1" w:themeColor="accent6" w:themeTint="99"/>
        </w:tcBorders>
      </w:tcPr>
    </w:tblStylePr>
    <w:tblStylePr w:type="nwCell">
      <w:tblPr/>
      <w:tcPr>
        <w:tcBorders>
          <w:bottom w:val="single" w:sz="4" w:space="0" w:color="6D83A1" w:themeColor="accent6" w:themeTint="99"/>
        </w:tcBorders>
      </w:tcPr>
    </w:tblStylePr>
    <w:tblStylePr w:type="seCell">
      <w:tblPr/>
      <w:tcPr>
        <w:tcBorders>
          <w:top w:val="single" w:sz="4" w:space="0" w:color="6D83A1" w:themeColor="accent6" w:themeTint="99"/>
        </w:tcBorders>
      </w:tcPr>
    </w:tblStylePr>
    <w:tblStylePr w:type="swCell">
      <w:tblPr/>
      <w:tcPr>
        <w:tcBorders>
          <w:top w:val="single" w:sz="4" w:space="0" w:color="6D83A1" w:themeColor="accent6" w:themeTint="99"/>
        </w:tcBorders>
      </w:tcPr>
    </w:tblStylePr>
  </w:style>
  <w:style w:type="character" w:customStyle="1" w:styleId="32">
    <w:name w:val="标题 3 字符"/>
    <w:basedOn w:val="a2"/>
    <w:link w:val="31"/>
    <w:uiPriority w:val="9"/>
    <w:semiHidden/>
    <w:rsid w:val="00572222"/>
    <w:rPr>
      <w:rFonts w:asciiTheme="majorHAnsi" w:eastAsiaTheme="majorEastAsia" w:hAnsiTheme="majorHAnsi" w:cstheme="majorBidi"/>
      <w:color w:val="63780B" w:themeColor="accent1" w:themeShade="7F"/>
      <w:kern w:val="16"/>
      <w:sz w:val="24"/>
      <w:szCs w:val="24"/>
      <w14:ligatures w14:val="standardContextual"/>
      <w14:numForm w14:val="oldStyle"/>
      <w14:numSpacing w14:val="proportional"/>
      <w14:cntxtAlts/>
    </w:rPr>
  </w:style>
  <w:style w:type="character" w:customStyle="1" w:styleId="42">
    <w:name w:val="标题 4 字符"/>
    <w:basedOn w:val="a2"/>
    <w:link w:val="41"/>
    <w:uiPriority w:val="9"/>
    <w:semiHidden/>
    <w:rsid w:val="00572222"/>
    <w:rPr>
      <w:rFonts w:asciiTheme="majorHAnsi" w:eastAsiaTheme="majorEastAsia" w:hAnsiTheme="majorHAnsi" w:cstheme="majorBidi"/>
      <w:i/>
      <w:iCs/>
      <w:color w:val="95B511" w:themeColor="accent1" w:themeShade="BF"/>
      <w:kern w:val="16"/>
      <w:sz w:val="22"/>
      <w14:ligatures w14:val="standardContextual"/>
      <w14:numForm w14:val="oldStyle"/>
      <w14:numSpacing w14:val="proportional"/>
      <w14:cntxtAlts/>
    </w:rPr>
  </w:style>
  <w:style w:type="character" w:customStyle="1" w:styleId="52">
    <w:name w:val="标题 5 字符"/>
    <w:basedOn w:val="a2"/>
    <w:link w:val="51"/>
    <w:uiPriority w:val="9"/>
    <w:semiHidden/>
    <w:rsid w:val="00572222"/>
    <w:rPr>
      <w:rFonts w:asciiTheme="majorHAnsi" w:eastAsiaTheme="majorEastAsia" w:hAnsiTheme="majorHAnsi" w:cstheme="majorBidi"/>
      <w:color w:val="95B511" w:themeColor="accent1" w:themeShade="BF"/>
      <w:kern w:val="16"/>
      <w:sz w:val="22"/>
      <w14:ligatures w14:val="standardContextual"/>
      <w14:numForm w14:val="oldStyle"/>
      <w14:numSpacing w14:val="proportional"/>
      <w14:cntxtAlts/>
    </w:rPr>
  </w:style>
  <w:style w:type="character" w:customStyle="1" w:styleId="60">
    <w:name w:val="标题 6 字符"/>
    <w:basedOn w:val="a2"/>
    <w:link w:val="6"/>
    <w:uiPriority w:val="9"/>
    <w:semiHidden/>
    <w:rsid w:val="00572222"/>
    <w:rPr>
      <w:rFonts w:asciiTheme="majorHAnsi" w:eastAsiaTheme="majorEastAsia" w:hAnsiTheme="majorHAnsi" w:cstheme="majorBidi"/>
      <w:color w:val="63780B" w:themeColor="accent1" w:themeShade="7F"/>
      <w:kern w:val="16"/>
      <w:sz w:val="22"/>
      <w14:ligatures w14:val="standardContextual"/>
      <w14:numForm w14:val="oldStyle"/>
      <w14:numSpacing w14:val="proportional"/>
      <w14:cntxtAlts/>
    </w:rPr>
  </w:style>
  <w:style w:type="character" w:customStyle="1" w:styleId="70">
    <w:name w:val="标题 7 字符"/>
    <w:basedOn w:val="a2"/>
    <w:link w:val="7"/>
    <w:uiPriority w:val="9"/>
    <w:semiHidden/>
    <w:rsid w:val="00572222"/>
    <w:rPr>
      <w:rFonts w:asciiTheme="majorHAnsi" w:eastAsiaTheme="majorEastAsia" w:hAnsiTheme="majorHAnsi" w:cstheme="majorBidi"/>
      <w:i/>
      <w:iCs/>
      <w:color w:val="63780B" w:themeColor="accent1" w:themeShade="7F"/>
      <w:kern w:val="16"/>
      <w:sz w:val="22"/>
      <w14:ligatures w14:val="standardContextual"/>
      <w14:numForm w14:val="oldStyle"/>
      <w14:numSpacing w14:val="proportional"/>
      <w14:cntxtAlts/>
    </w:rPr>
  </w:style>
  <w:style w:type="character" w:customStyle="1" w:styleId="80">
    <w:name w:val="标题 8 字符"/>
    <w:basedOn w:val="a2"/>
    <w:link w:val="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90">
    <w:name w:val="标题 9 字符"/>
    <w:basedOn w:val="a2"/>
    <w:link w:val="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
    <w:name w:val="HTML Acronym"/>
    <w:basedOn w:val="a2"/>
    <w:uiPriority w:val="99"/>
    <w:semiHidden/>
    <w:unhideWhenUsed/>
    <w:rsid w:val="00572222"/>
    <w:rPr>
      <w:sz w:val="22"/>
    </w:rPr>
  </w:style>
  <w:style w:type="paragraph" w:styleId="HTML0">
    <w:name w:val="HTML Address"/>
    <w:basedOn w:val="a1"/>
    <w:link w:val="HTML1"/>
    <w:uiPriority w:val="99"/>
    <w:semiHidden/>
    <w:unhideWhenUsed/>
    <w:rsid w:val="00572222"/>
    <w:pPr>
      <w:spacing w:after="0" w:line="240" w:lineRule="auto"/>
    </w:pPr>
    <w:rPr>
      <w:i/>
      <w:iCs/>
    </w:rPr>
  </w:style>
  <w:style w:type="character" w:customStyle="1" w:styleId="HTML1">
    <w:name w:val="HTML 地址 字符"/>
    <w:basedOn w:val="a2"/>
    <w:link w:val="HTML0"/>
    <w:uiPriority w:val="99"/>
    <w:semiHidden/>
    <w:rsid w:val="00572222"/>
    <w:rPr>
      <w:i/>
      <w:iCs/>
      <w:kern w:val="16"/>
      <w:sz w:val="22"/>
      <w14:ligatures w14:val="standardContextual"/>
      <w14:numForm w14:val="oldStyle"/>
      <w14:numSpacing w14:val="proportional"/>
      <w14:cntxtAlts/>
    </w:rPr>
  </w:style>
  <w:style w:type="character" w:styleId="HTML2">
    <w:name w:val="HTML Cite"/>
    <w:basedOn w:val="a2"/>
    <w:uiPriority w:val="99"/>
    <w:semiHidden/>
    <w:unhideWhenUsed/>
    <w:rsid w:val="00572222"/>
    <w:rPr>
      <w:i/>
      <w:iCs/>
      <w:sz w:val="22"/>
    </w:rPr>
  </w:style>
  <w:style w:type="character" w:styleId="HTML3">
    <w:name w:val="HTML Code"/>
    <w:basedOn w:val="a2"/>
    <w:uiPriority w:val="99"/>
    <w:semiHidden/>
    <w:unhideWhenUsed/>
    <w:rsid w:val="00572222"/>
    <w:rPr>
      <w:rFonts w:ascii="Consolas" w:hAnsi="Consolas"/>
      <w:sz w:val="22"/>
      <w:szCs w:val="20"/>
    </w:rPr>
  </w:style>
  <w:style w:type="character" w:styleId="HTML4">
    <w:name w:val="HTML Definition"/>
    <w:basedOn w:val="a2"/>
    <w:uiPriority w:val="99"/>
    <w:semiHidden/>
    <w:unhideWhenUsed/>
    <w:rsid w:val="00572222"/>
    <w:rPr>
      <w:i/>
      <w:iCs/>
      <w:sz w:val="22"/>
    </w:rPr>
  </w:style>
  <w:style w:type="character" w:styleId="HTML5">
    <w:name w:val="HTML Keyboard"/>
    <w:basedOn w:val="a2"/>
    <w:uiPriority w:val="99"/>
    <w:semiHidden/>
    <w:unhideWhenUsed/>
    <w:rsid w:val="00572222"/>
    <w:rPr>
      <w:rFonts w:ascii="Consolas" w:hAnsi="Consolas"/>
      <w:sz w:val="22"/>
      <w:szCs w:val="20"/>
    </w:rPr>
  </w:style>
  <w:style w:type="paragraph" w:styleId="HTML6">
    <w:name w:val="HTML Preformatted"/>
    <w:basedOn w:val="a1"/>
    <w:link w:val="HTML7"/>
    <w:uiPriority w:val="99"/>
    <w:semiHidden/>
    <w:unhideWhenUsed/>
    <w:rsid w:val="00572222"/>
    <w:pPr>
      <w:spacing w:after="0" w:line="240" w:lineRule="auto"/>
    </w:pPr>
    <w:rPr>
      <w:rFonts w:ascii="Consolas" w:hAnsi="Consolas"/>
    </w:rPr>
  </w:style>
  <w:style w:type="character" w:customStyle="1" w:styleId="HTML7">
    <w:name w:val="HTML 预设格式 字符"/>
    <w:basedOn w:val="a2"/>
    <w:link w:val="HTML6"/>
    <w:uiPriority w:val="99"/>
    <w:semiHidden/>
    <w:rsid w:val="00572222"/>
    <w:rPr>
      <w:rFonts w:ascii="Consolas" w:hAnsi="Consolas"/>
      <w:kern w:val="16"/>
      <w:sz w:val="22"/>
      <w14:ligatures w14:val="standardContextual"/>
      <w14:numForm w14:val="oldStyle"/>
      <w14:numSpacing w14:val="proportional"/>
      <w14:cntxtAlts/>
    </w:rPr>
  </w:style>
  <w:style w:type="character" w:styleId="HTML8">
    <w:name w:val="HTML Sample"/>
    <w:basedOn w:val="a2"/>
    <w:uiPriority w:val="99"/>
    <w:semiHidden/>
    <w:unhideWhenUsed/>
    <w:rsid w:val="00572222"/>
    <w:rPr>
      <w:rFonts w:ascii="Consolas" w:hAnsi="Consolas"/>
      <w:sz w:val="24"/>
      <w:szCs w:val="24"/>
    </w:rPr>
  </w:style>
  <w:style w:type="character" w:styleId="HTML9">
    <w:name w:val="HTML Typewriter"/>
    <w:basedOn w:val="a2"/>
    <w:uiPriority w:val="99"/>
    <w:semiHidden/>
    <w:unhideWhenUsed/>
    <w:rsid w:val="00572222"/>
    <w:rPr>
      <w:rFonts w:ascii="Consolas" w:hAnsi="Consolas"/>
      <w:sz w:val="22"/>
      <w:szCs w:val="20"/>
    </w:rPr>
  </w:style>
  <w:style w:type="character" w:styleId="HTMLa">
    <w:name w:val="HTML Variable"/>
    <w:basedOn w:val="a2"/>
    <w:uiPriority w:val="99"/>
    <w:semiHidden/>
    <w:unhideWhenUsed/>
    <w:rsid w:val="00572222"/>
    <w:rPr>
      <w:i/>
      <w:iCs/>
      <w:sz w:val="22"/>
    </w:rPr>
  </w:style>
  <w:style w:type="character" w:styleId="afff4">
    <w:name w:val="Hyperlink"/>
    <w:basedOn w:val="a2"/>
    <w:uiPriority w:val="99"/>
    <w:unhideWhenUsed/>
    <w:rsid w:val="000F51EC"/>
    <w:rPr>
      <w:color w:val="0B6051" w:themeColor="accent4" w:themeShade="80"/>
      <w:sz w:val="22"/>
      <w:u w:val="single"/>
    </w:rPr>
  </w:style>
  <w:style w:type="paragraph" w:styleId="12">
    <w:name w:val="index 1"/>
    <w:basedOn w:val="a1"/>
    <w:next w:val="a1"/>
    <w:autoRedefine/>
    <w:uiPriority w:val="99"/>
    <w:semiHidden/>
    <w:unhideWhenUsed/>
    <w:rsid w:val="00572222"/>
    <w:pPr>
      <w:spacing w:after="0" w:line="240" w:lineRule="auto"/>
      <w:ind w:left="200" w:hanging="200"/>
    </w:pPr>
  </w:style>
  <w:style w:type="paragraph" w:styleId="2a">
    <w:name w:val="index 2"/>
    <w:basedOn w:val="a1"/>
    <w:next w:val="a1"/>
    <w:autoRedefine/>
    <w:uiPriority w:val="99"/>
    <w:semiHidden/>
    <w:unhideWhenUsed/>
    <w:rsid w:val="00572222"/>
    <w:pPr>
      <w:spacing w:after="0" w:line="240" w:lineRule="auto"/>
      <w:ind w:left="400" w:hanging="200"/>
    </w:pPr>
  </w:style>
  <w:style w:type="paragraph" w:styleId="38">
    <w:name w:val="index 3"/>
    <w:basedOn w:val="a1"/>
    <w:next w:val="a1"/>
    <w:autoRedefine/>
    <w:uiPriority w:val="99"/>
    <w:semiHidden/>
    <w:unhideWhenUsed/>
    <w:rsid w:val="00572222"/>
    <w:pPr>
      <w:spacing w:after="0" w:line="240" w:lineRule="auto"/>
      <w:ind w:left="600" w:hanging="200"/>
    </w:pPr>
  </w:style>
  <w:style w:type="paragraph" w:styleId="44">
    <w:name w:val="index 4"/>
    <w:basedOn w:val="a1"/>
    <w:next w:val="a1"/>
    <w:autoRedefine/>
    <w:uiPriority w:val="99"/>
    <w:semiHidden/>
    <w:unhideWhenUsed/>
    <w:rsid w:val="00572222"/>
    <w:pPr>
      <w:spacing w:after="0" w:line="240" w:lineRule="auto"/>
      <w:ind w:left="800" w:hanging="200"/>
    </w:pPr>
  </w:style>
  <w:style w:type="paragraph" w:styleId="54">
    <w:name w:val="index 5"/>
    <w:basedOn w:val="a1"/>
    <w:next w:val="a1"/>
    <w:autoRedefine/>
    <w:uiPriority w:val="99"/>
    <w:semiHidden/>
    <w:unhideWhenUsed/>
    <w:rsid w:val="00572222"/>
    <w:pPr>
      <w:spacing w:after="0" w:line="240" w:lineRule="auto"/>
      <w:ind w:left="1000" w:hanging="200"/>
    </w:pPr>
  </w:style>
  <w:style w:type="paragraph" w:styleId="62">
    <w:name w:val="index 6"/>
    <w:basedOn w:val="a1"/>
    <w:next w:val="a1"/>
    <w:autoRedefine/>
    <w:uiPriority w:val="99"/>
    <w:semiHidden/>
    <w:unhideWhenUsed/>
    <w:rsid w:val="00572222"/>
    <w:pPr>
      <w:spacing w:after="0" w:line="240" w:lineRule="auto"/>
      <w:ind w:left="1200" w:hanging="200"/>
    </w:pPr>
  </w:style>
  <w:style w:type="paragraph" w:styleId="72">
    <w:name w:val="index 7"/>
    <w:basedOn w:val="a1"/>
    <w:next w:val="a1"/>
    <w:autoRedefine/>
    <w:uiPriority w:val="99"/>
    <w:semiHidden/>
    <w:unhideWhenUsed/>
    <w:rsid w:val="00572222"/>
    <w:pPr>
      <w:spacing w:after="0" w:line="240" w:lineRule="auto"/>
      <w:ind w:left="1400" w:hanging="200"/>
    </w:pPr>
  </w:style>
  <w:style w:type="paragraph" w:styleId="81">
    <w:name w:val="index 8"/>
    <w:basedOn w:val="a1"/>
    <w:next w:val="a1"/>
    <w:autoRedefine/>
    <w:uiPriority w:val="99"/>
    <w:semiHidden/>
    <w:unhideWhenUsed/>
    <w:rsid w:val="00572222"/>
    <w:pPr>
      <w:spacing w:after="0" w:line="240" w:lineRule="auto"/>
      <w:ind w:left="1600" w:hanging="200"/>
    </w:pPr>
  </w:style>
  <w:style w:type="paragraph" w:styleId="91">
    <w:name w:val="index 9"/>
    <w:basedOn w:val="a1"/>
    <w:next w:val="a1"/>
    <w:autoRedefine/>
    <w:uiPriority w:val="99"/>
    <w:semiHidden/>
    <w:unhideWhenUsed/>
    <w:rsid w:val="00572222"/>
    <w:pPr>
      <w:spacing w:after="0" w:line="240" w:lineRule="auto"/>
      <w:ind w:left="1800" w:hanging="200"/>
    </w:pPr>
  </w:style>
  <w:style w:type="paragraph" w:styleId="afff5">
    <w:name w:val="index heading"/>
    <w:basedOn w:val="a1"/>
    <w:next w:val="12"/>
    <w:uiPriority w:val="99"/>
    <w:semiHidden/>
    <w:unhideWhenUsed/>
    <w:rsid w:val="00572222"/>
    <w:rPr>
      <w:rFonts w:asciiTheme="majorHAnsi" w:eastAsiaTheme="majorEastAsia" w:hAnsiTheme="majorHAnsi" w:cstheme="majorBidi"/>
      <w:b/>
      <w:bCs/>
    </w:rPr>
  </w:style>
  <w:style w:type="character" w:styleId="afff6">
    <w:name w:val="Intense Emphasis"/>
    <w:basedOn w:val="a2"/>
    <w:uiPriority w:val="21"/>
    <w:semiHidden/>
    <w:qFormat/>
    <w:rsid w:val="000F51EC"/>
    <w:rPr>
      <w:i/>
      <w:iCs/>
      <w:color w:val="95B511" w:themeColor="accent1" w:themeShade="BF"/>
      <w:sz w:val="22"/>
    </w:rPr>
  </w:style>
  <w:style w:type="paragraph" w:styleId="afff7">
    <w:name w:val="Intense Quote"/>
    <w:basedOn w:val="a1"/>
    <w:next w:val="a1"/>
    <w:link w:val="afff8"/>
    <w:uiPriority w:val="30"/>
    <w:semiHidden/>
    <w:qFormat/>
    <w:rsid w:val="000F51EC"/>
    <w:pPr>
      <w:pBdr>
        <w:top w:val="single" w:sz="4" w:space="10" w:color="C3EA1F" w:themeColor="accent1"/>
        <w:bottom w:val="single" w:sz="4" w:space="10" w:color="C3EA1F" w:themeColor="accent1"/>
      </w:pBdr>
      <w:spacing w:before="360" w:after="360"/>
      <w:ind w:left="864" w:right="864"/>
      <w:jc w:val="center"/>
    </w:pPr>
    <w:rPr>
      <w:i/>
      <w:iCs/>
      <w:color w:val="95B511" w:themeColor="accent1" w:themeShade="BF"/>
    </w:rPr>
  </w:style>
  <w:style w:type="character" w:customStyle="1" w:styleId="afff8">
    <w:name w:val="明显引用 字符"/>
    <w:basedOn w:val="a2"/>
    <w:link w:val="afff7"/>
    <w:uiPriority w:val="30"/>
    <w:semiHidden/>
    <w:rsid w:val="000F51EC"/>
    <w:rPr>
      <w:i/>
      <w:iCs/>
      <w:color w:val="95B511" w:themeColor="accent1" w:themeShade="BF"/>
    </w:rPr>
  </w:style>
  <w:style w:type="character" w:styleId="afff9">
    <w:name w:val="Intense Reference"/>
    <w:basedOn w:val="a2"/>
    <w:uiPriority w:val="32"/>
    <w:semiHidden/>
    <w:qFormat/>
    <w:rsid w:val="000F51EC"/>
    <w:rPr>
      <w:b/>
      <w:bCs/>
      <w:caps w:val="0"/>
      <w:smallCaps/>
      <w:color w:val="95B511" w:themeColor="accent1" w:themeShade="BF"/>
      <w:spacing w:val="5"/>
      <w:sz w:val="22"/>
    </w:rPr>
  </w:style>
  <w:style w:type="table" w:styleId="afffa">
    <w:name w:val="Light Grid"/>
    <w:basedOn w:val="a3"/>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572222"/>
    <w:pPr>
      <w:spacing w:after="0" w:line="240" w:lineRule="auto"/>
    </w:pPr>
    <w:tblPr>
      <w:tblStyleRowBandSize w:val="1"/>
      <w:tblStyleColBandSize w:val="1"/>
      <w:tblBorders>
        <w:top w:val="single" w:sz="8" w:space="0" w:color="C3EA1F" w:themeColor="accent1"/>
        <w:left w:val="single" w:sz="8" w:space="0" w:color="C3EA1F" w:themeColor="accent1"/>
        <w:bottom w:val="single" w:sz="8" w:space="0" w:color="C3EA1F" w:themeColor="accent1"/>
        <w:right w:val="single" w:sz="8" w:space="0" w:color="C3EA1F" w:themeColor="accent1"/>
        <w:insideH w:val="single" w:sz="8" w:space="0" w:color="C3EA1F" w:themeColor="accent1"/>
        <w:insideV w:val="single" w:sz="8" w:space="0" w:color="C3EA1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EA1F" w:themeColor="accent1"/>
          <w:left w:val="single" w:sz="8" w:space="0" w:color="C3EA1F" w:themeColor="accent1"/>
          <w:bottom w:val="single" w:sz="18" w:space="0" w:color="C3EA1F" w:themeColor="accent1"/>
          <w:right w:val="single" w:sz="8" w:space="0" w:color="C3EA1F" w:themeColor="accent1"/>
          <w:insideH w:val="nil"/>
          <w:insideV w:val="single" w:sz="8" w:space="0" w:color="C3EA1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EA1F" w:themeColor="accent1"/>
          <w:left w:val="single" w:sz="8" w:space="0" w:color="C3EA1F" w:themeColor="accent1"/>
          <w:bottom w:val="single" w:sz="8" w:space="0" w:color="C3EA1F" w:themeColor="accent1"/>
          <w:right w:val="single" w:sz="8" w:space="0" w:color="C3EA1F" w:themeColor="accent1"/>
          <w:insideH w:val="nil"/>
          <w:insideV w:val="single" w:sz="8" w:space="0" w:color="C3EA1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EA1F" w:themeColor="accent1"/>
          <w:left w:val="single" w:sz="8" w:space="0" w:color="C3EA1F" w:themeColor="accent1"/>
          <w:bottom w:val="single" w:sz="8" w:space="0" w:color="C3EA1F" w:themeColor="accent1"/>
          <w:right w:val="single" w:sz="8" w:space="0" w:color="C3EA1F" w:themeColor="accent1"/>
        </w:tcBorders>
      </w:tcPr>
    </w:tblStylePr>
    <w:tblStylePr w:type="band1Vert">
      <w:tblPr/>
      <w:tcPr>
        <w:tcBorders>
          <w:top w:val="single" w:sz="8" w:space="0" w:color="C3EA1F" w:themeColor="accent1"/>
          <w:left w:val="single" w:sz="8" w:space="0" w:color="C3EA1F" w:themeColor="accent1"/>
          <w:bottom w:val="single" w:sz="8" w:space="0" w:color="C3EA1F" w:themeColor="accent1"/>
          <w:right w:val="single" w:sz="8" w:space="0" w:color="C3EA1F" w:themeColor="accent1"/>
        </w:tcBorders>
        <w:shd w:val="clear" w:color="auto" w:fill="F0F9C7" w:themeFill="accent1" w:themeFillTint="3F"/>
      </w:tcPr>
    </w:tblStylePr>
    <w:tblStylePr w:type="band1Horz">
      <w:tblPr/>
      <w:tcPr>
        <w:tcBorders>
          <w:top w:val="single" w:sz="8" w:space="0" w:color="C3EA1F" w:themeColor="accent1"/>
          <w:left w:val="single" w:sz="8" w:space="0" w:color="C3EA1F" w:themeColor="accent1"/>
          <w:bottom w:val="single" w:sz="8" w:space="0" w:color="C3EA1F" w:themeColor="accent1"/>
          <w:right w:val="single" w:sz="8" w:space="0" w:color="C3EA1F" w:themeColor="accent1"/>
          <w:insideV w:val="single" w:sz="8" w:space="0" w:color="C3EA1F" w:themeColor="accent1"/>
        </w:tcBorders>
        <w:shd w:val="clear" w:color="auto" w:fill="F0F9C7" w:themeFill="accent1" w:themeFillTint="3F"/>
      </w:tcPr>
    </w:tblStylePr>
    <w:tblStylePr w:type="band2Horz">
      <w:tblPr/>
      <w:tcPr>
        <w:tcBorders>
          <w:top w:val="single" w:sz="8" w:space="0" w:color="C3EA1F" w:themeColor="accent1"/>
          <w:left w:val="single" w:sz="8" w:space="0" w:color="C3EA1F" w:themeColor="accent1"/>
          <w:bottom w:val="single" w:sz="8" w:space="0" w:color="C3EA1F" w:themeColor="accent1"/>
          <w:right w:val="single" w:sz="8" w:space="0" w:color="C3EA1F" w:themeColor="accent1"/>
          <w:insideV w:val="single" w:sz="8" w:space="0" w:color="C3EA1F" w:themeColor="accent1"/>
        </w:tcBorders>
      </w:tcPr>
    </w:tblStylePr>
  </w:style>
  <w:style w:type="table" w:styleId="-23">
    <w:name w:val="Light Grid Accent 2"/>
    <w:basedOn w:val="a3"/>
    <w:uiPriority w:val="62"/>
    <w:semiHidden/>
    <w:unhideWhenUsed/>
    <w:rsid w:val="00572222"/>
    <w:pPr>
      <w:spacing w:after="0" w:line="240" w:lineRule="auto"/>
    </w:pPr>
    <w:tblPr>
      <w:tblStyleRowBandSize w:val="1"/>
      <w:tblStyleColBandSize w:val="1"/>
      <w:tblBorders>
        <w:top w:val="single" w:sz="8" w:space="0" w:color="9DCB08" w:themeColor="accent2"/>
        <w:left w:val="single" w:sz="8" w:space="0" w:color="9DCB08" w:themeColor="accent2"/>
        <w:bottom w:val="single" w:sz="8" w:space="0" w:color="9DCB08" w:themeColor="accent2"/>
        <w:right w:val="single" w:sz="8" w:space="0" w:color="9DCB08" w:themeColor="accent2"/>
        <w:insideH w:val="single" w:sz="8" w:space="0" w:color="9DCB08" w:themeColor="accent2"/>
        <w:insideV w:val="single" w:sz="8" w:space="0" w:color="9DCB0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CB08" w:themeColor="accent2"/>
          <w:left w:val="single" w:sz="8" w:space="0" w:color="9DCB08" w:themeColor="accent2"/>
          <w:bottom w:val="single" w:sz="18" w:space="0" w:color="9DCB08" w:themeColor="accent2"/>
          <w:right w:val="single" w:sz="8" w:space="0" w:color="9DCB08" w:themeColor="accent2"/>
          <w:insideH w:val="nil"/>
          <w:insideV w:val="single" w:sz="8" w:space="0" w:color="9DCB0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CB08" w:themeColor="accent2"/>
          <w:left w:val="single" w:sz="8" w:space="0" w:color="9DCB08" w:themeColor="accent2"/>
          <w:bottom w:val="single" w:sz="8" w:space="0" w:color="9DCB08" w:themeColor="accent2"/>
          <w:right w:val="single" w:sz="8" w:space="0" w:color="9DCB08" w:themeColor="accent2"/>
          <w:insideH w:val="nil"/>
          <w:insideV w:val="single" w:sz="8" w:space="0" w:color="9DCB0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CB08" w:themeColor="accent2"/>
          <w:left w:val="single" w:sz="8" w:space="0" w:color="9DCB08" w:themeColor="accent2"/>
          <w:bottom w:val="single" w:sz="8" w:space="0" w:color="9DCB08" w:themeColor="accent2"/>
          <w:right w:val="single" w:sz="8" w:space="0" w:color="9DCB08" w:themeColor="accent2"/>
        </w:tcBorders>
      </w:tcPr>
    </w:tblStylePr>
    <w:tblStylePr w:type="band1Vert">
      <w:tblPr/>
      <w:tcPr>
        <w:tcBorders>
          <w:top w:val="single" w:sz="8" w:space="0" w:color="9DCB08" w:themeColor="accent2"/>
          <w:left w:val="single" w:sz="8" w:space="0" w:color="9DCB08" w:themeColor="accent2"/>
          <w:bottom w:val="single" w:sz="8" w:space="0" w:color="9DCB08" w:themeColor="accent2"/>
          <w:right w:val="single" w:sz="8" w:space="0" w:color="9DCB08" w:themeColor="accent2"/>
        </w:tcBorders>
        <w:shd w:val="clear" w:color="auto" w:fill="EBFCB7" w:themeFill="accent2" w:themeFillTint="3F"/>
      </w:tcPr>
    </w:tblStylePr>
    <w:tblStylePr w:type="band1Horz">
      <w:tblPr/>
      <w:tcPr>
        <w:tcBorders>
          <w:top w:val="single" w:sz="8" w:space="0" w:color="9DCB08" w:themeColor="accent2"/>
          <w:left w:val="single" w:sz="8" w:space="0" w:color="9DCB08" w:themeColor="accent2"/>
          <w:bottom w:val="single" w:sz="8" w:space="0" w:color="9DCB08" w:themeColor="accent2"/>
          <w:right w:val="single" w:sz="8" w:space="0" w:color="9DCB08" w:themeColor="accent2"/>
          <w:insideV w:val="single" w:sz="8" w:space="0" w:color="9DCB08" w:themeColor="accent2"/>
        </w:tcBorders>
        <w:shd w:val="clear" w:color="auto" w:fill="EBFCB7" w:themeFill="accent2" w:themeFillTint="3F"/>
      </w:tcPr>
    </w:tblStylePr>
    <w:tblStylePr w:type="band2Horz">
      <w:tblPr/>
      <w:tcPr>
        <w:tcBorders>
          <w:top w:val="single" w:sz="8" w:space="0" w:color="9DCB08" w:themeColor="accent2"/>
          <w:left w:val="single" w:sz="8" w:space="0" w:color="9DCB08" w:themeColor="accent2"/>
          <w:bottom w:val="single" w:sz="8" w:space="0" w:color="9DCB08" w:themeColor="accent2"/>
          <w:right w:val="single" w:sz="8" w:space="0" w:color="9DCB08" w:themeColor="accent2"/>
          <w:insideV w:val="single" w:sz="8" w:space="0" w:color="9DCB08" w:themeColor="accent2"/>
        </w:tcBorders>
      </w:tcPr>
    </w:tblStylePr>
  </w:style>
  <w:style w:type="table" w:styleId="-33">
    <w:name w:val="Light Grid Accent 3"/>
    <w:basedOn w:val="a3"/>
    <w:uiPriority w:val="62"/>
    <w:semiHidden/>
    <w:unhideWhenUsed/>
    <w:rsid w:val="00572222"/>
    <w:pPr>
      <w:spacing w:after="0" w:line="240" w:lineRule="auto"/>
    </w:pPr>
    <w:tblPr>
      <w:tblStyleRowBandSize w:val="1"/>
      <w:tblStyleColBandSize w:val="1"/>
      <w:tblBorders>
        <w:top w:val="single" w:sz="8" w:space="0" w:color="10A48E" w:themeColor="accent3"/>
        <w:left w:val="single" w:sz="8" w:space="0" w:color="10A48E" w:themeColor="accent3"/>
        <w:bottom w:val="single" w:sz="8" w:space="0" w:color="10A48E" w:themeColor="accent3"/>
        <w:right w:val="single" w:sz="8" w:space="0" w:color="10A48E" w:themeColor="accent3"/>
        <w:insideH w:val="single" w:sz="8" w:space="0" w:color="10A48E" w:themeColor="accent3"/>
        <w:insideV w:val="single" w:sz="8" w:space="0" w:color="10A4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0A48E" w:themeColor="accent3"/>
          <w:left w:val="single" w:sz="8" w:space="0" w:color="10A48E" w:themeColor="accent3"/>
          <w:bottom w:val="single" w:sz="18" w:space="0" w:color="10A48E" w:themeColor="accent3"/>
          <w:right w:val="single" w:sz="8" w:space="0" w:color="10A48E" w:themeColor="accent3"/>
          <w:insideH w:val="nil"/>
          <w:insideV w:val="single" w:sz="8" w:space="0" w:color="10A4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A48E" w:themeColor="accent3"/>
          <w:left w:val="single" w:sz="8" w:space="0" w:color="10A48E" w:themeColor="accent3"/>
          <w:bottom w:val="single" w:sz="8" w:space="0" w:color="10A48E" w:themeColor="accent3"/>
          <w:right w:val="single" w:sz="8" w:space="0" w:color="10A48E" w:themeColor="accent3"/>
          <w:insideH w:val="nil"/>
          <w:insideV w:val="single" w:sz="8" w:space="0" w:color="10A4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A48E" w:themeColor="accent3"/>
          <w:left w:val="single" w:sz="8" w:space="0" w:color="10A48E" w:themeColor="accent3"/>
          <w:bottom w:val="single" w:sz="8" w:space="0" w:color="10A48E" w:themeColor="accent3"/>
          <w:right w:val="single" w:sz="8" w:space="0" w:color="10A48E" w:themeColor="accent3"/>
        </w:tcBorders>
      </w:tcPr>
    </w:tblStylePr>
    <w:tblStylePr w:type="band1Vert">
      <w:tblPr/>
      <w:tcPr>
        <w:tcBorders>
          <w:top w:val="single" w:sz="8" w:space="0" w:color="10A48E" w:themeColor="accent3"/>
          <w:left w:val="single" w:sz="8" w:space="0" w:color="10A48E" w:themeColor="accent3"/>
          <w:bottom w:val="single" w:sz="8" w:space="0" w:color="10A48E" w:themeColor="accent3"/>
          <w:right w:val="single" w:sz="8" w:space="0" w:color="10A48E" w:themeColor="accent3"/>
        </w:tcBorders>
        <w:shd w:val="clear" w:color="auto" w:fill="B4F7ED" w:themeFill="accent3" w:themeFillTint="3F"/>
      </w:tcPr>
    </w:tblStylePr>
    <w:tblStylePr w:type="band1Horz">
      <w:tblPr/>
      <w:tcPr>
        <w:tcBorders>
          <w:top w:val="single" w:sz="8" w:space="0" w:color="10A48E" w:themeColor="accent3"/>
          <w:left w:val="single" w:sz="8" w:space="0" w:color="10A48E" w:themeColor="accent3"/>
          <w:bottom w:val="single" w:sz="8" w:space="0" w:color="10A48E" w:themeColor="accent3"/>
          <w:right w:val="single" w:sz="8" w:space="0" w:color="10A48E" w:themeColor="accent3"/>
          <w:insideV w:val="single" w:sz="8" w:space="0" w:color="10A48E" w:themeColor="accent3"/>
        </w:tcBorders>
        <w:shd w:val="clear" w:color="auto" w:fill="B4F7ED" w:themeFill="accent3" w:themeFillTint="3F"/>
      </w:tcPr>
    </w:tblStylePr>
    <w:tblStylePr w:type="band2Horz">
      <w:tblPr/>
      <w:tcPr>
        <w:tcBorders>
          <w:top w:val="single" w:sz="8" w:space="0" w:color="10A48E" w:themeColor="accent3"/>
          <w:left w:val="single" w:sz="8" w:space="0" w:color="10A48E" w:themeColor="accent3"/>
          <w:bottom w:val="single" w:sz="8" w:space="0" w:color="10A48E" w:themeColor="accent3"/>
          <w:right w:val="single" w:sz="8" w:space="0" w:color="10A48E" w:themeColor="accent3"/>
          <w:insideV w:val="single" w:sz="8" w:space="0" w:color="10A48E" w:themeColor="accent3"/>
        </w:tcBorders>
      </w:tcPr>
    </w:tblStylePr>
  </w:style>
  <w:style w:type="table" w:styleId="-43">
    <w:name w:val="Light Grid Accent 4"/>
    <w:basedOn w:val="a3"/>
    <w:uiPriority w:val="62"/>
    <w:semiHidden/>
    <w:unhideWhenUsed/>
    <w:rsid w:val="00572222"/>
    <w:pPr>
      <w:spacing w:after="0" w:line="240" w:lineRule="auto"/>
    </w:pPr>
    <w:tblPr>
      <w:tblStyleRowBandSize w:val="1"/>
      <w:tblStyleColBandSize w:val="1"/>
      <w:tblBorders>
        <w:top w:val="single" w:sz="8" w:space="0" w:color="17C0A3" w:themeColor="accent4"/>
        <w:left w:val="single" w:sz="8" w:space="0" w:color="17C0A3" w:themeColor="accent4"/>
        <w:bottom w:val="single" w:sz="8" w:space="0" w:color="17C0A3" w:themeColor="accent4"/>
        <w:right w:val="single" w:sz="8" w:space="0" w:color="17C0A3" w:themeColor="accent4"/>
        <w:insideH w:val="single" w:sz="8" w:space="0" w:color="17C0A3" w:themeColor="accent4"/>
        <w:insideV w:val="single" w:sz="8" w:space="0" w:color="17C0A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C0A3" w:themeColor="accent4"/>
          <w:left w:val="single" w:sz="8" w:space="0" w:color="17C0A3" w:themeColor="accent4"/>
          <w:bottom w:val="single" w:sz="18" w:space="0" w:color="17C0A3" w:themeColor="accent4"/>
          <w:right w:val="single" w:sz="8" w:space="0" w:color="17C0A3" w:themeColor="accent4"/>
          <w:insideH w:val="nil"/>
          <w:insideV w:val="single" w:sz="8" w:space="0" w:color="17C0A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C0A3" w:themeColor="accent4"/>
          <w:left w:val="single" w:sz="8" w:space="0" w:color="17C0A3" w:themeColor="accent4"/>
          <w:bottom w:val="single" w:sz="8" w:space="0" w:color="17C0A3" w:themeColor="accent4"/>
          <w:right w:val="single" w:sz="8" w:space="0" w:color="17C0A3" w:themeColor="accent4"/>
          <w:insideH w:val="nil"/>
          <w:insideV w:val="single" w:sz="8" w:space="0" w:color="17C0A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C0A3" w:themeColor="accent4"/>
          <w:left w:val="single" w:sz="8" w:space="0" w:color="17C0A3" w:themeColor="accent4"/>
          <w:bottom w:val="single" w:sz="8" w:space="0" w:color="17C0A3" w:themeColor="accent4"/>
          <w:right w:val="single" w:sz="8" w:space="0" w:color="17C0A3" w:themeColor="accent4"/>
        </w:tcBorders>
      </w:tcPr>
    </w:tblStylePr>
    <w:tblStylePr w:type="band1Vert">
      <w:tblPr/>
      <w:tcPr>
        <w:tcBorders>
          <w:top w:val="single" w:sz="8" w:space="0" w:color="17C0A3" w:themeColor="accent4"/>
          <w:left w:val="single" w:sz="8" w:space="0" w:color="17C0A3" w:themeColor="accent4"/>
          <w:bottom w:val="single" w:sz="8" w:space="0" w:color="17C0A3" w:themeColor="accent4"/>
          <w:right w:val="single" w:sz="8" w:space="0" w:color="17C0A3" w:themeColor="accent4"/>
        </w:tcBorders>
        <w:shd w:val="clear" w:color="auto" w:fill="BDF7ED" w:themeFill="accent4" w:themeFillTint="3F"/>
      </w:tcPr>
    </w:tblStylePr>
    <w:tblStylePr w:type="band1Horz">
      <w:tblPr/>
      <w:tcPr>
        <w:tcBorders>
          <w:top w:val="single" w:sz="8" w:space="0" w:color="17C0A3" w:themeColor="accent4"/>
          <w:left w:val="single" w:sz="8" w:space="0" w:color="17C0A3" w:themeColor="accent4"/>
          <w:bottom w:val="single" w:sz="8" w:space="0" w:color="17C0A3" w:themeColor="accent4"/>
          <w:right w:val="single" w:sz="8" w:space="0" w:color="17C0A3" w:themeColor="accent4"/>
          <w:insideV w:val="single" w:sz="8" w:space="0" w:color="17C0A3" w:themeColor="accent4"/>
        </w:tcBorders>
        <w:shd w:val="clear" w:color="auto" w:fill="BDF7ED" w:themeFill="accent4" w:themeFillTint="3F"/>
      </w:tcPr>
    </w:tblStylePr>
    <w:tblStylePr w:type="band2Horz">
      <w:tblPr/>
      <w:tcPr>
        <w:tcBorders>
          <w:top w:val="single" w:sz="8" w:space="0" w:color="17C0A3" w:themeColor="accent4"/>
          <w:left w:val="single" w:sz="8" w:space="0" w:color="17C0A3" w:themeColor="accent4"/>
          <w:bottom w:val="single" w:sz="8" w:space="0" w:color="17C0A3" w:themeColor="accent4"/>
          <w:right w:val="single" w:sz="8" w:space="0" w:color="17C0A3" w:themeColor="accent4"/>
          <w:insideV w:val="single" w:sz="8" w:space="0" w:color="17C0A3" w:themeColor="accent4"/>
        </w:tcBorders>
      </w:tcPr>
    </w:tblStylePr>
  </w:style>
  <w:style w:type="table" w:styleId="-53">
    <w:name w:val="Light Grid Accent 5"/>
    <w:basedOn w:val="a3"/>
    <w:uiPriority w:val="62"/>
    <w:semiHidden/>
    <w:unhideWhenUsed/>
    <w:rsid w:val="00572222"/>
    <w:pPr>
      <w:spacing w:after="0" w:line="240" w:lineRule="auto"/>
    </w:pPr>
    <w:tblPr>
      <w:tblStyleRowBandSize w:val="1"/>
      <w:tblStyleColBandSize w:val="1"/>
      <w:tblBorders>
        <w:top w:val="single" w:sz="8" w:space="0" w:color="044F44" w:themeColor="accent5"/>
        <w:left w:val="single" w:sz="8" w:space="0" w:color="044F44" w:themeColor="accent5"/>
        <w:bottom w:val="single" w:sz="8" w:space="0" w:color="044F44" w:themeColor="accent5"/>
        <w:right w:val="single" w:sz="8" w:space="0" w:color="044F44" w:themeColor="accent5"/>
        <w:insideH w:val="single" w:sz="8" w:space="0" w:color="044F44" w:themeColor="accent5"/>
        <w:insideV w:val="single" w:sz="8" w:space="0" w:color="044F4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4F44" w:themeColor="accent5"/>
          <w:left w:val="single" w:sz="8" w:space="0" w:color="044F44" w:themeColor="accent5"/>
          <w:bottom w:val="single" w:sz="18" w:space="0" w:color="044F44" w:themeColor="accent5"/>
          <w:right w:val="single" w:sz="8" w:space="0" w:color="044F44" w:themeColor="accent5"/>
          <w:insideH w:val="nil"/>
          <w:insideV w:val="single" w:sz="8" w:space="0" w:color="044F4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4F44" w:themeColor="accent5"/>
          <w:left w:val="single" w:sz="8" w:space="0" w:color="044F44" w:themeColor="accent5"/>
          <w:bottom w:val="single" w:sz="8" w:space="0" w:color="044F44" w:themeColor="accent5"/>
          <w:right w:val="single" w:sz="8" w:space="0" w:color="044F44" w:themeColor="accent5"/>
          <w:insideH w:val="nil"/>
          <w:insideV w:val="single" w:sz="8" w:space="0" w:color="044F4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4F44" w:themeColor="accent5"/>
          <w:left w:val="single" w:sz="8" w:space="0" w:color="044F44" w:themeColor="accent5"/>
          <w:bottom w:val="single" w:sz="8" w:space="0" w:color="044F44" w:themeColor="accent5"/>
          <w:right w:val="single" w:sz="8" w:space="0" w:color="044F44" w:themeColor="accent5"/>
        </w:tcBorders>
      </w:tcPr>
    </w:tblStylePr>
    <w:tblStylePr w:type="band1Vert">
      <w:tblPr/>
      <w:tcPr>
        <w:tcBorders>
          <w:top w:val="single" w:sz="8" w:space="0" w:color="044F44" w:themeColor="accent5"/>
          <w:left w:val="single" w:sz="8" w:space="0" w:color="044F44" w:themeColor="accent5"/>
          <w:bottom w:val="single" w:sz="8" w:space="0" w:color="044F44" w:themeColor="accent5"/>
          <w:right w:val="single" w:sz="8" w:space="0" w:color="044F44" w:themeColor="accent5"/>
        </w:tcBorders>
        <w:shd w:val="clear" w:color="auto" w:fill="9AFAEB" w:themeFill="accent5" w:themeFillTint="3F"/>
      </w:tcPr>
    </w:tblStylePr>
    <w:tblStylePr w:type="band1Horz">
      <w:tblPr/>
      <w:tcPr>
        <w:tcBorders>
          <w:top w:val="single" w:sz="8" w:space="0" w:color="044F44" w:themeColor="accent5"/>
          <w:left w:val="single" w:sz="8" w:space="0" w:color="044F44" w:themeColor="accent5"/>
          <w:bottom w:val="single" w:sz="8" w:space="0" w:color="044F44" w:themeColor="accent5"/>
          <w:right w:val="single" w:sz="8" w:space="0" w:color="044F44" w:themeColor="accent5"/>
          <w:insideV w:val="single" w:sz="8" w:space="0" w:color="044F44" w:themeColor="accent5"/>
        </w:tcBorders>
        <w:shd w:val="clear" w:color="auto" w:fill="9AFAEB" w:themeFill="accent5" w:themeFillTint="3F"/>
      </w:tcPr>
    </w:tblStylePr>
    <w:tblStylePr w:type="band2Horz">
      <w:tblPr/>
      <w:tcPr>
        <w:tcBorders>
          <w:top w:val="single" w:sz="8" w:space="0" w:color="044F44" w:themeColor="accent5"/>
          <w:left w:val="single" w:sz="8" w:space="0" w:color="044F44" w:themeColor="accent5"/>
          <w:bottom w:val="single" w:sz="8" w:space="0" w:color="044F44" w:themeColor="accent5"/>
          <w:right w:val="single" w:sz="8" w:space="0" w:color="044F44" w:themeColor="accent5"/>
          <w:insideV w:val="single" w:sz="8" w:space="0" w:color="044F44" w:themeColor="accent5"/>
        </w:tcBorders>
      </w:tcPr>
    </w:tblStylePr>
  </w:style>
  <w:style w:type="table" w:styleId="-63">
    <w:name w:val="Light Grid Accent 6"/>
    <w:basedOn w:val="a3"/>
    <w:uiPriority w:val="62"/>
    <w:semiHidden/>
    <w:unhideWhenUsed/>
    <w:rsid w:val="00572222"/>
    <w:pPr>
      <w:spacing w:after="0" w:line="240" w:lineRule="auto"/>
    </w:pPr>
    <w:tblPr>
      <w:tblStyleRowBandSize w:val="1"/>
      <w:tblStyleColBandSize w:val="1"/>
      <w:tblBorders>
        <w:top w:val="single" w:sz="8" w:space="0" w:color="2C3644" w:themeColor="accent6"/>
        <w:left w:val="single" w:sz="8" w:space="0" w:color="2C3644" w:themeColor="accent6"/>
        <w:bottom w:val="single" w:sz="8" w:space="0" w:color="2C3644" w:themeColor="accent6"/>
        <w:right w:val="single" w:sz="8" w:space="0" w:color="2C3644" w:themeColor="accent6"/>
        <w:insideH w:val="single" w:sz="8" w:space="0" w:color="2C3644" w:themeColor="accent6"/>
        <w:insideV w:val="single" w:sz="8" w:space="0" w:color="2C36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3644" w:themeColor="accent6"/>
          <w:left w:val="single" w:sz="8" w:space="0" w:color="2C3644" w:themeColor="accent6"/>
          <w:bottom w:val="single" w:sz="18" w:space="0" w:color="2C3644" w:themeColor="accent6"/>
          <w:right w:val="single" w:sz="8" w:space="0" w:color="2C3644" w:themeColor="accent6"/>
          <w:insideH w:val="nil"/>
          <w:insideV w:val="single" w:sz="8" w:space="0" w:color="2C36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3644" w:themeColor="accent6"/>
          <w:left w:val="single" w:sz="8" w:space="0" w:color="2C3644" w:themeColor="accent6"/>
          <w:bottom w:val="single" w:sz="8" w:space="0" w:color="2C3644" w:themeColor="accent6"/>
          <w:right w:val="single" w:sz="8" w:space="0" w:color="2C3644" w:themeColor="accent6"/>
          <w:insideH w:val="nil"/>
          <w:insideV w:val="single" w:sz="8" w:space="0" w:color="2C36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3644" w:themeColor="accent6"/>
          <w:left w:val="single" w:sz="8" w:space="0" w:color="2C3644" w:themeColor="accent6"/>
          <w:bottom w:val="single" w:sz="8" w:space="0" w:color="2C3644" w:themeColor="accent6"/>
          <w:right w:val="single" w:sz="8" w:space="0" w:color="2C3644" w:themeColor="accent6"/>
        </w:tcBorders>
      </w:tcPr>
    </w:tblStylePr>
    <w:tblStylePr w:type="band1Vert">
      <w:tblPr/>
      <w:tcPr>
        <w:tcBorders>
          <w:top w:val="single" w:sz="8" w:space="0" w:color="2C3644" w:themeColor="accent6"/>
          <w:left w:val="single" w:sz="8" w:space="0" w:color="2C3644" w:themeColor="accent6"/>
          <w:bottom w:val="single" w:sz="8" w:space="0" w:color="2C3644" w:themeColor="accent6"/>
          <w:right w:val="single" w:sz="8" w:space="0" w:color="2C3644" w:themeColor="accent6"/>
        </w:tcBorders>
        <w:shd w:val="clear" w:color="auto" w:fill="C3CCD8" w:themeFill="accent6" w:themeFillTint="3F"/>
      </w:tcPr>
    </w:tblStylePr>
    <w:tblStylePr w:type="band1Horz">
      <w:tblPr/>
      <w:tcPr>
        <w:tcBorders>
          <w:top w:val="single" w:sz="8" w:space="0" w:color="2C3644" w:themeColor="accent6"/>
          <w:left w:val="single" w:sz="8" w:space="0" w:color="2C3644" w:themeColor="accent6"/>
          <w:bottom w:val="single" w:sz="8" w:space="0" w:color="2C3644" w:themeColor="accent6"/>
          <w:right w:val="single" w:sz="8" w:space="0" w:color="2C3644" w:themeColor="accent6"/>
          <w:insideV w:val="single" w:sz="8" w:space="0" w:color="2C3644" w:themeColor="accent6"/>
        </w:tcBorders>
        <w:shd w:val="clear" w:color="auto" w:fill="C3CCD8" w:themeFill="accent6" w:themeFillTint="3F"/>
      </w:tcPr>
    </w:tblStylePr>
    <w:tblStylePr w:type="band2Horz">
      <w:tblPr/>
      <w:tcPr>
        <w:tcBorders>
          <w:top w:val="single" w:sz="8" w:space="0" w:color="2C3644" w:themeColor="accent6"/>
          <w:left w:val="single" w:sz="8" w:space="0" w:color="2C3644" w:themeColor="accent6"/>
          <w:bottom w:val="single" w:sz="8" w:space="0" w:color="2C3644" w:themeColor="accent6"/>
          <w:right w:val="single" w:sz="8" w:space="0" w:color="2C3644" w:themeColor="accent6"/>
          <w:insideV w:val="single" w:sz="8" w:space="0" w:color="2C3644" w:themeColor="accent6"/>
        </w:tcBorders>
      </w:tcPr>
    </w:tblStylePr>
  </w:style>
  <w:style w:type="table" w:styleId="afffb">
    <w:name w:val="Light List"/>
    <w:basedOn w:val="a3"/>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572222"/>
    <w:pPr>
      <w:spacing w:after="0" w:line="240" w:lineRule="auto"/>
    </w:pPr>
    <w:tblPr>
      <w:tblStyleRowBandSize w:val="1"/>
      <w:tblStyleColBandSize w:val="1"/>
      <w:tblBorders>
        <w:top w:val="single" w:sz="8" w:space="0" w:color="C3EA1F" w:themeColor="accent1"/>
        <w:left w:val="single" w:sz="8" w:space="0" w:color="C3EA1F" w:themeColor="accent1"/>
        <w:bottom w:val="single" w:sz="8" w:space="0" w:color="C3EA1F" w:themeColor="accent1"/>
        <w:right w:val="single" w:sz="8" w:space="0" w:color="C3EA1F" w:themeColor="accent1"/>
      </w:tblBorders>
    </w:tblPr>
    <w:tblStylePr w:type="firstRow">
      <w:pPr>
        <w:spacing w:before="0" w:after="0" w:line="240" w:lineRule="auto"/>
      </w:pPr>
      <w:rPr>
        <w:b/>
        <w:bCs/>
        <w:color w:val="FFFFFF" w:themeColor="background1"/>
      </w:rPr>
      <w:tblPr/>
      <w:tcPr>
        <w:shd w:val="clear" w:color="auto" w:fill="C3EA1F" w:themeFill="accent1"/>
      </w:tcPr>
    </w:tblStylePr>
    <w:tblStylePr w:type="lastRow">
      <w:pPr>
        <w:spacing w:before="0" w:after="0" w:line="240" w:lineRule="auto"/>
      </w:pPr>
      <w:rPr>
        <w:b/>
        <w:bCs/>
      </w:rPr>
      <w:tblPr/>
      <w:tcPr>
        <w:tcBorders>
          <w:top w:val="double" w:sz="6" w:space="0" w:color="C3EA1F" w:themeColor="accent1"/>
          <w:left w:val="single" w:sz="8" w:space="0" w:color="C3EA1F" w:themeColor="accent1"/>
          <w:bottom w:val="single" w:sz="8" w:space="0" w:color="C3EA1F" w:themeColor="accent1"/>
          <w:right w:val="single" w:sz="8" w:space="0" w:color="C3EA1F" w:themeColor="accent1"/>
        </w:tcBorders>
      </w:tcPr>
    </w:tblStylePr>
    <w:tblStylePr w:type="firstCol">
      <w:rPr>
        <w:b/>
        <w:bCs/>
      </w:rPr>
    </w:tblStylePr>
    <w:tblStylePr w:type="lastCol">
      <w:rPr>
        <w:b/>
        <w:bCs/>
      </w:rPr>
    </w:tblStylePr>
    <w:tblStylePr w:type="band1Vert">
      <w:tblPr/>
      <w:tcPr>
        <w:tcBorders>
          <w:top w:val="single" w:sz="8" w:space="0" w:color="C3EA1F" w:themeColor="accent1"/>
          <w:left w:val="single" w:sz="8" w:space="0" w:color="C3EA1F" w:themeColor="accent1"/>
          <w:bottom w:val="single" w:sz="8" w:space="0" w:color="C3EA1F" w:themeColor="accent1"/>
          <w:right w:val="single" w:sz="8" w:space="0" w:color="C3EA1F" w:themeColor="accent1"/>
        </w:tcBorders>
      </w:tcPr>
    </w:tblStylePr>
    <w:tblStylePr w:type="band1Horz">
      <w:tblPr/>
      <w:tcPr>
        <w:tcBorders>
          <w:top w:val="single" w:sz="8" w:space="0" w:color="C3EA1F" w:themeColor="accent1"/>
          <w:left w:val="single" w:sz="8" w:space="0" w:color="C3EA1F" w:themeColor="accent1"/>
          <w:bottom w:val="single" w:sz="8" w:space="0" w:color="C3EA1F" w:themeColor="accent1"/>
          <w:right w:val="single" w:sz="8" w:space="0" w:color="C3EA1F" w:themeColor="accent1"/>
        </w:tcBorders>
      </w:tcPr>
    </w:tblStylePr>
  </w:style>
  <w:style w:type="table" w:styleId="-24">
    <w:name w:val="Light List Accent 2"/>
    <w:basedOn w:val="a3"/>
    <w:uiPriority w:val="61"/>
    <w:semiHidden/>
    <w:unhideWhenUsed/>
    <w:rsid w:val="00572222"/>
    <w:pPr>
      <w:spacing w:after="0" w:line="240" w:lineRule="auto"/>
    </w:pPr>
    <w:tblPr>
      <w:tblStyleRowBandSize w:val="1"/>
      <w:tblStyleColBandSize w:val="1"/>
      <w:tblBorders>
        <w:top w:val="single" w:sz="8" w:space="0" w:color="9DCB08" w:themeColor="accent2"/>
        <w:left w:val="single" w:sz="8" w:space="0" w:color="9DCB08" w:themeColor="accent2"/>
        <w:bottom w:val="single" w:sz="8" w:space="0" w:color="9DCB08" w:themeColor="accent2"/>
        <w:right w:val="single" w:sz="8" w:space="0" w:color="9DCB08" w:themeColor="accent2"/>
      </w:tblBorders>
    </w:tblPr>
    <w:tblStylePr w:type="firstRow">
      <w:pPr>
        <w:spacing w:before="0" w:after="0" w:line="240" w:lineRule="auto"/>
      </w:pPr>
      <w:rPr>
        <w:b/>
        <w:bCs/>
        <w:color w:val="FFFFFF" w:themeColor="background1"/>
      </w:rPr>
      <w:tblPr/>
      <w:tcPr>
        <w:shd w:val="clear" w:color="auto" w:fill="9DCB08" w:themeFill="accent2"/>
      </w:tcPr>
    </w:tblStylePr>
    <w:tblStylePr w:type="lastRow">
      <w:pPr>
        <w:spacing w:before="0" w:after="0" w:line="240" w:lineRule="auto"/>
      </w:pPr>
      <w:rPr>
        <w:b/>
        <w:bCs/>
      </w:rPr>
      <w:tblPr/>
      <w:tcPr>
        <w:tcBorders>
          <w:top w:val="double" w:sz="6" w:space="0" w:color="9DCB08" w:themeColor="accent2"/>
          <w:left w:val="single" w:sz="8" w:space="0" w:color="9DCB08" w:themeColor="accent2"/>
          <w:bottom w:val="single" w:sz="8" w:space="0" w:color="9DCB08" w:themeColor="accent2"/>
          <w:right w:val="single" w:sz="8" w:space="0" w:color="9DCB08" w:themeColor="accent2"/>
        </w:tcBorders>
      </w:tcPr>
    </w:tblStylePr>
    <w:tblStylePr w:type="firstCol">
      <w:rPr>
        <w:b/>
        <w:bCs/>
      </w:rPr>
    </w:tblStylePr>
    <w:tblStylePr w:type="lastCol">
      <w:rPr>
        <w:b/>
        <w:bCs/>
      </w:rPr>
    </w:tblStylePr>
    <w:tblStylePr w:type="band1Vert">
      <w:tblPr/>
      <w:tcPr>
        <w:tcBorders>
          <w:top w:val="single" w:sz="8" w:space="0" w:color="9DCB08" w:themeColor="accent2"/>
          <w:left w:val="single" w:sz="8" w:space="0" w:color="9DCB08" w:themeColor="accent2"/>
          <w:bottom w:val="single" w:sz="8" w:space="0" w:color="9DCB08" w:themeColor="accent2"/>
          <w:right w:val="single" w:sz="8" w:space="0" w:color="9DCB08" w:themeColor="accent2"/>
        </w:tcBorders>
      </w:tcPr>
    </w:tblStylePr>
    <w:tblStylePr w:type="band1Horz">
      <w:tblPr/>
      <w:tcPr>
        <w:tcBorders>
          <w:top w:val="single" w:sz="8" w:space="0" w:color="9DCB08" w:themeColor="accent2"/>
          <w:left w:val="single" w:sz="8" w:space="0" w:color="9DCB08" w:themeColor="accent2"/>
          <w:bottom w:val="single" w:sz="8" w:space="0" w:color="9DCB08" w:themeColor="accent2"/>
          <w:right w:val="single" w:sz="8" w:space="0" w:color="9DCB08" w:themeColor="accent2"/>
        </w:tcBorders>
      </w:tcPr>
    </w:tblStylePr>
  </w:style>
  <w:style w:type="table" w:styleId="-34">
    <w:name w:val="Light List Accent 3"/>
    <w:basedOn w:val="a3"/>
    <w:uiPriority w:val="61"/>
    <w:semiHidden/>
    <w:unhideWhenUsed/>
    <w:rsid w:val="00572222"/>
    <w:pPr>
      <w:spacing w:after="0" w:line="240" w:lineRule="auto"/>
    </w:pPr>
    <w:tblPr>
      <w:tblStyleRowBandSize w:val="1"/>
      <w:tblStyleColBandSize w:val="1"/>
      <w:tblBorders>
        <w:top w:val="single" w:sz="8" w:space="0" w:color="10A48E" w:themeColor="accent3"/>
        <w:left w:val="single" w:sz="8" w:space="0" w:color="10A48E" w:themeColor="accent3"/>
        <w:bottom w:val="single" w:sz="8" w:space="0" w:color="10A48E" w:themeColor="accent3"/>
        <w:right w:val="single" w:sz="8" w:space="0" w:color="10A48E" w:themeColor="accent3"/>
      </w:tblBorders>
    </w:tblPr>
    <w:tblStylePr w:type="firstRow">
      <w:pPr>
        <w:spacing w:before="0" w:after="0" w:line="240" w:lineRule="auto"/>
      </w:pPr>
      <w:rPr>
        <w:b/>
        <w:bCs/>
        <w:color w:val="FFFFFF" w:themeColor="background1"/>
      </w:rPr>
      <w:tblPr/>
      <w:tcPr>
        <w:shd w:val="clear" w:color="auto" w:fill="10A48E" w:themeFill="accent3"/>
      </w:tcPr>
    </w:tblStylePr>
    <w:tblStylePr w:type="lastRow">
      <w:pPr>
        <w:spacing w:before="0" w:after="0" w:line="240" w:lineRule="auto"/>
      </w:pPr>
      <w:rPr>
        <w:b/>
        <w:bCs/>
      </w:rPr>
      <w:tblPr/>
      <w:tcPr>
        <w:tcBorders>
          <w:top w:val="double" w:sz="6" w:space="0" w:color="10A48E" w:themeColor="accent3"/>
          <w:left w:val="single" w:sz="8" w:space="0" w:color="10A48E" w:themeColor="accent3"/>
          <w:bottom w:val="single" w:sz="8" w:space="0" w:color="10A48E" w:themeColor="accent3"/>
          <w:right w:val="single" w:sz="8" w:space="0" w:color="10A48E" w:themeColor="accent3"/>
        </w:tcBorders>
      </w:tcPr>
    </w:tblStylePr>
    <w:tblStylePr w:type="firstCol">
      <w:rPr>
        <w:b/>
        <w:bCs/>
      </w:rPr>
    </w:tblStylePr>
    <w:tblStylePr w:type="lastCol">
      <w:rPr>
        <w:b/>
        <w:bCs/>
      </w:rPr>
    </w:tblStylePr>
    <w:tblStylePr w:type="band1Vert">
      <w:tblPr/>
      <w:tcPr>
        <w:tcBorders>
          <w:top w:val="single" w:sz="8" w:space="0" w:color="10A48E" w:themeColor="accent3"/>
          <w:left w:val="single" w:sz="8" w:space="0" w:color="10A48E" w:themeColor="accent3"/>
          <w:bottom w:val="single" w:sz="8" w:space="0" w:color="10A48E" w:themeColor="accent3"/>
          <w:right w:val="single" w:sz="8" w:space="0" w:color="10A48E" w:themeColor="accent3"/>
        </w:tcBorders>
      </w:tcPr>
    </w:tblStylePr>
    <w:tblStylePr w:type="band1Horz">
      <w:tblPr/>
      <w:tcPr>
        <w:tcBorders>
          <w:top w:val="single" w:sz="8" w:space="0" w:color="10A48E" w:themeColor="accent3"/>
          <w:left w:val="single" w:sz="8" w:space="0" w:color="10A48E" w:themeColor="accent3"/>
          <w:bottom w:val="single" w:sz="8" w:space="0" w:color="10A48E" w:themeColor="accent3"/>
          <w:right w:val="single" w:sz="8" w:space="0" w:color="10A48E" w:themeColor="accent3"/>
        </w:tcBorders>
      </w:tcPr>
    </w:tblStylePr>
  </w:style>
  <w:style w:type="table" w:styleId="-44">
    <w:name w:val="Light List Accent 4"/>
    <w:basedOn w:val="a3"/>
    <w:uiPriority w:val="61"/>
    <w:semiHidden/>
    <w:unhideWhenUsed/>
    <w:rsid w:val="00572222"/>
    <w:pPr>
      <w:spacing w:after="0" w:line="240" w:lineRule="auto"/>
    </w:pPr>
    <w:tblPr>
      <w:tblStyleRowBandSize w:val="1"/>
      <w:tblStyleColBandSize w:val="1"/>
      <w:tblBorders>
        <w:top w:val="single" w:sz="8" w:space="0" w:color="17C0A3" w:themeColor="accent4"/>
        <w:left w:val="single" w:sz="8" w:space="0" w:color="17C0A3" w:themeColor="accent4"/>
        <w:bottom w:val="single" w:sz="8" w:space="0" w:color="17C0A3" w:themeColor="accent4"/>
        <w:right w:val="single" w:sz="8" w:space="0" w:color="17C0A3" w:themeColor="accent4"/>
      </w:tblBorders>
    </w:tblPr>
    <w:tblStylePr w:type="firstRow">
      <w:pPr>
        <w:spacing w:before="0" w:after="0" w:line="240" w:lineRule="auto"/>
      </w:pPr>
      <w:rPr>
        <w:b/>
        <w:bCs/>
        <w:color w:val="FFFFFF" w:themeColor="background1"/>
      </w:rPr>
      <w:tblPr/>
      <w:tcPr>
        <w:shd w:val="clear" w:color="auto" w:fill="17C0A3" w:themeFill="accent4"/>
      </w:tcPr>
    </w:tblStylePr>
    <w:tblStylePr w:type="lastRow">
      <w:pPr>
        <w:spacing w:before="0" w:after="0" w:line="240" w:lineRule="auto"/>
      </w:pPr>
      <w:rPr>
        <w:b/>
        <w:bCs/>
      </w:rPr>
      <w:tblPr/>
      <w:tcPr>
        <w:tcBorders>
          <w:top w:val="double" w:sz="6" w:space="0" w:color="17C0A3" w:themeColor="accent4"/>
          <w:left w:val="single" w:sz="8" w:space="0" w:color="17C0A3" w:themeColor="accent4"/>
          <w:bottom w:val="single" w:sz="8" w:space="0" w:color="17C0A3" w:themeColor="accent4"/>
          <w:right w:val="single" w:sz="8" w:space="0" w:color="17C0A3" w:themeColor="accent4"/>
        </w:tcBorders>
      </w:tcPr>
    </w:tblStylePr>
    <w:tblStylePr w:type="firstCol">
      <w:rPr>
        <w:b/>
        <w:bCs/>
      </w:rPr>
    </w:tblStylePr>
    <w:tblStylePr w:type="lastCol">
      <w:rPr>
        <w:b/>
        <w:bCs/>
      </w:rPr>
    </w:tblStylePr>
    <w:tblStylePr w:type="band1Vert">
      <w:tblPr/>
      <w:tcPr>
        <w:tcBorders>
          <w:top w:val="single" w:sz="8" w:space="0" w:color="17C0A3" w:themeColor="accent4"/>
          <w:left w:val="single" w:sz="8" w:space="0" w:color="17C0A3" w:themeColor="accent4"/>
          <w:bottom w:val="single" w:sz="8" w:space="0" w:color="17C0A3" w:themeColor="accent4"/>
          <w:right w:val="single" w:sz="8" w:space="0" w:color="17C0A3" w:themeColor="accent4"/>
        </w:tcBorders>
      </w:tcPr>
    </w:tblStylePr>
    <w:tblStylePr w:type="band1Horz">
      <w:tblPr/>
      <w:tcPr>
        <w:tcBorders>
          <w:top w:val="single" w:sz="8" w:space="0" w:color="17C0A3" w:themeColor="accent4"/>
          <w:left w:val="single" w:sz="8" w:space="0" w:color="17C0A3" w:themeColor="accent4"/>
          <w:bottom w:val="single" w:sz="8" w:space="0" w:color="17C0A3" w:themeColor="accent4"/>
          <w:right w:val="single" w:sz="8" w:space="0" w:color="17C0A3" w:themeColor="accent4"/>
        </w:tcBorders>
      </w:tcPr>
    </w:tblStylePr>
  </w:style>
  <w:style w:type="table" w:styleId="-54">
    <w:name w:val="Light List Accent 5"/>
    <w:basedOn w:val="a3"/>
    <w:uiPriority w:val="61"/>
    <w:semiHidden/>
    <w:unhideWhenUsed/>
    <w:rsid w:val="00572222"/>
    <w:pPr>
      <w:spacing w:after="0" w:line="240" w:lineRule="auto"/>
    </w:pPr>
    <w:tblPr>
      <w:tblStyleRowBandSize w:val="1"/>
      <w:tblStyleColBandSize w:val="1"/>
      <w:tblBorders>
        <w:top w:val="single" w:sz="8" w:space="0" w:color="044F44" w:themeColor="accent5"/>
        <w:left w:val="single" w:sz="8" w:space="0" w:color="044F44" w:themeColor="accent5"/>
        <w:bottom w:val="single" w:sz="8" w:space="0" w:color="044F44" w:themeColor="accent5"/>
        <w:right w:val="single" w:sz="8" w:space="0" w:color="044F44" w:themeColor="accent5"/>
      </w:tblBorders>
    </w:tblPr>
    <w:tblStylePr w:type="firstRow">
      <w:pPr>
        <w:spacing w:before="0" w:after="0" w:line="240" w:lineRule="auto"/>
      </w:pPr>
      <w:rPr>
        <w:b/>
        <w:bCs/>
        <w:color w:val="FFFFFF" w:themeColor="background1"/>
      </w:rPr>
      <w:tblPr/>
      <w:tcPr>
        <w:shd w:val="clear" w:color="auto" w:fill="044F44" w:themeFill="accent5"/>
      </w:tcPr>
    </w:tblStylePr>
    <w:tblStylePr w:type="lastRow">
      <w:pPr>
        <w:spacing w:before="0" w:after="0" w:line="240" w:lineRule="auto"/>
      </w:pPr>
      <w:rPr>
        <w:b/>
        <w:bCs/>
      </w:rPr>
      <w:tblPr/>
      <w:tcPr>
        <w:tcBorders>
          <w:top w:val="double" w:sz="6" w:space="0" w:color="044F44" w:themeColor="accent5"/>
          <w:left w:val="single" w:sz="8" w:space="0" w:color="044F44" w:themeColor="accent5"/>
          <w:bottom w:val="single" w:sz="8" w:space="0" w:color="044F44" w:themeColor="accent5"/>
          <w:right w:val="single" w:sz="8" w:space="0" w:color="044F44" w:themeColor="accent5"/>
        </w:tcBorders>
      </w:tcPr>
    </w:tblStylePr>
    <w:tblStylePr w:type="firstCol">
      <w:rPr>
        <w:b/>
        <w:bCs/>
      </w:rPr>
    </w:tblStylePr>
    <w:tblStylePr w:type="lastCol">
      <w:rPr>
        <w:b/>
        <w:bCs/>
      </w:rPr>
    </w:tblStylePr>
    <w:tblStylePr w:type="band1Vert">
      <w:tblPr/>
      <w:tcPr>
        <w:tcBorders>
          <w:top w:val="single" w:sz="8" w:space="0" w:color="044F44" w:themeColor="accent5"/>
          <w:left w:val="single" w:sz="8" w:space="0" w:color="044F44" w:themeColor="accent5"/>
          <w:bottom w:val="single" w:sz="8" w:space="0" w:color="044F44" w:themeColor="accent5"/>
          <w:right w:val="single" w:sz="8" w:space="0" w:color="044F44" w:themeColor="accent5"/>
        </w:tcBorders>
      </w:tcPr>
    </w:tblStylePr>
    <w:tblStylePr w:type="band1Horz">
      <w:tblPr/>
      <w:tcPr>
        <w:tcBorders>
          <w:top w:val="single" w:sz="8" w:space="0" w:color="044F44" w:themeColor="accent5"/>
          <w:left w:val="single" w:sz="8" w:space="0" w:color="044F44" w:themeColor="accent5"/>
          <w:bottom w:val="single" w:sz="8" w:space="0" w:color="044F44" w:themeColor="accent5"/>
          <w:right w:val="single" w:sz="8" w:space="0" w:color="044F44" w:themeColor="accent5"/>
        </w:tcBorders>
      </w:tcPr>
    </w:tblStylePr>
  </w:style>
  <w:style w:type="table" w:styleId="-64">
    <w:name w:val="Light List Accent 6"/>
    <w:basedOn w:val="a3"/>
    <w:uiPriority w:val="61"/>
    <w:semiHidden/>
    <w:unhideWhenUsed/>
    <w:rsid w:val="00572222"/>
    <w:pPr>
      <w:spacing w:after="0" w:line="240" w:lineRule="auto"/>
    </w:pPr>
    <w:tblPr>
      <w:tblStyleRowBandSize w:val="1"/>
      <w:tblStyleColBandSize w:val="1"/>
      <w:tblBorders>
        <w:top w:val="single" w:sz="8" w:space="0" w:color="2C3644" w:themeColor="accent6"/>
        <w:left w:val="single" w:sz="8" w:space="0" w:color="2C3644" w:themeColor="accent6"/>
        <w:bottom w:val="single" w:sz="8" w:space="0" w:color="2C3644" w:themeColor="accent6"/>
        <w:right w:val="single" w:sz="8" w:space="0" w:color="2C3644" w:themeColor="accent6"/>
      </w:tblBorders>
    </w:tblPr>
    <w:tblStylePr w:type="firstRow">
      <w:pPr>
        <w:spacing w:before="0" w:after="0" w:line="240" w:lineRule="auto"/>
      </w:pPr>
      <w:rPr>
        <w:b/>
        <w:bCs/>
        <w:color w:val="FFFFFF" w:themeColor="background1"/>
      </w:rPr>
      <w:tblPr/>
      <w:tcPr>
        <w:shd w:val="clear" w:color="auto" w:fill="2C3644" w:themeFill="accent6"/>
      </w:tcPr>
    </w:tblStylePr>
    <w:tblStylePr w:type="lastRow">
      <w:pPr>
        <w:spacing w:before="0" w:after="0" w:line="240" w:lineRule="auto"/>
      </w:pPr>
      <w:rPr>
        <w:b/>
        <w:bCs/>
      </w:rPr>
      <w:tblPr/>
      <w:tcPr>
        <w:tcBorders>
          <w:top w:val="double" w:sz="6" w:space="0" w:color="2C3644" w:themeColor="accent6"/>
          <w:left w:val="single" w:sz="8" w:space="0" w:color="2C3644" w:themeColor="accent6"/>
          <w:bottom w:val="single" w:sz="8" w:space="0" w:color="2C3644" w:themeColor="accent6"/>
          <w:right w:val="single" w:sz="8" w:space="0" w:color="2C3644" w:themeColor="accent6"/>
        </w:tcBorders>
      </w:tcPr>
    </w:tblStylePr>
    <w:tblStylePr w:type="firstCol">
      <w:rPr>
        <w:b/>
        <w:bCs/>
      </w:rPr>
    </w:tblStylePr>
    <w:tblStylePr w:type="lastCol">
      <w:rPr>
        <w:b/>
        <w:bCs/>
      </w:rPr>
    </w:tblStylePr>
    <w:tblStylePr w:type="band1Vert">
      <w:tblPr/>
      <w:tcPr>
        <w:tcBorders>
          <w:top w:val="single" w:sz="8" w:space="0" w:color="2C3644" w:themeColor="accent6"/>
          <w:left w:val="single" w:sz="8" w:space="0" w:color="2C3644" w:themeColor="accent6"/>
          <w:bottom w:val="single" w:sz="8" w:space="0" w:color="2C3644" w:themeColor="accent6"/>
          <w:right w:val="single" w:sz="8" w:space="0" w:color="2C3644" w:themeColor="accent6"/>
        </w:tcBorders>
      </w:tcPr>
    </w:tblStylePr>
    <w:tblStylePr w:type="band1Horz">
      <w:tblPr/>
      <w:tcPr>
        <w:tcBorders>
          <w:top w:val="single" w:sz="8" w:space="0" w:color="2C3644" w:themeColor="accent6"/>
          <w:left w:val="single" w:sz="8" w:space="0" w:color="2C3644" w:themeColor="accent6"/>
          <w:bottom w:val="single" w:sz="8" w:space="0" w:color="2C3644" w:themeColor="accent6"/>
          <w:right w:val="single" w:sz="8" w:space="0" w:color="2C3644" w:themeColor="accent6"/>
        </w:tcBorders>
      </w:tcPr>
    </w:tblStylePr>
  </w:style>
  <w:style w:type="table" w:styleId="afffc">
    <w:name w:val="Light Shading"/>
    <w:basedOn w:val="a3"/>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572222"/>
    <w:pPr>
      <w:spacing w:after="0" w:line="240" w:lineRule="auto"/>
    </w:pPr>
    <w:rPr>
      <w:color w:val="95B511" w:themeColor="accent1" w:themeShade="BF"/>
    </w:rPr>
    <w:tblPr>
      <w:tblStyleRowBandSize w:val="1"/>
      <w:tblStyleColBandSize w:val="1"/>
      <w:tblBorders>
        <w:top w:val="single" w:sz="8" w:space="0" w:color="C3EA1F" w:themeColor="accent1"/>
        <w:bottom w:val="single" w:sz="8" w:space="0" w:color="C3EA1F" w:themeColor="accent1"/>
      </w:tblBorders>
    </w:tblPr>
    <w:tblStylePr w:type="firstRow">
      <w:pPr>
        <w:spacing w:before="0" w:after="0" w:line="240" w:lineRule="auto"/>
      </w:pPr>
      <w:rPr>
        <w:b/>
        <w:bCs/>
      </w:rPr>
      <w:tblPr/>
      <w:tcPr>
        <w:tcBorders>
          <w:top w:val="single" w:sz="8" w:space="0" w:color="C3EA1F" w:themeColor="accent1"/>
          <w:left w:val="nil"/>
          <w:bottom w:val="single" w:sz="8" w:space="0" w:color="C3EA1F" w:themeColor="accent1"/>
          <w:right w:val="nil"/>
          <w:insideH w:val="nil"/>
          <w:insideV w:val="nil"/>
        </w:tcBorders>
      </w:tcPr>
    </w:tblStylePr>
    <w:tblStylePr w:type="lastRow">
      <w:pPr>
        <w:spacing w:before="0" w:after="0" w:line="240" w:lineRule="auto"/>
      </w:pPr>
      <w:rPr>
        <w:b/>
        <w:bCs/>
      </w:rPr>
      <w:tblPr/>
      <w:tcPr>
        <w:tcBorders>
          <w:top w:val="single" w:sz="8" w:space="0" w:color="C3EA1F" w:themeColor="accent1"/>
          <w:left w:val="nil"/>
          <w:bottom w:val="single" w:sz="8" w:space="0" w:color="C3EA1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9C7" w:themeFill="accent1" w:themeFillTint="3F"/>
      </w:tcPr>
    </w:tblStylePr>
    <w:tblStylePr w:type="band1Horz">
      <w:tblPr/>
      <w:tcPr>
        <w:tcBorders>
          <w:left w:val="nil"/>
          <w:right w:val="nil"/>
          <w:insideH w:val="nil"/>
          <w:insideV w:val="nil"/>
        </w:tcBorders>
        <w:shd w:val="clear" w:color="auto" w:fill="F0F9C7" w:themeFill="accent1" w:themeFillTint="3F"/>
      </w:tcPr>
    </w:tblStylePr>
  </w:style>
  <w:style w:type="table" w:styleId="-25">
    <w:name w:val="Light Shading Accent 2"/>
    <w:basedOn w:val="a3"/>
    <w:uiPriority w:val="60"/>
    <w:semiHidden/>
    <w:unhideWhenUsed/>
    <w:rsid w:val="00572222"/>
    <w:pPr>
      <w:spacing w:after="0" w:line="240" w:lineRule="auto"/>
    </w:pPr>
    <w:rPr>
      <w:color w:val="749706" w:themeColor="accent2" w:themeShade="BF"/>
    </w:rPr>
    <w:tblPr>
      <w:tblStyleRowBandSize w:val="1"/>
      <w:tblStyleColBandSize w:val="1"/>
      <w:tblBorders>
        <w:top w:val="single" w:sz="8" w:space="0" w:color="9DCB08" w:themeColor="accent2"/>
        <w:bottom w:val="single" w:sz="8" w:space="0" w:color="9DCB08" w:themeColor="accent2"/>
      </w:tblBorders>
    </w:tblPr>
    <w:tblStylePr w:type="firstRow">
      <w:pPr>
        <w:spacing w:before="0" w:after="0" w:line="240" w:lineRule="auto"/>
      </w:pPr>
      <w:rPr>
        <w:b/>
        <w:bCs/>
      </w:rPr>
      <w:tblPr/>
      <w:tcPr>
        <w:tcBorders>
          <w:top w:val="single" w:sz="8" w:space="0" w:color="9DCB08" w:themeColor="accent2"/>
          <w:left w:val="nil"/>
          <w:bottom w:val="single" w:sz="8" w:space="0" w:color="9DCB08" w:themeColor="accent2"/>
          <w:right w:val="nil"/>
          <w:insideH w:val="nil"/>
          <w:insideV w:val="nil"/>
        </w:tcBorders>
      </w:tcPr>
    </w:tblStylePr>
    <w:tblStylePr w:type="lastRow">
      <w:pPr>
        <w:spacing w:before="0" w:after="0" w:line="240" w:lineRule="auto"/>
      </w:pPr>
      <w:rPr>
        <w:b/>
        <w:bCs/>
      </w:rPr>
      <w:tblPr/>
      <w:tcPr>
        <w:tcBorders>
          <w:top w:val="single" w:sz="8" w:space="0" w:color="9DCB08" w:themeColor="accent2"/>
          <w:left w:val="nil"/>
          <w:bottom w:val="single" w:sz="8" w:space="0" w:color="9DCB0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CB7" w:themeFill="accent2" w:themeFillTint="3F"/>
      </w:tcPr>
    </w:tblStylePr>
    <w:tblStylePr w:type="band1Horz">
      <w:tblPr/>
      <w:tcPr>
        <w:tcBorders>
          <w:left w:val="nil"/>
          <w:right w:val="nil"/>
          <w:insideH w:val="nil"/>
          <w:insideV w:val="nil"/>
        </w:tcBorders>
        <w:shd w:val="clear" w:color="auto" w:fill="EBFCB7" w:themeFill="accent2" w:themeFillTint="3F"/>
      </w:tcPr>
    </w:tblStylePr>
  </w:style>
  <w:style w:type="table" w:styleId="-35">
    <w:name w:val="Light Shading Accent 3"/>
    <w:basedOn w:val="a3"/>
    <w:uiPriority w:val="60"/>
    <w:semiHidden/>
    <w:unhideWhenUsed/>
    <w:rsid w:val="00572222"/>
    <w:pPr>
      <w:spacing w:after="0" w:line="240" w:lineRule="auto"/>
    </w:pPr>
    <w:rPr>
      <w:color w:val="0C7A6A" w:themeColor="accent3" w:themeShade="BF"/>
    </w:rPr>
    <w:tblPr>
      <w:tblStyleRowBandSize w:val="1"/>
      <w:tblStyleColBandSize w:val="1"/>
      <w:tblBorders>
        <w:top w:val="single" w:sz="8" w:space="0" w:color="10A48E" w:themeColor="accent3"/>
        <w:bottom w:val="single" w:sz="8" w:space="0" w:color="10A48E" w:themeColor="accent3"/>
      </w:tblBorders>
    </w:tblPr>
    <w:tblStylePr w:type="firstRow">
      <w:pPr>
        <w:spacing w:before="0" w:after="0" w:line="240" w:lineRule="auto"/>
      </w:pPr>
      <w:rPr>
        <w:b/>
        <w:bCs/>
      </w:rPr>
      <w:tblPr/>
      <w:tcPr>
        <w:tcBorders>
          <w:top w:val="single" w:sz="8" w:space="0" w:color="10A48E" w:themeColor="accent3"/>
          <w:left w:val="nil"/>
          <w:bottom w:val="single" w:sz="8" w:space="0" w:color="10A48E" w:themeColor="accent3"/>
          <w:right w:val="nil"/>
          <w:insideH w:val="nil"/>
          <w:insideV w:val="nil"/>
        </w:tcBorders>
      </w:tcPr>
    </w:tblStylePr>
    <w:tblStylePr w:type="lastRow">
      <w:pPr>
        <w:spacing w:before="0" w:after="0" w:line="240" w:lineRule="auto"/>
      </w:pPr>
      <w:rPr>
        <w:b/>
        <w:bCs/>
      </w:rPr>
      <w:tblPr/>
      <w:tcPr>
        <w:tcBorders>
          <w:top w:val="single" w:sz="8" w:space="0" w:color="10A48E" w:themeColor="accent3"/>
          <w:left w:val="nil"/>
          <w:bottom w:val="single" w:sz="8" w:space="0" w:color="10A4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F7ED" w:themeFill="accent3" w:themeFillTint="3F"/>
      </w:tcPr>
    </w:tblStylePr>
    <w:tblStylePr w:type="band1Horz">
      <w:tblPr/>
      <w:tcPr>
        <w:tcBorders>
          <w:left w:val="nil"/>
          <w:right w:val="nil"/>
          <w:insideH w:val="nil"/>
          <w:insideV w:val="nil"/>
        </w:tcBorders>
        <w:shd w:val="clear" w:color="auto" w:fill="B4F7ED" w:themeFill="accent3" w:themeFillTint="3F"/>
      </w:tcPr>
    </w:tblStylePr>
  </w:style>
  <w:style w:type="table" w:styleId="-45">
    <w:name w:val="Light Shading Accent 4"/>
    <w:basedOn w:val="a3"/>
    <w:uiPriority w:val="60"/>
    <w:semiHidden/>
    <w:unhideWhenUsed/>
    <w:rsid w:val="00572222"/>
    <w:pPr>
      <w:spacing w:after="0" w:line="240" w:lineRule="auto"/>
    </w:pPr>
    <w:rPr>
      <w:color w:val="118F79" w:themeColor="accent4" w:themeShade="BF"/>
    </w:rPr>
    <w:tblPr>
      <w:tblStyleRowBandSize w:val="1"/>
      <w:tblStyleColBandSize w:val="1"/>
      <w:tblBorders>
        <w:top w:val="single" w:sz="8" w:space="0" w:color="17C0A3" w:themeColor="accent4"/>
        <w:bottom w:val="single" w:sz="8" w:space="0" w:color="17C0A3" w:themeColor="accent4"/>
      </w:tblBorders>
    </w:tblPr>
    <w:tblStylePr w:type="firstRow">
      <w:pPr>
        <w:spacing w:before="0" w:after="0" w:line="240" w:lineRule="auto"/>
      </w:pPr>
      <w:rPr>
        <w:b/>
        <w:bCs/>
      </w:rPr>
      <w:tblPr/>
      <w:tcPr>
        <w:tcBorders>
          <w:top w:val="single" w:sz="8" w:space="0" w:color="17C0A3" w:themeColor="accent4"/>
          <w:left w:val="nil"/>
          <w:bottom w:val="single" w:sz="8" w:space="0" w:color="17C0A3" w:themeColor="accent4"/>
          <w:right w:val="nil"/>
          <w:insideH w:val="nil"/>
          <w:insideV w:val="nil"/>
        </w:tcBorders>
      </w:tcPr>
    </w:tblStylePr>
    <w:tblStylePr w:type="lastRow">
      <w:pPr>
        <w:spacing w:before="0" w:after="0" w:line="240" w:lineRule="auto"/>
      </w:pPr>
      <w:rPr>
        <w:b/>
        <w:bCs/>
      </w:rPr>
      <w:tblPr/>
      <w:tcPr>
        <w:tcBorders>
          <w:top w:val="single" w:sz="8" w:space="0" w:color="17C0A3" w:themeColor="accent4"/>
          <w:left w:val="nil"/>
          <w:bottom w:val="single" w:sz="8" w:space="0" w:color="17C0A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7ED" w:themeFill="accent4" w:themeFillTint="3F"/>
      </w:tcPr>
    </w:tblStylePr>
    <w:tblStylePr w:type="band1Horz">
      <w:tblPr/>
      <w:tcPr>
        <w:tcBorders>
          <w:left w:val="nil"/>
          <w:right w:val="nil"/>
          <w:insideH w:val="nil"/>
          <w:insideV w:val="nil"/>
        </w:tcBorders>
        <w:shd w:val="clear" w:color="auto" w:fill="BDF7ED" w:themeFill="accent4" w:themeFillTint="3F"/>
      </w:tcPr>
    </w:tblStylePr>
  </w:style>
  <w:style w:type="table" w:styleId="-55">
    <w:name w:val="Light Shading Accent 5"/>
    <w:basedOn w:val="a3"/>
    <w:uiPriority w:val="60"/>
    <w:semiHidden/>
    <w:unhideWhenUsed/>
    <w:rsid w:val="00572222"/>
    <w:pPr>
      <w:spacing w:after="0" w:line="240" w:lineRule="auto"/>
    </w:pPr>
    <w:rPr>
      <w:color w:val="033B32" w:themeColor="accent5" w:themeShade="BF"/>
    </w:rPr>
    <w:tblPr>
      <w:tblStyleRowBandSize w:val="1"/>
      <w:tblStyleColBandSize w:val="1"/>
      <w:tblBorders>
        <w:top w:val="single" w:sz="8" w:space="0" w:color="044F44" w:themeColor="accent5"/>
        <w:bottom w:val="single" w:sz="8" w:space="0" w:color="044F44" w:themeColor="accent5"/>
      </w:tblBorders>
    </w:tblPr>
    <w:tblStylePr w:type="firstRow">
      <w:pPr>
        <w:spacing w:before="0" w:after="0" w:line="240" w:lineRule="auto"/>
      </w:pPr>
      <w:rPr>
        <w:b/>
        <w:bCs/>
      </w:rPr>
      <w:tblPr/>
      <w:tcPr>
        <w:tcBorders>
          <w:top w:val="single" w:sz="8" w:space="0" w:color="044F44" w:themeColor="accent5"/>
          <w:left w:val="nil"/>
          <w:bottom w:val="single" w:sz="8" w:space="0" w:color="044F44" w:themeColor="accent5"/>
          <w:right w:val="nil"/>
          <w:insideH w:val="nil"/>
          <w:insideV w:val="nil"/>
        </w:tcBorders>
      </w:tcPr>
    </w:tblStylePr>
    <w:tblStylePr w:type="lastRow">
      <w:pPr>
        <w:spacing w:before="0" w:after="0" w:line="240" w:lineRule="auto"/>
      </w:pPr>
      <w:rPr>
        <w:b/>
        <w:bCs/>
      </w:rPr>
      <w:tblPr/>
      <w:tcPr>
        <w:tcBorders>
          <w:top w:val="single" w:sz="8" w:space="0" w:color="044F44" w:themeColor="accent5"/>
          <w:left w:val="nil"/>
          <w:bottom w:val="single" w:sz="8" w:space="0" w:color="044F4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FAEB" w:themeFill="accent5" w:themeFillTint="3F"/>
      </w:tcPr>
    </w:tblStylePr>
    <w:tblStylePr w:type="band1Horz">
      <w:tblPr/>
      <w:tcPr>
        <w:tcBorders>
          <w:left w:val="nil"/>
          <w:right w:val="nil"/>
          <w:insideH w:val="nil"/>
          <w:insideV w:val="nil"/>
        </w:tcBorders>
        <w:shd w:val="clear" w:color="auto" w:fill="9AFAEB" w:themeFill="accent5" w:themeFillTint="3F"/>
      </w:tcPr>
    </w:tblStylePr>
  </w:style>
  <w:style w:type="table" w:styleId="-65">
    <w:name w:val="Light Shading Accent 6"/>
    <w:basedOn w:val="a3"/>
    <w:uiPriority w:val="60"/>
    <w:semiHidden/>
    <w:unhideWhenUsed/>
    <w:rsid w:val="00572222"/>
    <w:pPr>
      <w:spacing w:after="0" w:line="240" w:lineRule="auto"/>
    </w:pPr>
    <w:rPr>
      <w:color w:val="212832" w:themeColor="accent6" w:themeShade="BF"/>
    </w:rPr>
    <w:tblPr>
      <w:tblStyleRowBandSize w:val="1"/>
      <w:tblStyleColBandSize w:val="1"/>
      <w:tblBorders>
        <w:top w:val="single" w:sz="8" w:space="0" w:color="2C3644" w:themeColor="accent6"/>
        <w:bottom w:val="single" w:sz="8" w:space="0" w:color="2C3644" w:themeColor="accent6"/>
      </w:tblBorders>
    </w:tblPr>
    <w:tblStylePr w:type="firstRow">
      <w:pPr>
        <w:spacing w:before="0" w:after="0" w:line="240" w:lineRule="auto"/>
      </w:pPr>
      <w:rPr>
        <w:b/>
        <w:bCs/>
      </w:rPr>
      <w:tblPr/>
      <w:tcPr>
        <w:tcBorders>
          <w:top w:val="single" w:sz="8" w:space="0" w:color="2C3644" w:themeColor="accent6"/>
          <w:left w:val="nil"/>
          <w:bottom w:val="single" w:sz="8" w:space="0" w:color="2C3644" w:themeColor="accent6"/>
          <w:right w:val="nil"/>
          <w:insideH w:val="nil"/>
          <w:insideV w:val="nil"/>
        </w:tcBorders>
      </w:tcPr>
    </w:tblStylePr>
    <w:tblStylePr w:type="lastRow">
      <w:pPr>
        <w:spacing w:before="0" w:after="0" w:line="240" w:lineRule="auto"/>
      </w:pPr>
      <w:rPr>
        <w:b/>
        <w:bCs/>
      </w:rPr>
      <w:tblPr/>
      <w:tcPr>
        <w:tcBorders>
          <w:top w:val="single" w:sz="8" w:space="0" w:color="2C3644" w:themeColor="accent6"/>
          <w:left w:val="nil"/>
          <w:bottom w:val="single" w:sz="8" w:space="0" w:color="2C36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CCD8" w:themeFill="accent6" w:themeFillTint="3F"/>
      </w:tcPr>
    </w:tblStylePr>
    <w:tblStylePr w:type="band1Horz">
      <w:tblPr/>
      <w:tcPr>
        <w:tcBorders>
          <w:left w:val="nil"/>
          <w:right w:val="nil"/>
          <w:insideH w:val="nil"/>
          <w:insideV w:val="nil"/>
        </w:tcBorders>
        <w:shd w:val="clear" w:color="auto" w:fill="C3CCD8" w:themeFill="accent6" w:themeFillTint="3F"/>
      </w:tcPr>
    </w:tblStylePr>
  </w:style>
  <w:style w:type="character" w:styleId="afffd">
    <w:name w:val="line number"/>
    <w:basedOn w:val="a2"/>
    <w:uiPriority w:val="99"/>
    <w:semiHidden/>
    <w:unhideWhenUsed/>
    <w:rsid w:val="00572222"/>
    <w:rPr>
      <w:sz w:val="22"/>
    </w:rPr>
  </w:style>
  <w:style w:type="paragraph" w:styleId="afffe">
    <w:name w:val="List"/>
    <w:basedOn w:val="a1"/>
    <w:uiPriority w:val="99"/>
    <w:semiHidden/>
    <w:unhideWhenUsed/>
    <w:rsid w:val="00572222"/>
    <w:pPr>
      <w:ind w:left="360" w:hanging="360"/>
      <w:contextualSpacing/>
    </w:pPr>
  </w:style>
  <w:style w:type="paragraph" w:styleId="2b">
    <w:name w:val="List 2"/>
    <w:basedOn w:val="a1"/>
    <w:uiPriority w:val="99"/>
    <w:semiHidden/>
    <w:unhideWhenUsed/>
    <w:rsid w:val="00572222"/>
    <w:pPr>
      <w:ind w:left="720" w:hanging="360"/>
      <w:contextualSpacing/>
    </w:pPr>
  </w:style>
  <w:style w:type="paragraph" w:styleId="39">
    <w:name w:val="List 3"/>
    <w:basedOn w:val="a1"/>
    <w:uiPriority w:val="99"/>
    <w:semiHidden/>
    <w:unhideWhenUsed/>
    <w:rsid w:val="00572222"/>
    <w:pPr>
      <w:ind w:left="1080" w:hanging="360"/>
      <w:contextualSpacing/>
    </w:pPr>
  </w:style>
  <w:style w:type="paragraph" w:styleId="45">
    <w:name w:val="List 4"/>
    <w:basedOn w:val="a1"/>
    <w:uiPriority w:val="99"/>
    <w:semiHidden/>
    <w:unhideWhenUsed/>
    <w:rsid w:val="00572222"/>
    <w:pPr>
      <w:ind w:left="1440" w:hanging="360"/>
      <w:contextualSpacing/>
    </w:pPr>
  </w:style>
  <w:style w:type="paragraph" w:styleId="55">
    <w:name w:val="List 5"/>
    <w:basedOn w:val="a1"/>
    <w:uiPriority w:val="99"/>
    <w:semiHidden/>
    <w:unhideWhenUsed/>
    <w:rsid w:val="00572222"/>
    <w:pPr>
      <w:ind w:left="1800" w:hanging="360"/>
      <w:contextualSpacing/>
    </w:pPr>
  </w:style>
  <w:style w:type="paragraph" w:styleId="a0">
    <w:name w:val="List Bullet"/>
    <w:basedOn w:val="a1"/>
    <w:uiPriority w:val="99"/>
    <w:semiHidden/>
    <w:unhideWhenUsed/>
    <w:rsid w:val="00572222"/>
    <w:pPr>
      <w:numPr>
        <w:numId w:val="1"/>
      </w:numPr>
      <w:contextualSpacing/>
    </w:pPr>
  </w:style>
  <w:style w:type="paragraph" w:styleId="20">
    <w:name w:val="List Bullet 2"/>
    <w:basedOn w:val="a1"/>
    <w:uiPriority w:val="99"/>
    <w:semiHidden/>
    <w:unhideWhenUsed/>
    <w:rsid w:val="00572222"/>
    <w:pPr>
      <w:numPr>
        <w:numId w:val="2"/>
      </w:numPr>
      <w:contextualSpacing/>
    </w:pPr>
  </w:style>
  <w:style w:type="paragraph" w:styleId="30">
    <w:name w:val="List Bullet 3"/>
    <w:basedOn w:val="a1"/>
    <w:uiPriority w:val="99"/>
    <w:semiHidden/>
    <w:unhideWhenUsed/>
    <w:rsid w:val="00572222"/>
    <w:pPr>
      <w:numPr>
        <w:numId w:val="3"/>
      </w:numPr>
      <w:contextualSpacing/>
    </w:pPr>
  </w:style>
  <w:style w:type="paragraph" w:styleId="40">
    <w:name w:val="List Bullet 4"/>
    <w:basedOn w:val="a1"/>
    <w:uiPriority w:val="99"/>
    <w:semiHidden/>
    <w:unhideWhenUsed/>
    <w:rsid w:val="00572222"/>
    <w:pPr>
      <w:numPr>
        <w:numId w:val="4"/>
      </w:numPr>
      <w:contextualSpacing/>
    </w:pPr>
  </w:style>
  <w:style w:type="paragraph" w:styleId="50">
    <w:name w:val="List Bullet 5"/>
    <w:basedOn w:val="a1"/>
    <w:uiPriority w:val="99"/>
    <w:semiHidden/>
    <w:unhideWhenUsed/>
    <w:rsid w:val="00572222"/>
    <w:pPr>
      <w:numPr>
        <w:numId w:val="5"/>
      </w:numPr>
      <w:contextualSpacing/>
    </w:pPr>
  </w:style>
  <w:style w:type="paragraph" w:styleId="affff">
    <w:name w:val="List Continue"/>
    <w:basedOn w:val="a1"/>
    <w:uiPriority w:val="99"/>
    <w:semiHidden/>
    <w:unhideWhenUsed/>
    <w:rsid w:val="00572222"/>
    <w:pPr>
      <w:spacing w:after="120"/>
      <w:ind w:left="360"/>
      <w:contextualSpacing/>
    </w:pPr>
  </w:style>
  <w:style w:type="paragraph" w:styleId="2c">
    <w:name w:val="List Continue 2"/>
    <w:basedOn w:val="a1"/>
    <w:uiPriority w:val="99"/>
    <w:semiHidden/>
    <w:unhideWhenUsed/>
    <w:rsid w:val="00572222"/>
    <w:pPr>
      <w:spacing w:after="120"/>
      <w:ind w:left="720"/>
      <w:contextualSpacing/>
    </w:pPr>
  </w:style>
  <w:style w:type="paragraph" w:styleId="3a">
    <w:name w:val="List Continue 3"/>
    <w:basedOn w:val="a1"/>
    <w:uiPriority w:val="99"/>
    <w:semiHidden/>
    <w:unhideWhenUsed/>
    <w:rsid w:val="00572222"/>
    <w:pPr>
      <w:spacing w:after="120"/>
      <w:ind w:left="1080"/>
      <w:contextualSpacing/>
    </w:pPr>
  </w:style>
  <w:style w:type="paragraph" w:styleId="46">
    <w:name w:val="List Continue 4"/>
    <w:basedOn w:val="a1"/>
    <w:uiPriority w:val="99"/>
    <w:semiHidden/>
    <w:unhideWhenUsed/>
    <w:rsid w:val="00572222"/>
    <w:pPr>
      <w:spacing w:after="120"/>
      <w:ind w:left="1440"/>
      <w:contextualSpacing/>
    </w:pPr>
  </w:style>
  <w:style w:type="paragraph" w:styleId="56">
    <w:name w:val="List Continue 5"/>
    <w:basedOn w:val="a1"/>
    <w:uiPriority w:val="99"/>
    <w:semiHidden/>
    <w:unhideWhenUsed/>
    <w:rsid w:val="00572222"/>
    <w:pPr>
      <w:spacing w:after="120"/>
      <w:ind w:left="1800"/>
      <w:contextualSpacing/>
    </w:pPr>
  </w:style>
  <w:style w:type="paragraph" w:styleId="a">
    <w:name w:val="List Number"/>
    <w:basedOn w:val="a1"/>
    <w:uiPriority w:val="99"/>
    <w:semiHidden/>
    <w:unhideWhenUsed/>
    <w:rsid w:val="00572222"/>
    <w:pPr>
      <w:numPr>
        <w:numId w:val="6"/>
      </w:numPr>
      <w:contextualSpacing/>
    </w:pPr>
  </w:style>
  <w:style w:type="paragraph" w:styleId="2">
    <w:name w:val="List Number 2"/>
    <w:basedOn w:val="a1"/>
    <w:uiPriority w:val="99"/>
    <w:semiHidden/>
    <w:unhideWhenUsed/>
    <w:rsid w:val="00572222"/>
    <w:pPr>
      <w:numPr>
        <w:numId w:val="7"/>
      </w:numPr>
      <w:contextualSpacing/>
    </w:pPr>
  </w:style>
  <w:style w:type="paragraph" w:styleId="3">
    <w:name w:val="List Number 3"/>
    <w:basedOn w:val="a1"/>
    <w:uiPriority w:val="99"/>
    <w:semiHidden/>
    <w:unhideWhenUsed/>
    <w:rsid w:val="00572222"/>
    <w:pPr>
      <w:numPr>
        <w:numId w:val="8"/>
      </w:numPr>
      <w:contextualSpacing/>
    </w:pPr>
  </w:style>
  <w:style w:type="paragraph" w:styleId="4">
    <w:name w:val="List Number 4"/>
    <w:basedOn w:val="a1"/>
    <w:uiPriority w:val="99"/>
    <w:semiHidden/>
    <w:unhideWhenUsed/>
    <w:rsid w:val="00572222"/>
    <w:pPr>
      <w:numPr>
        <w:numId w:val="9"/>
      </w:numPr>
      <w:contextualSpacing/>
    </w:pPr>
  </w:style>
  <w:style w:type="paragraph" w:styleId="5">
    <w:name w:val="List Number 5"/>
    <w:basedOn w:val="a1"/>
    <w:uiPriority w:val="99"/>
    <w:semiHidden/>
    <w:unhideWhenUsed/>
    <w:rsid w:val="00572222"/>
    <w:pPr>
      <w:numPr>
        <w:numId w:val="10"/>
      </w:numPr>
      <w:contextualSpacing/>
    </w:pPr>
  </w:style>
  <w:style w:type="paragraph" w:styleId="affff0">
    <w:name w:val="List Paragraph"/>
    <w:basedOn w:val="a1"/>
    <w:uiPriority w:val="34"/>
    <w:semiHidden/>
    <w:qFormat/>
    <w:rsid w:val="00572222"/>
    <w:pPr>
      <w:ind w:left="720"/>
      <w:contextualSpacing/>
    </w:pPr>
  </w:style>
  <w:style w:type="table" w:styleId="13">
    <w:name w:val="List Table 1 Light"/>
    <w:basedOn w:val="a3"/>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72222"/>
    <w:pPr>
      <w:spacing w:after="0" w:line="240" w:lineRule="auto"/>
    </w:pPr>
    <w:tblPr>
      <w:tblStyleRowBandSize w:val="1"/>
      <w:tblStyleColBandSize w:val="1"/>
    </w:tblPr>
    <w:tblStylePr w:type="firstRow">
      <w:rPr>
        <w:b/>
        <w:bCs/>
      </w:rPr>
      <w:tblPr/>
      <w:tcPr>
        <w:tcBorders>
          <w:bottom w:val="single" w:sz="4" w:space="0" w:color="DBF278" w:themeColor="accent1" w:themeTint="99"/>
        </w:tcBorders>
      </w:tcPr>
    </w:tblStylePr>
    <w:tblStylePr w:type="lastRow">
      <w:rPr>
        <w:b/>
        <w:bCs/>
      </w:rPr>
      <w:tblPr/>
      <w:tcPr>
        <w:tcBorders>
          <w:top w:val="single" w:sz="4" w:space="0" w:color="DBF278" w:themeColor="accent1" w:themeTint="99"/>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1-20">
    <w:name w:val="List Table 1 Light Accent 2"/>
    <w:basedOn w:val="a3"/>
    <w:uiPriority w:val="46"/>
    <w:rsid w:val="00572222"/>
    <w:pPr>
      <w:spacing w:after="0" w:line="240" w:lineRule="auto"/>
    </w:pPr>
    <w:tblPr>
      <w:tblStyleRowBandSize w:val="1"/>
      <w:tblStyleColBandSize w:val="1"/>
    </w:tblPr>
    <w:tblStylePr w:type="firstRow">
      <w:rPr>
        <w:b/>
        <w:bCs/>
      </w:rPr>
      <w:tblPr/>
      <w:tcPr>
        <w:tcBorders>
          <w:bottom w:val="single" w:sz="4" w:space="0" w:color="D0F852" w:themeColor="accent2" w:themeTint="99"/>
        </w:tcBorders>
      </w:tcPr>
    </w:tblStylePr>
    <w:tblStylePr w:type="lastRow">
      <w:rPr>
        <w:b/>
        <w:bCs/>
      </w:rPr>
      <w:tblPr/>
      <w:tcPr>
        <w:tcBorders>
          <w:top w:val="single" w:sz="4" w:space="0" w:color="D0F852" w:themeColor="accent2" w:themeTint="99"/>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1-30">
    <w:name w:val="List Table 1 Light Accent 3"/>
    <w:basedOn w:val="a3"/>
    <w:uiPriority w:val="46"/>
    <w:rsid w:val="00572222"/>
    <w:pPr>
      <w:spacing w:after="0" w:line="240" w:lineRule="auto"/>
    </w:pPr>
    <w:tblPr>
      <w:tblStyleRowBandSize w:val="1"/>
      <w:tblStyleColBandSize w:val="1"/>
    </w:tblPr>
    <w:tblStylePr w:type="firstRow">
      <w:rPr>
        <w:b/>
        <w:bCs/>
      </w:rPr>
      <w:tblPr/>
      <w:tcPr>
        <w:tcBorders>
          <w:bottom w:val="single" w:sz="4" w:space="0" w:color="4AEDD5" w:themeColor="accent3" w:themeTint="99"/>
        </w:tcBorders>
      </w:tcPr>
    </w:tblStylePr>
    <w:tblStylePr w:type="lastRow">
      <w:rPr>
        <w:b/>
        <w:bCs/>
      </w:rPr>
      <w:tblPr/>
      <w:tcPr>
        <w:tcBorders>
          <w:top w:val="single" w:sz="4" w:space="0" w:color="4AEDD5" w:themeColor="accent3" w:themeTint="99"/>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1-40">
    <w:name w:val="List Table 1 Light Accent 4"/>
    <w:basedOn w:val="a3"/>
    <w:uiPriority w:val="46"/>
    <w:rsid w:val="00572222"/>
    <w:pPr>
      <w:spacing w:after="0" w:line="240" w:lineRule="auto"/>
    </w:pPr>
    <w:tblPr>
      <w:tblStyleRowBandSize w:val="1"/>
      <w:tblStyleColBandSize w:val="1"/>
    </w:tblPr>
    <w:tblStylePr w:type="firstRow">
      <w:rPr>
        <w:b/>
        <w:bCs/>
      </w:rPr>
      <w:tblPr/>
      <w:tcPr>
        <w:tcBorders>
          <w:bottom w:val="single" w:sz="4" w:space="0" w:color="60ECD4" w:themeColor="accent4" w:themeTint="99"/>
        </w:tcBorders>
      </w:tcPr>
    </w:tblStylePr>
    <w:tblStylePr w:type="lastRow">
      <w:rPr>
        <w:b/>
        <w:bCs/>
      </w:rPr>
      <w:tblPr/>
      <w:tcPr>
        <w:tcBorders>
          <w:top w:val="single" w:sz="4" w:space="0" w:color="60ECD4" w:themeColor="accent4" w:themeTint="99"/>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1-50">
    <w:name w:val="List Table 1 Light Accent 5"/>
    <w:basedOn w:val="a3"/>
    <w:uiPriority w:val="46"/>
    <w:rsid w:val="00572222"/>
    <w:pPr>
      <w:spacing w:after="0" w:line="240" w:lineRule="auto"/>
    </w:pPr>
    <w:tblPr>
      <w:tblStyleRowBandSize w:val="1"/>
      <w:tblStyleColBandSize w:val="1"/>
    </w:tblPr>
    <w:tblStylePr w:type="firstRow">
      <w:rPr>
        <w:b/>
        <w:bCs/>
      </w:rPr>
      <w:tblPr/>
      <w:tcPr>
        <w:tcBorders>
          <w:bottom w:val="single" w:sz="4" w:space="0" w:color="0CF1CF" w:themeColor="accent5" w:themeTint="99"/>
        </w:tcBorders>
      </w:tcPr>
    </w:tblStylePr>
    <w:tblStylePr w:type="lastRow">
      <w:rPr>
        <w:b/>
        <w:bCs/>
      </w:rPr>
      <w:tblPr/>
      <w:tcPr>
        <w:tcBorders>
          <w:top w:val="single" w:sz="4" w:space="0" w:color="0CF1CF" w:themeColor="accent5" w:themeTint="99"/>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1-60">
    <w:name w:val="List Table 1 Light Accent 6"/>
    <w:basedOn w:val="a3"/>
    <w:uiPriority w:val="46"/>
    <w:rsid w:val="00572222"/>
    <w:pPr>
      <w:spacing w:after="0" w:line="240" w:lineRule="auto"/>
    </w:pPr>
    <w:tblPr>
      <w:tblStyleRowBandSize w:val="1"/>
      <w:tblStyleColBandSize w:val="1"/>
    </w:tblPr>
    <w:tblStylePr w:type="firstRow">
      <w:rPr>
        <w:b/>
        <w:bCs/>
      </w:rPr>
      <w:tblPr/>
      <w:tcPr>
        <w:tcBorders>
          <w:bottom w:val="single" w:sz="4" w:space="0" w:color="6D83A1" w:themeColor="accent6" w:themeTint="99"/>
        </w:tcBorders>
      </w:tcPr>
    </w:tblStylePr>
    <w:tblStylePr w:type="lastRow">
      <w:rPr>
        <w:b/>
        <w:bCs/>
      </w:rPr>
      <w:tblPr/>
      <w:tcPr>
        <w:tcBorders>
          <w:top w:val="single" w:sz="4" w:space="0" w:color="6D83A1" w:themeColor="accent6" w:themeTint="99"/>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2d">
    <w:name w:val="List Table 2"/>
    <w:basedOn w:val="a3"/>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72222"/>
    <w:pPr>
      <w:spacing w:after="0" w:line="240" w:lineRule="auto"/>
    </w:pPr>
    <w:tblPr>
      <w:tblStyleRowBandSize w:val="1"/>
      <w:tblStyleColBandSize w:val="1"/>
      <w:tblBorders>
        <w:top w:val="single" w:sz="4" w:space="0" w:color="DBF278" w:themeColor="accent1" w:themeTint="99"/>
        <w:bottom w:val="single" w:sz="4" w:space="0" w:color="DBF278" w:themeColor="accent1" w:themeTint="99"/>
        <w:insideH w:val="single" w:sz="4" w:space="0" w:color="DBF27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2-20">
    <w:name w:val="List Table 2 Accent 2"/>
    <w:basedOn w:val="a3"/>
    <w:uiPriority w:val="47"/>
    <w:rsid w:val="00572222"/>
    <w:pPr>
      <w:spacing w:after="0" w:line="240" w:lineRule="auto"/>
    </w:pPr>
    <w:tblPr>
      <w:tblStyleRowBandSize w:val="1"/>
      <w:tblStyleColBandSize w:val="1"/>
      <w:tblBorders>
        <w:top w:val="single" w:sz="4" w:space="0" w:color="D0F852" w:themeColor="accent2" w:themeTint="99"/>
        <w:bottom w:val="single" w:sz="4" w:space="0" w:color="D0F852" w:themeColor="accent2" w:themeTint="99"/>
        <w:insideH w:val="single" w:sz="4" w:space="0" w:color="D0F85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2-30">
    <w:name w:val="List Table 2 Accent 3"/>
    <w:basedOn w:val="a3"/>
    <w:uiPriority w:val="47"/>
    <w:rsid w:val="00572222"/>
    <w:pPr>
      <w:spacing w:after="0" w:line="240" w:lineRule="auto"/>
    </w:pPr>
    <w:tblPr>
      <w:tblStyleRowBandSize w:val="1"/>
      <w:tblStyleColBandSize w:val="1"/>
      <w:tblBorders>
        <w:top w:val="single" w:sz="4" w:space="0" w:color="4AEDD5" w:themeColor="accent3" w:themeTint="99"/>
        <w:bottom w:val="single" w:sz="4" w:space="0" w:color="4AEDD5" w:themeColor="accent3" w:themeTint="99"/>
        <w:insideH w:val="single" w:sz="4" w:space="0" w:color="4AEDD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2-40">
    <w:name w:val="List Table 2 Accent 4"/>
    <w:basedOn w:val="a3"/>
    <w:uiPriority w:val="47"/>
    <w:rsid w:val="00572222"/>
    <w:pPr>
      <w:spacing w:after="0" w:line="240" w:lineRule="auto"/>
    </w:pPr>
    <w:tblPr>
      <w:tblStyleRowBandSize w:val="1"/>
      <w:tblStyleColBandSize w:val="1"/>
      <w:tblBorders>
        <w:top w:val="single" w:sz="4" w:space="0" w:color="60ECD4" w:themeColor="accent4" w:themeTint="99"/>
        <w:bottom w:val="single" w:sz="4" w:space="0" w:color="60ECD4" w:themeColor="accent4" w:themeTint="99"/>
        <w:insideH w:val="single" w:sz="4" w:space="0" w:color="60ECD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2-50">
    <w:name w:val="List Table 2 Accent 5"/>
    <w:basedOn w:val="a3"/>
    <w:uiPriority w:val="47"/>
    <w:rsid w:val="00572222"/>
    <w:pPr>
      <w:spacing w:after="0" w:line="240" w:lineRule="auto"/>
    </w:pPr>
    <w:tblPr>
      <w:tblStyleRowBandSize w:val="1"/>
      <w:tblStyleColBandSize w:val="1"/>
      <w:tblBorders>
        <w:top w:val="single" w:sz="4" w:space="0" w:color="0CF1CF" w:themeColor="accent5" w:themeTint="99"/>
        <w:bottom w:val="single" w:sz="4" w:space="0" w:color="0CF1CF" w:themeColor="accent5" w:themeTint="99"/>
        <w:insideH w:val="single" w:sz="4" w:space="0" w:color="0CF1C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2-60">
    <w:name w:val="List Table 2 Accent 6"/>
    <w:basedOn w:val="a3"/>
    <w:uiPriority w:val="47"/>
    <w:rsid w:val="00572222"/>
    <w:pPr>
      <w:spacing w:after="0" w:line="240" w:lineRule="auto"/>
    </w:pPr>
    <w:tblPr>
      <w:tblStyleRowBandSize w:val="1"/>
      <w:tblStyleColBandSize w:val="1"/>
      <w:tblBorders>
        <w:top w:val="single" w:sz="4" w:space="0" w:color="6D83A1" w:themeColor="accent6" w:themeTint="99"/>
        <w:bottom w:val="single" w:sz="4" w:space="0" w:color="6D83A1" w:themeColor="accent6" w:themeTint="99"/>
        <w:insideH w:val="single" w:sz="4" w:space="0" w:color="6D83A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3b">
    <w:name w:val="List Table 3"/>
    <w:basedOn w:val="a3"/>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572222"/>
    <w:pPr>
      <w:spacing w:after="0" w:line="240" w:lineRule="auto"/>
    </w:pPr>
    <w:tblPr>
      <w:tblStyleRowBandSize w:val="1"/>
      <w:tblStyleColBandSize w:val="1"/>
      <w:tblBorders>
        <w:top w:val="single" w:sz="4" w:space="0" w:color="C3EA1F" w:themeColor="accent1"/>
        <w:left w:val="single" w:sz="4" w:space="0" w:color="C3EA1F" w:themeColor="accent1"/>
        <w:bottom w:val="single" w:sz="4" w:space="0" w:color="C3EA1F" w:themeColor="accent1"/>
        <w:right w:val="single" w:sz="4" w:space="0" w:color="C3EA1F" w:themeColor="accent1"/>
      </w:tblBorders>
    </w:tblPr>
    <w:tblStylePr w:type="firstRow">
      <w:rPr>
        <w:b/>
        <w:bCs/>
        <w:color w:val="FFFFFF" w:themeColor="background1"/>
      </w:rPr>
      <w:tblPr/>
      <w:tcPr>
        <w:shd w:val="clear" w:color="auto" w:fill="C3EA1F" w:themeFill="accent1"/>
      </w:tcPr>
    </w:tblStylePr>
    <w:tblStylePr w:type="lastRow">
      <w:rPr>
        <w:b/>
        <w:bCs/>
      </w:rPr>
      <w:tblPr/>
      <w:tcPr>
        <w:tcBorders>
          <w:top w:val="double" w:sz="4" w:space="0" w:color="C3EA1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EA1F" w:themeColor="accent1"/>
          <w:right w:val="single" w:sz="4" w:space="0" w:color="C3EA1F" w:themeColor="accent1"/>
        </w:tcBorders>
      </w:tcPr>
    </w:tblStylePr>
    <w:tblStylePr w:type="band1Horz">
      <w:tblPr/>
      <w:tcPr>
        <w:tcBorders>
          <w:top w:val="single" w:sz="4" w:space="0" w:color="C3EA1F" w:themeColor="accent1"/>
          <w:bottom w:val="single" w:sz="4" w:space="0" w:color="C3EA1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EA1F" w:themeColor="accent1"/>
          <w:left w:val="nil"/>
        </w:tcBorders>
      </w:tcPr>
    </w:tblStylePr>
    <w:tblStylePr w:type="swCell">
      <w:tblPr/>
      <w:tcPr>
        <w:tcBorders>
          <w:top w:val="double" w:sz="4" w:space="0" w:color="C3EA1F" w:themeColor="accent1"/>
          <w:right w:val="nil"/>
        </w:tcBorders>
      </w:tcPr>
    </w:tblStylePr>
  </w:style>
  <w:style w:type="table" w:styleId="3-20">
    <w:name w:val="List Table 3 Accent 2"/>
    <w:basedOn w:val="a3"/>
    <w:uiPriority w:val="48"/>
    <w:rsid w:val="00572222"/>
    <w:pPr>
      <w:spacing w:after="0" w:line="240" w:lineRule="auto"/>
    </w:pPr>
    <w:tblPr>
      <w:tblStyleRowBandSize w:val="1"/>
      <w:tblStyleColBandSize w:val="1"/>
      <w:tblBorders>
        <w:top w:val="single" w:sz="4" w:space="0" w:color="9DCB08" w:themeColor="accent2"/>
        <w:left w:val="single" w:sz="4" w:space="0" w:color="9DCB08" w:themeColor="accent2"/>
        <w:bottom w:val="single" w:sz="4" w:space="0" w:color="9DCB08" w:themeColor="accent2"/>
        <w:right w:val="single" w:sz="4" w:space="0" w:color="9DCB08" w:themeColor="accent2"/>
      </w:tblBorders>
    </w:tblPr>
    <w:tblStylePr w:type="firstRow">
      <w:rPr>
        <w:b/>
        <w:bCs/>
        <w:color w:val="FFFFFF" w:themeColor="background1"/>
      </w:rPr>
      <w:tblPr/>
      <w:tcPr>
        <w:shd w:val="clear" w:color="auto" w:fill="9DCB08" w:themeFill="accent2"/>
      </w:tcPr>
    </w:tblStylePr>
    <w:tblStylePr w:type="lastRow">
      <w:rPr>
        <w:b/>
        <w:bCs/>
      </w:rPr>
      <w:tblPr/>
      <w:tcPr>
        <w:tcBorders>
          <w:top w:val="double" w:sz="4" w:space="0" w:color="9DCB0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CB08" w:themeColor="accent2"/>
          <w:right w:val="single" w:sz="4" w:space="0" w:color="9DCB08" w:themeColor="accent2"/>
        </w:tcBorders>
      </w:tcPr>
    </w:tblStylePr>
    <w:tblStylePr w:type="band1Horz">
      <w:tblPr/>
      <w:tcPr>
        <w:tcBorders>
          <w:top w:val="single" w:sz="4" w:space="0" w:color="9DCB08" w:themeColor="accent2"/>
          <w:bottom w:val="single" w:sz="4" w:space="0" w:color="9DCB0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CB08" w:themeColor="accent2"/>
          <w:left w:val="nil"/>
        </w:tcBorders>
      </w:tcPr>
    </w:tblStylePr>
    <w:tblStylePr w:type="swCell">
      <w:tblPr/>
      <w:tcPr>
        <w:tcBorders>
          <w:top w:val="double" w:sz="4" w:space="0" w:color="9DCB08" w:themeColor="accent2"/>
          <w:right w:val="nil"/>
        </w:tcBorders>
      </w:tcPr>
    </w:tblStylePr>
  </w:style>
  <w:style w:type="table" w:styleId="3-30">
    <w:name w:val="List Table 3 Accent 3"/>
    <w:basedOn w:val="a3"/>
    <w:uiPriority w:val="48"/>
    <w:rsid w:val="00572222"/>
    <w:pPr>
      <w:spacing w:after="0" w:line="240" w:lineRule="auto"/>
    </w:pPr>
    <w:tblPr>
      <w:tblStyleRowBandSize w:val="1"/>
      <w:tblStyleColBandSize w:val="1"/>
      <w:tblBorders>
        <w:top w:val="single" w:sz="4" w:space="0" w:color="10A48E" w:themeColor="accent3"/>
        <w:left w:val="single" w:sz="4" w:space="0" w:color="10A48E" w:themeColor="accent3"/>
        <w:bottom w:val="single" w:sz="4" w:space="0" w:color="10A48E" w:themeColor="accent3"/>
        <w:right w:val="single" w:sz="4" w:space="0" w:color="10A48E" w:themeColor="accent3"/>
      </w:tblBorders>
    </w:tblPr>
    <w:tblStylePr w:type="firstRow">
      <w:rPr>
        <w:b/>
        <w:bCs/>
        <w:color w:val="FFFFFF" w:themeColor="background1"/>
      </w:rPr>
      <w:tblPr/>
      <w:tcPr>
        <w:shd w:val="clear" w:color="auto" w:fill="10A48E" w:themeFill="accent3"/>
      </w:tcPr>
    </w:tblStylePr>
    <w:tblStylePr w:type="lastRow">
      <w:rPr>
        <w:b/>
        <w:bCs/>
      </w:rPr>
      <w:tblPr/>
      <w:tcPr>
        <w:tcBorders>
          <w:top w:val="double" w:sz="4" w:space="0" w:color="10A4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0A48E" w:themeColor="accent3"/>
          <w:right w:val="single" w:sz="4" w:space="0" w:color="10A48E" w:themeColor="accent3"/>
        </w:tcBorders>
      </w:tcPr>
    </w:tblStylePr>
    <w:tblStylePr w:type="band1Horz">
      <w:tblPr/>
      <w:tcPr>
        <w:tcBorders>
          <w:top w:val="single" w:sz="4" w:space="0" w:color="10A48E" w:themeColor="accent3"/>
          <w:bottom w:val="single" w:sz="4" w:space="0" w:color="10A4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0A48E" w:themeColor="accent3"/>
          <w:left w:val="nil"/>
        </w:tcBorders>
      </w:tcPr>
    </w:tblStylePr>
    <w:tblStylePr w:type="swCell">
      <w:tblPr/>
      <w:tcPr>
        <w:tcBorders>
          <w:top w:val="double" w:sz="4" w:space="0" w:color="10A48E" w:themeColor="accent3"/>
          <w:right w:val="nil"/>
        </w:tcBorders>
      </w:tcPr>
    </w:tblStylePr>
  </w:style>
  <w:style w:type="table" w:styleId="3-40">
    <w:name w:val="List Table 3 Accent 4"/>
    <w:basedOn w:val="a3"/>
    <w:uiPriority w:val="48"/>
    <w:rsid w:val="00572222"/>
    <w:pPr>
      <w:spacing w:after="0" w:line="240" w:lineRule="auto"/>
    </w:pPr>
    <w:tblPr>
      <w:tblStyleRowBandSize w:val="1"/>
      <w:tblStyleColBandSize w:val="1"/>
      <w:tblBorders>
        <w:top w:val="single" w:sz="4" w:space="0" w:color="17C0A3" w:themeColor="accent4"/>
        <w:left w:val="single" w:sz="4" w:space="0" w:color="17C0A3" w:themeColor="accent4"/>
        <w:bottom w:val="single" w:sz="4" w:space="0" w:color="17C0A3" w:themeColor="accent4"/>
        <w:right w:val="single" w:sz="4" w:space="0" w:color="17C0A3" w:themeColor="accent4"/>
      </w:tblBorders>
    </w:tblPr>
    <w:tblStylePr w:type="firstRow">
      <w:rPr>
        <w:b/>
        <w:bCs/>
        <w:color w:val="FFFFFF" w:themeColor="background1"/>
      </w:rPr>
      <w:tblPr/>
      <w:tcPr>
        <w:shd w:val="clear" w:color="auto" w:fill="17C0A3" w:themeFill="accent4"/>
      </w:tcPr>
    </w:tblStylePr>
    <w:tblStylePr w:type="lastRow">
      <w:rPr>
        <w:b/>
        <w:bCs/>
      </w:rPr>
      <w:tblPr/>
      <w:tcPr>
        <w:tcBorders>
          <w:top w:val="double" w:sz="4" w:space="0" w:color="17C0A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C0A3" w:themeColor="accent4"/>
          <w:right w:val="single" w:sz="4" w:space="0" w:color="17C0A3" w:themeColor="accent4"/>
        </w:tcBorders>
      </w:tcPr>
    </w:tblStylePr>
    <w:tblStylePr w:type="band1Horz">
      <w:tblPr/>
      <w:tcPr>
        <w:tcBorders>
          <w:top w:val="single" w:sz="4" w:space="0" w:color="17C0A3" w:themeColor="accent4"/>
          <w:bottom w:val="single" w:sz="4" w:space="0" w:color="17C0A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C0A3" w:themeColor="accent4"/>
          <w:left w:val="nil"/>
        </w:tcBorders>
      </w:tcPr>
    </w:tblStylePr>
    <w:tblStylePr w:type="swCell">
      <w:tblPr/>
      <w:tcPr>
        <w:tcBorders>
          <w:top w:val="double" w:sz="4" w:space="0" w:color="17C0A3" w:themeColor="accent4"/>
          <w:right w:val="nil"/>
        </w:tcBorders>
      </w:tcPr>
    </w:tblStylePr>
  </w:style>
  <w:style w:type="table" w:styleId="3-50">
    <w:name w:val="List Table 3 Accent 5"/>
    <w:basedOn w:val="a3"/>
    <w:uiPriority w:val="48"/>
    <w:rsid w:val="00572222"/>
    <w:pPr>
      <w:spacing w:after="0" w:line="240" w:lineRule="auto"/>
    </w:pPr>
    <w:tblPr>
      <w:tblStyleRowBandSize w:val="1"/>
      <w:tblStyleColBandSize w:val="1"/>
      <w:tblBorders>
        <w:top w:val="single" w:sz="4" w:space="0" w:color="044F44" w:themeColor="accent5"/>
        <w:left w:val="single" w:sz="4" w:space="0" w:color="044F44" w:themeColor="accent5"/>
        <w:bottom w:val="single" w:sz="4" w:space="0" w:color="044F44" w:themeColor="accent5"/>
        <w:right w:val="single" w:sz="4" w:space="0" w:color="044F44" w:themeColor="accent5"/>
      </w:tblBorders>
    </w:tblPr>
    <w:tblStylePr w:type="firstRow">
      <w:rPr>
        <w:b/>
        <w:bCs/>
        <w:color w:val="FFFFFF" w:themeColor="background1"/>
      </w:rPr>
      <w:tblPr/>
      <w:tcPr>
        <w:shd w:val="clear" w:color="auto" w:fill="044F44" w:themeFill="accent5"/>
      </w:tcPr>
    </w:tblStylePr>
    <w:tblStylePr w:type="lastRow">
      <w:rPr>
        <w:b/>
        <w:bCs/>
      </w:rPr>
      <w:tblPr/>
      <w:tcPr>
        <w:tcBorders>
          <w:top w:val="double" w:sz="4" w:space="0" w:color="044F4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4F44" w:themeColor="accent5"/>
          <w:right w:val="single" w:sz="4" w:space="0" w:color="044F44" w:themeColor="accent5"/>
        </w:tcBorders>
      </w:tcPr>
    </w:tblStylePr>
    <w:tblStylePr w:type="band1Horz">
      <w:tblPr/>
      <w:tcPr>
        <w:tcBorders>
          <w:top w:val="single" w:sz="4" w:space="0" w:color="044F44" w:themeColor="accent5"/>
          <w:bottom w:val="single" w:sz="4" w:space="0" w:color="044F4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4F44" w:themeColor="accent5"/>
          <w:left w:val="nil"/>
        </w:tcBorders>
      </w:tcPr>
    </w:tblStylePr>
    <w:tblStylePr w:type="swCell">
      <w:tblPr/>
      <w:tcPr>
        <w:tcBorders>
          <w:top w:val="double" w:sz="4" w:space="0" w:color="044F44" w:themeColor="accent5"/>
          <w:right w:val="nil"/>
        </w:tcBorders>
      </w:tcPr>
    </w:tblStylePr>
  </w:style>
  <w:style w:type="table" w:styleId="3-60">
    <w:name w:val="List Table 3 Accent 6"/>
    <w:basedOn w:val="a3"/>
    <w:uiPriority w:val="48"/>
    <w:rsid w:val="00572222"/>
    <w:pPr>
      <w:spacing w:after="0" w:line="240" w:lineRule="auto"/>
    </w:pPr>
    <w:tblPr>
      <w:tblStyleRowBandSize w:val="1"/>
      <w:tblStyleColBandSize w:val="1"/>
      <w:tblBorders>
        <w:top w:val="single" w:sz="4" w:space="0" w:color="2C3644" w:themeColor="accent6"/>
        <w:left w:val="single" w:sz="4" w:space="0" w:color="2C3644" w:themeColor="accent6"/>
        <w:bottom w:val="single" w:sz="4" w:space="0" w:color="2C3644" w:themeColor="accent6"/>
        <w:right w:val="single" w:sz="4" w:space="0" w:color="2C3644" w:themeColor="accent6"/>
      </w:tblBorders>
    </w:tblPr>
    <w:tblStylePr w:type="firstRow">
      <w:rPr>
        <w:b/>
        <w:bCs/>
        <w:color w:val="FFFFFF" w:themeColor="background1"/>
      </w:rPr>
      <w:tblPr/>
      <w:tcPr>
        <w:shd w:val="clear" w:color="auto" w:fill="2C3644" w:themeFill="accent6"/>
      </w:tcPr>
    </w:tblStylePr>
    <w:tblStylePr w:type="lastRow">
      <w:rPr>
        <w:b/>
        <w:bCs/>
      </w:rPr>
      <w:tblPr/>
      <w:tcPr>
        <w:tcBorders>
          <w:top w:val="double" w:sz="4" w:space="0" w:color="2C36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3644" w:themeColor="accent6"/>
          <w:right w:val="single" w:sz="4" w:space="0" w:color="2C3644" w:themeColor="accent6"/>
        </w:tcBorders>
      </w:tcPr>
    </w:tblStylePr>
    <w:tblStylePr w:type="band1Horz">
      <w:tblPr/>
      <w:tcPr>
        <w:tcBorders>
          <w:top w:val="single" w:sz="4" w:space="0" w:color="2C3644" w:themeColor="accent6"/>
          <w:bottom w:val="single" w:sz="4" w:space="0" w:color="2C36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3644" w:themeColor="accent6"/>
          <w:left w:val="nil"/>
        </w:tcBorders>
      </w:tcPr>
    </w:tblStylePr>
    <w:tblStylePr w:type="swCell">
      <w:tblPr/>
      <w:tcPr>
        <w:tcBorders>
          <w:top w:val="double" w:sz="4" w:space="0" w:color="2C3644" w:themeColor="accent6"/>
          <w:right w:val="nil"/>
        </w:tcBorders>
      </w:tcPr>
    </w:tblStylePr>
  </w:style>
  <w:style w:type="table" w:styleId="47">
    <w:name w:val="List Table 4"/>
    <w:basedOn w:val="a3"/>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572222"/>
    <w:pPr>
      <w:spacing w:after="0" w:line="240" w:lineRule="auto"/>
    </w:p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tblBorders>
    </w:tblPr>
    <w:tblStylePr w:type="firstRow">
      <w:rPr>
        <w:b/>
        <w:bCs/>
        <w:color w:val="FFFFFF" w:themeColor="background1"/>
      </w:rPr>
      <w:tblPr/>
      <w:tcPr>
        <w:tcBorders>
          <w:top w:val="single" w:sz="4" w:space="0" w:color="C3EA1F" w:themeColor="accent1"/>
          <w:left w:val="single" w:sz="4" w:space="0" w:color="C3EA1F" w:themeColor="accent1"/>
          <w:bottom w:val="single" w:sz="4" w:space="0" w:color="C3EA1F" w:themeColor="accent1"/>
          <w:right w:val="single" w:sz="4" w:space="0" w:color="C3EA1F" w:themeColor="accent1"/>
          <w:insideH w:val="nil"/>
        </w:tcBorders>
        <w:shd w:val="clear" w:color="auto" w:fill="C3EA1F" w:themeFill="accent1"/>
      </w:tcPr>
    </w:tblStylePr>
    <w:tblStylePr w:type="lastRow">
      <w:rPr>
        <w:b/>
        <w:bCs/>
      </w:rPr>
      <w:tblPr/>
      <w:tcPr>
        <w:tcBorders>
          <w:top w:val="double" w:sz="4" w:space="0" w:color="DBF278" w:themeColor="accent1" w:themeTint="99"/>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4-20">
    <w:name w:val="List Table 4 Accent 2"/>
    <w:basedOn w:val="a3"/>
    <w:uiPriority w:val="49"/>
    <w:rsid w:val="00572222"/>
    <w:pPr>
      <w:spacing w:after="0" w:line="240" w:lineRule="auto"/>
    </w:p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tblBorders>
    </w:tblPr>
    <w:tblStylePr w:type="firstRow">
      <w:rPr>
        <w:b/>
        <w:bCs/>
        <w:color w:val="FFFFFF" w:themeColor="background1"/>
      </w:rPr>
      <w:tblPr/>
      <w:tcPr>
        <w:tcBorders>
          <w:top w:val="single" w:sz="4" w:space="0" w:color="9DCB08" w:themeColor="accent2"/>
          <w:left w:val="single" w:sz="4" w:space="0" w:color="9DCB08" w:themeColor="accent2"/>
          <w:bottom w:val="single" w:sz="4" w:space="0" w:color="9DCB08" w:themeColor="accent2"/>
          <w:right w:val="single" w:sz="4" w:space="0" w:color="9DCB08" w:themeColor="accent2"/>
          <w:insideH w:val="nil"/>
        </w:tcBorders>
        <w:shd w:val="clear" w:color="auto" w:fill="9DCB08" w:themeFill="accent2"/>
      </w:tcPr>
    </w:tblStylePr>
    <w:tblStylePr w:type="lastRow">
      <w:rPr>
        <w:b/>
        <w:bCs/>
      </w:rPr>
      <w:tblPr/>
      <w:tcPr>
        <w:tcBorders>
          <w:top w:val="double" w:sz="4" w:space="0" w:color="D0F852" w:themeColor="accent2" w:themeTint="99"/>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4-30">
    <w:name w:val="List Table 4 Accent 3"/>
    <w:basedOn w:val="a3"/>
    <w:uiPriority w:val="49"/>
    <w:rsid w:val="00572222"/>
    <w:pPr>
      <w:spacing w:after="0" w:line="240" w:lineRule="auto"/>
    </w:p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tblBorders>
    </w:tblPr>
    <w:tblStylePr w:type="firstRow">
      <w:rPr>
        <w:b/>
        <w:bCs/>
        <w:color w:val="FFFFFF" w:themeColor="background1"/>
      </w:rPr>
      <w:tblPr/>
      <w:tcPr>
        <w:tcBorders>
          <w:top w:val="single" w:sz="4" w:space="0" w:color="10A48E" w:themeColor="accent3"/>
          <w:left w:val="single" w:sz="4" w:space="0" w:color="10A48E" w:themeColor="accent3"/>
          <w:bottom w:val="single" w:sz="4" w:space="0" w:color="10A48E" w:themeColor="accent3"/>
          <w:right w:val="single" w:sz="4" w:space="0" w:color="10A48E" w:themeColor="accent3"/>
          <w:insideH w:val="nil"/>
        </w:tcBorders>
        <w:shd w:val="clear" w:color="auto" w:fill="10A48E" w:themeFill="accent3"/>
      </w:tcPr>
    </w:tblStylePr>
    <w:tblStylePr w:type="lastRow">
      <w:rPr>
        <w:b/>
        <w:bCs/>
      </w:rPr>
      <w:tblPr/>
      <w:tcPr>
        <w:tcBorders>
          <w:top w:val="double" w:sz="4" w:space="0" w:color="4AEDD5" w:themeColor="accent3" w:themeTint="99"/>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4-40">
    <w:name w:val="List Table 4 Accent 4"/>
    <w:basedOn w:val="a3"/>
    <w:uiPriority w:val="49"/>
    <w:rsid w:val="00572222"/>
    <w:pPr>
      <w:spacing w:after="0" w:line="240" w:lineRule="auto"/>
    </w:p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tblBorders>
    </w:tblPr>
    <w:tblStylePr w:type="firstRow">
      <w:rPr>
        <w:b/>
        <w:bCs/>
        <w:color w:val="FFFFFF" w:themeColor="background1"/>
      </w:rPr>
      <w:tblPr/>
      <w:tcPr>
        <w:tcBorders>
          <w:top w:val="single" w:sz="4" w:space="0" w:color="17C0A3" w:themeColor="accent4"/>
          <w:left w:val="single" w:sz="4" w:space="0" w:color="17C0A3" w:themeColor="accent4"/>
          <w:bottom w:val="single" w:sz="4" w:space="0" w:color="17C0A3" w:themeColor="accent4"/>
          <w:right w:val="single" w:sz="4" w:space="0" w:color="17C0A3" w:themeColor="accent4"/>
          <w:insideH w:val="nil"/>
        </w:tcBorders>
        <w:shd w:val="clear" w:color="auto" w:fill="17C0A3" w:themeFill="accent4"/>
      </w:tcPr>
    </w:tblStylePr>
    <w:tblStylePr w:type="lastRow">
      <w:rPr>
        <w:b/>
        <w:bCs/>
      </w:rPr>
      <w:tblPr/>
      <w:tcPr>
        <w:tcBorders>
          <w:top w:val="double" w:sz="4" w:space="0" w:color="60ECD4" w:themeColor="accent4" w:themeTint="99"/>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4-50">
    <w:name w:val="List Table 4 Accent 5"/>
    <w:basedOn w:val="a3"/>
    <w:uiPriority w:val="49"/>
    <w:rsid w:val="00572222"/>
    <w:pPr>
      <w:spacing w:after="0" w:line="240" w:lineRule="auto"/>
    </w:p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tblBorders>
    </w:tblPr>
    <w:tblStylePr w:type="firstRow">
      <w:rPr>
        <w:b/>
        <w:bCs/>
        <w:color w:val="FFFFFF" w:themeColor="background1"/>
      </w:rPr>
      <w:tblPr/>
      <w:tcPr>
        <w:tcBorders>
          <w:top w:val="single" w:sz="4" w:space="0" w:color="044F44" w:themeColor="accent5"/>
          <w:left w:val="single" w:sz="4" w:space="0" w:color="044F44" w:themeColor="accent5"/>
          <w:bottom w:val="single" w:sz="4" w:space="0" w:color="044F44" w:themeColor="accent5"/>
          <w:right w:val="single" w:sz="4" w:space="0" w:color="044F44" w:themeColor="accent5"/>
          <w:insideH w:val="nil"/>
        </w:tcBorders>
        <w:shd w:val="clear" w:color="auto" w:fill="044F44" w:themeFill="accent5"/>
      </w:tcPr>
    </w:tblStylePr>
    <w:tblStylePr w:type="lastRow">
      <w:rPr>
        <w:b/>
        <w:bCs/>
      </w:rPr>
      <w:tblPr/>
      <w:tcPr>
        <w:tcBorders>
          <w:top w:val="double" w:sz="4" w:space="0" w:color="0CF1CF" w:themeColor="accent5" w:themeTint="99"/>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4-60">
    <w:name w:val="List Table 4 Accent 6"/>
    <w:basedOn w:val="a3"/>
    <w:uiPriority w:val="49"/>
    <w:rsid w:val="00572222"/>
    <w:pPr>
      <w:spacing w:after="0" w:line="240" w:lineRule="auto"/>
    </w:p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tblBorders>
    </w:tblPr>
    <w:tblStylePr w:type="firstRow">
      <w:rPr>
        <w:b/>
        <w:bCs/>
        <w:color w:val="FFFFFF" w:themeColor="background1"/>
      </w:rPr>
      <w:tblPr/>
      <w:tcPr>
        <w:tcBorders>
          <w:top w:val="single" w:sz="4" w:space="0" w:color="2C3644" w:themeColor="accent6"/>
          <w:left w:val="single" w:sz="4" w:space="0" w:color="2C3644" w:themeColor="accent6"/>
          <w:bottom w:val="single" w:sz="4" w:space="0" w:color="2C3644" w:themeColor="accent6"/>
          <w:right w:val="single" w:sz="4" w:space="0" w:color="2C3644" w:themeColor="accent6"/>
          <w:insideH w:val="nil"/>
        </w:tcBorders>
        <w:shd w:val="clear" w:color="auto" w:fill="2C3644" w:themeFill="accent6"/>
      </w:tcPr>
    </w:tblStylePr>
    <w:tblStylePr w:type="lastRow">
      <w:rPr>
        <w:b/>
        <w:bCs/>
      </w:rPr>
      <w:tblPr/>
      <w:tcPr>
        <w:tcBorders>
          <w:top w:val="double" w:sz="4" w:space="0" w:color="6D83A1" w:themeColor="accent6" w:themeTint="99"/>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57">
    <w:name w:val="List Table 5 Dark"/>
    <w:basedOn w:val="a3"/>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572222"/>
    <w:pPr>
      <w:spacing w:after="0" w:line="240" w:lineRule="auto"/>
    </w:pPr>
    <w:rPr>
      <w:color w:val="FFFFFF" w:themeColor="background1"/>
    </w:rPr>
    <w:tblPr>
      <w:tblStyleRowBandSize w:val="1"/>
      <w:tblStyleColBandSize w:val="1"/>
      <w:tblBorders>
        <w:top w:val="single" w:sz="24" w:space="0" w:color="C3EA1F" w:themeColor="accent1"/>
        <w:left w:val="single" w:sz="24" w:space="0" w:color="C3EA1F" w:themeColor="accent1"/>
        <w:bottom w:val="single" w:sz="24" w:space="0" w:color="C3EA1F" w:themeColor="accent1"/>
        <w:right w:val="single" w:sz="24" w:space="0" w:color="C3EA1F" w:themeColor="accent1"/>
      </w:tblBorders>
    </w:tblPr>
    <w:tcPr>
      <w:shd w:val="clear" w:color="auto" w:fill="C3EA1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572222"/>
    <w:pPr>
      <w:spacing w:after="0" w:line="240" w:lineRule="auto"/>
    </w:pPr>
    <w:rPr>
      <w:color w:val="FFFFFF" w:themeColor="background1"/>
    </w:rPr>
    <w:tblPr>
      <w:tblStyleRowBandSize w:val="1"/>
      <w:tblStyleColBandSize w:val="1"/>
      <w:tblBorders>
        <w:top w:val="single" w:sz="24" w:space="0" w:color="9DCB08" w:themeColor="accent2"/>
        <w:left w:val="single" w:sz="24" w:space="0" w:color="9DCB08" w:themeColor="accent2"/>
        <w:bottom w:val="single" w:sz="24" w:space="0" w:color="9DCB08" w:themeColor="accent2"/>
        <w:right w:val="single" w:sz="24" w:space="0" w:color="9DCB08" w:themeColor="accent2"/>
      </w:tblBorders>
    </w:tblPr>
    <w:tcPr>
      <w:shd w:val="clear" w:color="auto" w:fill="9DCB0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572222"/>
    <w:pPr>
      <w:spacing w:after="0" w:line="240" w:lineRule="auto"/>
    </w:pPr>
    <w:rPr>
      <w:color w:val="FFFFFF" w:themeColor="background1"/>
    </w:rPr>
    <w:tblPr>
      <w:tblStyleRowBandSize w:val="1"/>
      <w:tblStyleColBandSize w:val="1"/>
      <w:tblBorders>
        <w:top w:val="single" w:sz="24" w:space="0" w:color="10A48E" w:themeColor="accent3"/>
        <w:left w:val="single" w:sz="24" w:space="0" w:color="10A48E" w:themeColor="accent3"/>
        <w:bottom w:val="single" w:sz="24" w:space="0" w:color="10A48E" w:themeColor="accent3"/>
        <w:right w:val="single" w:sz="24" w:space="0" w:color="10A48E" w:themeColor="accent3"/>
      </w:tblBorders>
    </w:tblPr>
    <w:tcPr>
      <w:shd w:val="clear" w:color="auto" w:fill="10A4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572222"/>
    <w:pPr>
      <w:spacing w:after="0" w:line="240" w:lineRule="auto"/>
    </w:pPr>
    <w:rPr>
      <w:color w:val="FFFFFF" w:themeColor="background1"/>
    </w:rPr>
    <w:tblPr>
      <w:tblStyleRowBandSize w:val="1"/>
      <w:tblStyleColBandSize w:val="1"/>
      <w:tblBorders>
        <w:top w:val="single" w:sz="24" w:space="0" w:color="17C0A3" w:themeColor="accent4"/>
        <w:left w:val="single" w:sz="24" w:space="0" w:color="17C0A3" w:themeColor="accent4"/>
        <w:bottom w:val="single" w:sz="24" w:space="0" w:color="17C0A3" w:themeColor="accent4"/>
        <w:right w:val="single" w:sz="24" w:space="0" w:color="17C0A3" w:themeColor="accent4"/>
      </w:tblBorders>
    </w:tblPr>
    <w:tcPr>
      <w:shd w:val="clear" w:color="auto" w:fill="17C0A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572222"/>
    <w:pPr>
      <w:spacing w:after="0" w:line="240" w:lineRule="auto"/>
    </w:pPr>
    <w:rPr>
      <w:color w:val="FFFFFF" w:themeColor="background1"/>
    </w:rPr>
    <w:tblPr>
      <w:tblStyleRowBandSize w:val="1"/>
      <w:tblStyleColBandSize w:val="1"/>
      <w:tblBorders>
        <w:top w:val="single" w:sz="24" w:space="0" w:color="044F44" w:themeColor="accent5"/>
        <w:left w:val="single" w:sz="24" w:space="0" w:color="044F44" w:themeColor="accent5"/>
        <w:bottom w:val="single" w:sz="24" w:space="0" w:color="044F44" w:themeColor="accent5"/>
        <w:right w:val="single" w:sz="24" w:space="0" w:color="044F44" w:themeColor="accent5"/>
      </w:tblBorders>
    </w:tblPr>
    <w:tcPr>
      <w:shd w:val="clear" w:color="auto" w:fill="044F4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572222"/>
    <w:pPr>
      <w:spacing w:after="0" w:line="240" w:lineRule="auto"/>
    </w:pPr>
    <w:rPr>
      <w:color w:val="FFFFFF" w:themeColor="background1"/>
    </w:rPr>
    <w:tblPr>
      <w:tblStyleRowBandSize w:val="1"/>
      <w:tblStyleColBandSize w:val="1"/>
      <w:tblBorders>
        <w:top w:val="single" w:sz="24" w:space="0" w:color="2C3644" w:themeColor="accent6"/>
        <w:left w:val="single" w:sz="24" w:space="0" w:color="2C3644" w:themeColor="accent6"/>
        <w:bottom w:val="single" w:sz="24" w:space="0" w:color="2C3644" w:themeColor="accent6"/>
        <w:right w:val="single" w:sz="24" w:space="0" w:color="2C3644" w:themeColor="accent6"/>
      </w:tblBorders>
    </w:tblPr>
    <w:tcPr>
      <w:shd w:val="clear" w:color="auto" w:fill="2C36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572222"/>
    <w:pPr>
      <w:spacing w:after="0" w:line="240" w:lineRule="auto"/>
    </w:pPr>
    <w:rPr>
      <w:color w:val="95B511" w:themeColor="accent1" w:themeShade="BF"/>
    </w:rPr>
    <w:tblPr>
      <w:tblStyleRowBandSize w:val="1"/>
      <w:tblStyleColBandSize w:val="1"/>
      <w:tblBorders>
        <w:top w:val="single" w:sz="4" w:space="0" w:color="C3EA1F" w:themeColor="accent1"/>
        <w:bottom w:val="single" w:sz="4" w:space="0" w:color="C3EA1F" w:themeColor="accent1"/>
      </w:tblBorders>
    </w:tblPr>
    <w:tblStylePr w:type="firstRow">
      <w:rPr>
        <w:b/>
        <w:bCs/>
      </w:rPr>
      <w:tblPr/>
      <w:tcPr>
        <w:tcBorders>
          <w:bottom w:val="single" w:sz="4" w:space="0" w:color="C3EA1F" w:themeColor="accent1"/>
        </w:tcBorders>
      </w:tcPr>
    </w:tblStylePr>
    <w:tblStylePr w:type="lastRow">
      <w:rPr>
        <w:b/>
        <w:bCs/>
      </w:rPr>
      <w:tblPr/>
      <w:tcPr>
        <w:tcBorders>
          <w:top w:val="double" w:sz="4" w:space="0" w:color="C3EA1F" w:themeColor="accent1"/>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6-20">
    <w:name w:val="List Table 6 Colorful Accent 2"/>
    <w:basedOn w:val="a3"/>
    <w:uiPriority w:val="51"/>
    <w:rsid w:val="00572222"/>
    <w:pPr>
      <w:spacing w:after="0" w:line="240" w:lineRule="auto"/>
    </w:pPr>
    <w:rPr>
      <w:color w:val="749706" w:themeColor="accent2" w:themeShade="BF"/>
    </w:rPr>
    <w:tblPr>
      <w:tblStyleRowBandSize w:val="1"/>
      <w:tblStyleColBandSize w:val="1"/>
      <w:tblBorders>
        <w:top w:val="single" w:sz="4" w:space="0" w:color="9DCB08" w:themeColor="accent2"/>
        <w:bottom w:val="single" w:sz="4" w:space="0" w:color="9DCB08" w:themeColor="accent2"/>
      </w:tblBorders>
    </w:tblPr>
    <w:tblStylePr w:type="firstRow">
      <w:rPr>
        <w:b/>
        <w:bCs/>
      </w:rPr>
      <w:tblPr/>
      <w:tcPr>
        <w:tcBorders>
          <w:bottom w:val="single" w:sz="4" w:space="0" w:color="9DCB08" w:themeColor="accent2"/>
        </w:tcBorders>
      </w:tcPr>
    </w:tblStylePr>
    <w:tblStylePr w:type="lastRow">
      <w:rPr>
        <w:b/>
        <w:bCs/>
      </w:rPr>
      <w:tblPr/>
      <w:tcPr>
        <w:tcBorders>
          <w:top w:val="double" w:sz="4" w:space="0" w:color="9DCB08" w:themeColor="accent2"/>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6-30">
    <w:name w:val="List Table 6 Colorful Accent 3"/>
    <w:basedOn w:val="a3"/>
    <w:uiPriority w:val="51"/>
    <w:rsid w:val="00572222"/>
    <w:pPr>
      <w:spacing w:after="0" w:line="240" w:lineRule="auto"/>
    </w:pPr>
    <w:rPr>
      <w:color w:val="0C7A6A" w:themeColor="accent3" w:themeShade="BF"/>
    </w:rPr>
    <w:tblPr>
      <w:tblStyleRowBandSize w:val="1"/>
      <w:tblStyleColBandSize w:val="1"/>
      <w:tblBorders>
        <w:top w:val="single" w:sz="4" w:space="0" w:color="10A48E" w:themeColor="accent3"/>
        <w:bottom w:val="single" w:sz="4" w:space="0" w:color="10A48E" w:themeColor="accent3"/>
      </w:tblBorders>
    </w:tblPr>
    <w:tblStylePr w:type="firstRow">
      <w:rPr>
        <w:b/>
        <w:bCs/>
      </w:rPr>
      <w:tblPr/>
      <w:tcPr>
        <w:tcBorders>
          <w:bottom w:val="single" w:sz="4" w:space="0" w:color="10A48E" w:themeColor="accent3"/>
        </w:tcBorders>
      </w:tcPr>
    </w:tblStylePr>
    <w:tblStylePr w:type="lastRow">
      <w:rPr>
        <w:b/>
        <w:bCs/>
      </w:rPr>
      <w:tblPr/>
      <w:tcPr>
        <w:tcBorders>
          <w:top w:val="double" w:sz="4" w:space="0" w:color="10A48E" w:themeColor="accent3"/>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6-40">
    <w:name w:val="List Table 6 Colorful Accent 4"/>
    <w:basedOn w:val="a3"/>
    <w:uiPriority w:val="51"/>
    <w:rsid w:val="00572222"/>
    <w:pPr>
      <w:spacing w:after="0" w:line="240" w:lineRule="auto"/>
    </w:pPr>
    <w:rPr>
      <w:color w:val="118F79" w:themeColor="accent4" w:themeShade="BF"/>
    </w:rPr>
    <w:tblPr>
      <w:tblStyleRowBandSize w:val="1"/>
      <w:tblStyleColBandSize w:val="1"/>
      <w:tblBorders>
        <w:top w:val="single" w:sz="4" w:space="0" w:color="17C0A3" w:themeColor="accent4"/>
        <w:bottom w:val="single" w:sz="4" w:space="0" w:color="17C0A3" w:themeColor="accent4"/>
      </w:tblBorders>
    </w:tblPr>
    <w:tblStylePr w:type="firstRow">
      <w:rPr>
        <w:b/>
        <w:bCs/>
      </w:rPr>
      <w:tblPr/>
      <w:tcPr>
        <w:tcBorders>
          <w:bottom w:val="single" w:sz="4" w:space="0" w:color="17C0A3" w:themeColor="accent4"/>
        </w:tcBorders>
      </w:tcPr>
    </w:tblStylePr>
    <w:tblStylePr w:type="lastRow">
      <w:rPr>
        <w:b/>
        <w:bCs/>
      </w:rPr>
      <w:tblPr/>
      <w:tcPr>
        <w:tcBorders>
          <w:top w:val="double" w:sz="4" w:space="0" w:color="17C0A3" w:themeColor="accent4"/>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6-50">
    <w:name w:val="List Table 6 Colorful Accent 5"/>
    <w:basedOn w:val="a3"/>
    <w:uiPriority w:val="51"/>
    <w:rsid w:val="00572222"/>
    <w:pPr>
      <w:spacing w:after="0" w:line="240" w:lineRule="auto"/>
    </w:pPr>
    <w:rPr>
      <w:color w:val="033B32" w:themeColor="accent5" w:themeShade="BF"/>
    </w:rPr>
    <w:tblPr>
      <w:tblStyleRowBandSize w:val="1"/>
      <w:tblStyleColBandSize w:val="1"/>
      <w:tblBorders>
        <w:top w:val="single" w:sz="4" w:space="0" w:color="044F44" w:themeColor="accent5"/>
        <w:bottom w:val="single" w:sz="4" w:space="0" w:color="044F44" w:themeColor="accent5"/>
      </w:tblBorders>
    </w:tblPr>
    <w:tblStylePr w:type="firstRow">
      <w:rPr>
        <w:b/>
        <w:bCs/>
      </w:rPr>
      <w:tblPr/>
      <w:tcPr>
        <w:tcBorders>
          <w:bottom w:val="single" w:sz="4" w:space="0" w:color="044F44" w:themeColor="accent5"/>
        </w:tcBorders>
      </w:tcPr>
    </w:tblStylePr>
    <w:tblStylePr w:type="lastRow">
      <w:rPr>
        <w:b/>
        <w:bCs/>
      </w:rPr>
      <w:tblPr/>
      <w:tcPr>
        <w:tcBorders>
          <w:top w:val="double" w:sz="4" w:space="0" w:color="044F44" w:themeColor="accent5"/>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6-60">
    <w:name w:val="List Table 6 Colorful Accent 6"/>
    <w:basedOn w:val="a3"/>
    <w:uiPriority w:val="51"/>
    <w:rsid w:val="00572222"/>
    <w:pPr>
      <w:spacing w:after="0" w:line="240" w:lineRule="auto"/>
    </w:pPr>
    <w:rPr>
      <w:color w:val="212832" w:themeColor="accent6" w:themeShade="BF"/>
    </w:rPr>
    <w:tblPr>
      <w:tblStyleRowBandSize w:val="1"/>
      <w:tblStyleColBandSize w:val="1"/>
      <w:tblBorders>
        <w:top w:val="single" w:sz="4" w:space="0" w:color="2C3644" w:themeColor="accent6"/>
        <w:bottom w:val="single" w:sz="4" w:space="0" w:color="2C3644" w:themeColor="accent6"/>
      </w:tblBorders>
    </w:tblPr>
    <w:tblStylePr w:type="firstRow">
      <w:rPr>
        <w:b/>
        <w:bCs/>
      </w:rPr>
      <w:tblPr/>
      <w:tcPr>
        <w:tcBorders>
          <w:bottom w:val="single" w:sz="4" w:space="0" w:color="2C3644" w:themeColor="accent6"/>
        </w:tcBorders>
      </w:tcPr>
    </w:tblStylePr>
    <w:tblStylePr w:type="lastRow">
      <w:rPr>
        <w:b/>
        <w:bCs/>
      </w:rPr>
      <w:tblPr/>
      <w:tcPr>
        <w:tcBorders>
          <w:top w:val="double" w:sz="4" w:space="0" w:color="2C3644" w:themeColor="accent6"/>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73">
    <w:name w:val="List Table 7 Colorful"/>
    <w:basedOn w:val="a3"/>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572222"/>
    <w:pPr>
      <w:spacing w:after="0" w:line="240" w:lineRule="auto"/>
    </w:pPr>
    <w:rPr>
      <w:color w:val="95B51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EA1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EA1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EA1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EA1F" w:themeColor="accent1"/>
        </w:tcBorders>
        <w:shd w:val="clear" w:color="auto" w:fill="FFFFFF" w:themeFill="background1"/>
      </w:tcPr>
    </w:tblStylePr>
    <w:tblStylePr w:type="band1Vert">
      <w:tblPr/>
      <w:tcPr>
        <w:shd w:val="clear" w:color="auto" w:fill="F3FAD2" w:themeFill="accent1" w:themeFillTint="33"/>
      </w:tcPr>
    </w:tblStylePr>
    <w:tblStylePr w:type="band1Horz">
      <w:tblPr/>
      <w:tcPr>
        <w:shd w:val="clear" w:color="auto" w:fill="F3F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572222"/>
    <w:pPr>
      <w:spacing w:after="0" w:line="240" w:lineRule="auto"/>
    </w:pPr>
    <w:rPr>
      <w:color w:val="74970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CB0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CB0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CB0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CB08" w:themeColor="accent2"/>
        </w:tcBorders>
        <w:shd w:val="clear" w:color="auto" w:fill="FFFFFF" w:themeFill="background1"/>
      </w:tcPr>
    </w:tblStylePr>
    <w:tblStylePr w:type="band1Vert">
      <w:tblPr/>
      <w:tcPr>
        <w:shd w:val="clear" w:color="auto" w:fill="EFFCC5" w:themeFill="accent2" w:themeFillTint="33"/>
      </w:tcPr>
    </w:tblStylePr>
    <w:tblStylePr w:type="band1Horz">
      <w:tblPr/>
      <w:tcPr>
        <w:shd w:val="clear" w:color="auto" w:fill="EFFCC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572222"/>
    <w:pPr>
      <w:spacing w:after="0" w:line="240" w:lineRule="auto"/>
    </w:pPr>
    <w:rPr>
      <w:color w:val="0C7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0A4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0A4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0A4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0A48E" w:themeColor="accent3"/>
        </w:tcBorders>
        <w:shd w:val="clear" w:color="auto" w:fill="FFFFFF" w:themeFill="background1"/>
      </w:tcPr>
    </w:tblStylePr>
    <w:tblStylePr w:type="band1Vert">
      <w:tblPr/>
      <w:tcPr>
        <w:shd w:val="clear" w:color="auto" w:fill="C2F9F1" w:themeFill="accent3" w:themeFillTint="33"/>
      </w:tcPr>
    </w:tblStylePr>
    <w:tblStylePr w:type="band1Horz">
      <w:tblPr/>
      <w:tcPr>
        <w:shd w:val="clear" w:color="auto" w:fill="C2F9F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572222"/>
    <w:pPr>
      <w:spacing w:after="0" w:line="240" w:lineRule="auto"/>
    </w:pPr>
    <w:rPr>
      <w:color w:val="118F7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C0A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C0A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C0A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C0A3" w:themeColor="accent4"/>
        </w:tcBorders>
        <w:shd w:val="clear" w:color="auto" w:fill="FFFFFF" w:themeFill="background1"/>
      </w:tcPr>
    </w:tblStylePr>
    <w:tblStylePr w:type="band1Vert">
      <w:tblPr/>
      <w:tcPr>
        <w:shd w:val="clear" w:color="auto" w:fill="CAF8F0" w:themeFill="accent4" w:themeFillTint="33"/>
      </w:tcPr>
    </w:tblStylePr>
    <w:tblStylePr w:type="band1Horz">
      <w:tblPr/>
      <w:tcPr>
        <w:shd w:val="clear" w:color="auto" w:fill="CAF8F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572222"/>
    <w:pPr>
      <w:spacing w:after="0" w:line="240" w:lineRule="auto"/>
    </w:pPr>
    <w:rPr>
      <w:color w:val="033B32"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4F4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4F4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4F4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4F44" w:themeColor="accent5"/>
        </w:tcBorders>
        <w:shd w:val="clear" w:color="auto" w:fill="FFFFFF" w:themeFill="background1"/>
      </w:tcPr>
    </w:tblStylePr>
    <w:tblStylePr w:type="band1Vert">
      <w:tblPr/>
      <w:tcPr>
        <w:shd w:val="clear" w:color="auto" w:fill="ADFBEF" w:themeFill="accent5" w:themeFillTint="33"/>
      </w:tcPr>
    </w:tblStylePr>
    <w:tblStylePr w:type="band1Horz">
      <w:tblPr/>
      <w:tcPr>
        <w:shd w:val="clear" w:color="auto" w:fill="ADFB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572222"/>
    <w:pPr>
      <w:spacing w:after="0" w:line="240" w:lineRule="auto"/>
    </w:pPr>
    <w:rPr>
      <w:color w:val="21283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36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36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36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3644" w:themeColor="accent6"/>
        </w:tcBorders>
        <w:shd w:val="clear" w:color="auto" w:fill="FFFFFF" w:themeFill="background1"/>
      </w:tcPr>
    </w:tblStylePr>
    <w:tblStylePr w:type="band1Vert">
      <w:tblPr/>
      <w:tcPr>
        <w:shd w:val="clear" w:color="auto" w:fill="CED5DF" w:themeFill="accent6" w:themeFillTint="33"/>
      </w:tcPr>
    </w:tblStylePr>
    <w:tblStylePr w:type="band1Horz">
      <w:tblPr/>
      <w:tcPr>
        <w:shd w:val="clear" w:color="auto" w:fill="CED5D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1">
    <w:name w:val="macro"/>
    <w:link w:val="affff2"/>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affff2">
    <w:name w:val="宏文本 字符"/>
    <w:basedOn w:val="a2"/>
    <w:link w:val="affff1"/>
    <w:uiPriority w:val="99"/>
    <w:semiHidden/>
    <w:rsid w:val="00572222"/>
    <w:rPr>
      <w:rFonts w:ascii="Consolas" w:hAnsi="Consolas"/>
      <w:kern w:val="16"/>
      <w:sz w:val="22"/>
      <w14:ligatures w14:val="standardContextual"/>
      <w14:numForm w14:val="oldStyle"/>
      <w14:numSpacing w14:val="proportional"/>
      <w14:cntxtAlts/>
    </w:rPr>
  </w:style>
  <w:style w:type="table" w:styleId="14">
    <w:name w:val="Medium Grid 1"/>
    <w:basedOn w:val="a3"/>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572222"/>
    <w:pPr>
      <w:spacing w:after="0" w:line="240" w:lineRule="auto"/>
    </w:pPr>
    <w:tblPr>
      <w:tblStyleRowBandSize w:val="1"/>
      <w:tblStyleColBandSize w:val="1"/>
      <w:tblBorders>
        <w:top w:val="single" w:sz="8" w:space="0" w:color="D2EF57" w:themeColor="accent1" w:themeTint="BF"/>
        <w:left w:val="single" w:sz="8" w:space="0" w:color="D2EF57" w:themeColor="accent1" w:themeTint="BF"/>
        <w:bottom w:val="single" w:sz="8" w:space="0" w:color="D2EF57" w:themeColor="accent1" w:themeTint="BF"/>
        <w:right w:val="single" w:sz="8" w:space="0" w:color="D2EF57" w:themeColor="accent1" w:themeTint="BF"/>
        <w:insideH w:val="single" w:sz="8" w:space="0" w:color="D2EF57" w:themeColor="accent1" w:themeTint="BF"/>
        <w:insideV w:val="single" w:sz="8" w:space="0" w:color="D2EF57" w:themeColor="accent1" w:themeTint="BF"/>
      </w:tblBorders>
    </w:tblPr>
    <w:tcPr>
      <w:shd w:val="clear" w:color="auto" w:fill="F0F9C7" w:themeFill="accent1" w:themeFillTint="3F"/>
    </w:tcPr>
    <w:tblStylePr w:type="firstRow">
      <w:rPr>
        <w:b/>
        <w:bCs/>
      </w:rPr>
    </w:tblStylePr>
    <w:tblStylePr w:type="lastRow">
      <w:rPr>
        <w:b/>
        <w:bCs/>
      </w:rPr>
      <w:tblPr/>
      <w:tcPr>
        <w:tcBorders>
          <w:top w:val="single" w:sz="18" w:space="0" w:color="D2EF57" w:themeColor="accent1" w:themeTint="BF"/>
        </w:tcBorders>
      </w:tcPr>
    </w:tblStylePr>
    <w:tblStylePr w:type="firstCol">
      <w:rPr>
        <w:b/>
        <w:bCs/>
      </w:rPr>
    </w:tblStylePr>
    <w:tblStylePr w:type="lastCol">
      <w:rPr>
        <w:b/>
        <w:bCs/>
      </w:rPr>
    </w:tblStylePr>
    <w:tblStylePr w:type="band1Vert">
      <w:tblPr/>
      <w:tcPr>
        <w:shd w:val="clear" w:color="auto" w:fill="E1F48F" w:themeFill="accent1" w:themeFillTint="7F"/>
      </w:tcPr>
    </w:tblStylePr>
    <w:tblStylePr w:type="band1Horz">
      <w:tblPr/>
      <w:tcPr>
        <w:shd w:val="clear" w:color="auto" w:fill="E1F48F" w:themeFill="accent1" w:themeFillTint="7F"/>
      </w:tcPr>
    </w:tblStylePr>
  </w:style>
  <w:style w:type="table" w:styleId="1-21">
    <w:name w:val="Medium Grid 1 Accent 2"/>
    <w:basedOn w:val="a3"/>
    <w:uiPriority w:val="67"/>
    <w:semiHidden/>
    <w:unhideWhenUsed/>
    <w:rsid w:val="00572222"/>
    <w:pPr>
      <w:spacing w:after="0" w:line="240" w:lineRule="auto"/>
    </w:pPr>
    <w:tblPr>
      <w:tblStyleRowBandSize w:val="1"/>
      <w:tblStyleColBandSize w:val="1"/>
      <w:tblBorders>
        <w:top w:val="single" w:sz="8" w:space="0" w:color="C4F627" w:themeColor="accent2" w:themeTint="BF"/>
        <w:left w:val="single" w:sz="8" w:space="0" w:color="C4F627" w:themeColor="accent2" w:themeTint="BF"/>
        <w:bottom w:val="single" w:sz="8" w:space="0" w:color="C4F627" w:themeColor="accent2" w:themeTint="BF"/>
        <w:right w:val="single" w:sz="8" w:space="0" w:color="C4F627" w:themeColor="accent2" w:themeTint="BF"/>
        <w:insideH w:val="single" w:sz="8" w:space="0" w:color="C4F627" w:themeColor="accent2" w:themeTint="BF"/>
        <w:insideV w:val="single" w:sz="8" w:space="0" w:color="C4F627" w:themeColor="accent2" w:themeTint="BF"/>
      </w:tblBorders>
    </w:tblPr>
    <w:tcPr>
      <w:shd w:val="clear" w:color="auto" w:fill="EBFCB7" w:themeFill="accent2" w:themeFillTint="3F"/>
    </w:tcPr>
    <w:tblStylePr w:type="firstRow">
      <w:rPr>
        <w:b/>
        <w:bCs/>
      </w:rPr>
    </w:tblStylePr>
    <w:tblStylePr w:type="lastRow">
      <w:rPr>
        <w:b/>
        <w:bCs/>
      </w:rPr>
      <w:tblPr/>
      <w:tcPr>
        <w:tcBorders>
          <w:top w:val="single" w:sz="18" w:space="0" w:color="C4F627" w:themeColor="accent2" w:themeTint="BF"/>
        </w:tcBorders>
      </w:tcPr>
    </w:tblStylePr>
    <w:tblStylePr w:type="firstCol">
      <w:rPr>
        <w:b/>
        <w:bCs/>
      </w:rPr>
    </w:tblStylePr>
    <w:tblStylePr w:type="lastCol">
      <w:rPr>
        <w:b/>
        <w:bCs/>
      </w:rPr>
    </w:tblStylePr>
    <w:tblStylePr w:type="band1Vert">
      <w:tblPr/>
      <w:tcPr>
        <w:shd w:val="clear" w:color="auto" w:fill="D8F96F" w:themeFill="accent2" w:themeFillTint="7F"/>
      </w:tcPr>
    </w:tblStylePr>
    <w:tblStylePr w:type="band1Horz">
      <w:tblPr/>
      <w:tcPr>
        <w:shd w:val="clear" w:color="auto" w:fill="D8F96F" w:themeFill="accent2" w:themeFillTint="7F"/>
      </w:tcPr>
    </w:tblStylePr>
  </w:style>
  <w:style w:type="table" w:styleId="1-31">
    <w:name w:val="Medium Grid 1 Accent 3"/>
    <w:basedOn w:val="a3"/>
    <w:uiPriority w:val="67"/>
    <w:semiHidden/>
    <w:unhideWhenUsed/>
    <w:rsid w:val="00572222"/>
    <w:pPr>
      <w:spacing w:after="0" w:line="240" w:lineRule="auto"/>
    </w:pPr>
    <w:tblPr>
      <w:tblStyleRowBandSize w:val="1"/>
      <w:tblStyleColBandSize w:val="1"/>
      <w:tblBorders>
        <w:top w:val="single" w:sz="8" w:space="0" w:color="1DE9CA" w:themeColor="accent3" w:themeTint="BF"/>
        <w:left w:val="single" w:sz="8" w:space="0" w:color="1DE9CA" w:themeColor="accent3" w:themeTint="BF"/>
        <w:bottom w:val="single" w:sz="8" w:space="0" w:color="1DE9CA" w:themeColor="accent3" w:themeTint="BF"/>
        <w:right w:val="single" w:sz="8" w:space="0" w:color="1DE9CA" w:themeColor="accent3" w:themeTint="BF"/>
        <w:insideH w:val="single" w:sz="8" w:space="0" w:color="1DE9CA" w:themeColor="accent3" w:themeTint="BF"/>
        <w:insideV w:val="single" w:sz="8" w:space="0" w:color="1DE9CA" w:themeColor="accent3" w:themeTint="BF"/>
      </w:tblBorders>
    </w:tblPr>
    <w:tcPr>
      <w:shd w:val="clear" w:color="auto" w:fill="B4F7ED" w:themeFill="accent3" w:themeFillTint="3F"/>
    </w:tcPr>
    <w:tblStylePr w:type="firstRow">
      <w:rPr>
        <w:b/>
        <w:bCs/>
      </w:rPr>
    </w:tblStylePr>
    <w:tblStylePr w:type="lastRow">
      <w:rPr>
        <w:b/>
        <w:bCs/>
      </w:rPr>
      <w:tblPr/>
      <w:tcPr>
        <w:tcBorders>
          <w:top w:val="single" w:sz="18" w:space="0" w:color="1DE9CA" w:themeColor="accent3" w:themeTint="BF"/>
        </w:tcBorders>
      </w:tcPr>
    </w:tblStylePr>
    <w:tblStylePr w:type="firstCol">
      <w:rPr>
        <w:b/>
        <w:bCs/>
      </w:rPr>
    </w:tblStylePr>
    <w:tblStylePr w:type="lastCol">
      <w:rPr>
        <w:b/>
        <w:bCs/>
      </w:rPr>
    </w:tblStylePr>
    <w:tblStylePr w:type="band1Vert">
      <w:tblPr/>
      <w:tcPr>
        <w:shd w:val="clear" w:color="auto" w:fill="68F0DC" w:themeFill="accent3" w:themeFillTint="7F"/>
      </w:tcPr>
    </w:tblStylePr>
    <w:tblStylePr w:type="band1Horz">
      <w:tblPr/>
      <w:tcPr>
        <w:shd w:val="clear" w:color="auto" w:fill="68F0DC" w:themeFill="accent3" w:themeFillTint="7F"/>
      </w:tcPr>
    </w:tblStylePr>
  </w:style>
  <w:style w:type="table" w:styleId="1-41">
    <w:name w:val="Medium Grid 1 Accent 4"/>
    <w:basedOn w:val="a3"/>
    <w:uiPriority w:val="67"/>
    <w:semiHidden/>
    <w:unhideWhenUsed/>
    <w:rsid w:val="00572222"/>
    <w:pPr>
      <w:spacing w:after="0" w:line="240" w:lineRule="auto"/>
    </w:pPr>
    <w:tblPr>
      <w:tblStyleRowBandSize w:val="1"/>
      <w:tblStyleColBandSize w:val="1"/>
      <w:tblBorders>
        <w:top w:val="single" w:sz="8" w:space="0" w:color="39E7C9" w:themeColor="accent4" w:themeTint="BF"/>
        <w:left w:val="single" w:sz="8" w:space="0" w:color="39E7C9" w:themeColor="accent4" w:themeTint="BF"/>
        <w:bottom w:val="single" w:sz="8" w:space="0" w:color="39E7C9" w:themeColor="accent4" w:themeTint="BF"/>
        <w:right w:val="single" w:sz="8" w:space="0" w:color="39E7C9" w:themeColor="accent4" w:themeTint="BF"/>
        <w:insideH w:val="single" w:sz="8" w:space="0" w:color="39E7C9" w:themeColor="accent4" w:themeTint="BF"/>
        <w:insideV w:val="single" w:sz="8" w:space="0" w:color="39E7C9" w:themeColor="accent4" w:themeTint="BF"/>
      </w:tblBorders>
    </w:tblPr>
    <w:tcPr>
      <w:shd w:val="clear" w:color="auto" w:fill="BDF7ED" w:themeFill="accent4" w:themeFillTint="3F"/>
    </w:tcPr>
    <w:tblStylePr w:type="firstRow">
      <w:rPr>
        <w:b/>
        <w:bCs/>
      </w:rPr>
    </w:tblStylePr>
    <w:tblStylePr w:type="lastRow">
      <w:rPr>
        <w:b/>
        <w:bCs/>
      </w:rPr>
      <w:tblPr/>
      <w:tcPr>
        <w:tcBorders>
          <w:top w:val="single" w:sz="18" w:space="0" w:color="39E7C9" w:themeColor="accent4" w:themeTint="BF"/>
        </w:tcBorders>
      </w:tcPr>
    </w:tblStylePr>
    <w:tblStylePr w:type="firstCol">
      <w:rPr>
        <w:b/>
        <w:bCs/>
      </w:rPr>
    </w:tblStylePr>
    <w:tblStylePr w:type="lastCol">
      <w:rPr>
        <w:b/>
        <w:bCs/>
      </w:rPr>
    </w:tblStylePr>
    <w:tblStylePr w:type="band1Vert">
      <w:tblPr/>
      <w:tcPr>
        <w:shd w:val="clear" w:color="auto" w:fill="7BEFDB" w:themeFill="accent4" w:themeFillTint="7F"/>
      </w:tcPr>
    </w:tblStylePr>
    <w:tblStylePr w:type="band1Horz">
      <w:tblPr/>
      <w:tcPr>
        <w:shd w:val="clear" w:color="auto" w:fill="7BEFDB" w:themeFill="accent4" w:themeFillTint="7F"/>
      </w:tcPr>
    </w:tblStylePr>
  </w:style>
  <w:style w:type="table" w:styleId="1-51">
    <w:name w:val="Medium Grid 1 Accent 5"/>
    <w:basedOn w:val="a3"/>
    <w:uiPriority w:val="67"/>
    <w:semiHidden/>
    <w:unhideWhenUsed/>
    <w:rsid w:val="00572222"/>
    <w:pPr>
      <w:spacing w:after="0" w:line="240" w:lineRule="auto"/>
    </w:pPr>
    <w:tblPr>
      <w:tblStyleRowBandSize w:val="1"/>
      <w:tblStyleColBandSize w:val="1"/>
      <w:tblBorders>
        <w:top w:val="single" w:sz="8" w:space="0" w:color="09B49B" w:themeColor="accent5" w:themeTint="BF"/>
        <w:left w:val="single" w:sz="8" w:space="0" w:color="09B49B" w:themeColor="accent5" w:themeTint="BF"/>
        <w:bottom w:val="single" w:sz="8" w:space="0" w:color="09B49B" w:themeColor="accent5" w:themeTint="BF"/>
        <w:right w:val="single" w:sz="8" w:space="0" w:color="09B49B" w:themeColor="accent5" w:themeTint="BF"/>
        <w:insideH w:val="single" w:sz="8" w:space="0" w:color="09B49B" w:themeColor="accent5" w:themeTint="BF"/>
        <w:insideV w:val="single" w:sz="8" w:space="0" w:color="09B49B" w:themeColor="accent5" w:themeTint="BF"/>
      </w:tblBorders>
    </w:tblPr>
    <w:tcPr>
      <w:shd w:val="clear" w:color="auto" w:fill="9AFAEB" w:themeFill="accent5" w:themeFillTint="3F"/>
    </w:tcPr>
    <w:tblStylePr w:type="firstRow">
      <w:rPr>
        <w:b/>
        <w:bCs/>
      </w:rPr>
    </w:tblStylePr>
    <w:tblStylePr w:type="lastRow">
      <w:rPr>
        <w:b/>
        <w:bCs/>
      </w:rPr>
      <w:tblPr/>
      <w:tcPr>
        <w:tcBorders>
          <w:top w:val="single" w:sz="18" w:space="0" w:color="09B49B" w:themeColor="accent5" w:themeTint="BF"/>
        </w:tcBorders>
      </w:tcPr>
    </w:tblStylePr>
    <w:tblStylePr w:type="firstCol">
      <w:rPr>
        <w:b/>
        <w:bCs/>
      </w:rPr>
    </w:tblStylePr>
    <w:tblStylePr w:type="lastCol">
      <w:rPr>
        <w:b/>
        <w:bCs/>
      </w:rPr>
    </w:tblStylePr>
    <w:tblStylePr w:type="band1Vert">
      <w:tblPr/>
      <w:tcPr>
        <w:shd w:val="clear" w:color="auto" w:fill="34F4D8" w:themeFill="accent5" w:themeFillTint="7F"/>
      </w:tcPr>
    </w:tblStylePr>
    <w:tblStylePr w:type="band1Horz">
      <w:tblPr/>
      <w:tcPr>
        <w:shd w:val="clear" w:color="auto" w:fill="34F4D8" w:themeFill="accent5" w:themeFillTint="7F"/>
      </w:tcPr>
    </w:tblStylePr>
  </w:style>
  <w:style w:type="table" w:styleId="1-61">
    <w:name w:val="Medium Grid 1 Accent 6"/>
    <w:basedOn w:val="a3"/>
    <w:uiPriority w:val="67"/>
    <w:semiHidden/>
    <w:unhideWhenUsed/>
    <w:rsid w:val="00572222"/>
    <w:pPr>
      <w:spacing w:after="0" w:line="240" w:lineRule="auto"/>
    </w:pPr>
    <w:tblPr>
      <w:tblStyleRowBandSize w:val="1"/>
      <w:tblStyleColBandSize w:val="1"/>
      <w:tblBorders>
        <w:top w:val="single" w:sz="8" w:space="0" w:color="536680" w:themeColor="accent6" w:themeTint="BF"/>
        <w:left w:val="single" w:sz="8" w:space="0" w:color="536680" w:themeColor="accent6" w:themeTint="BF"/>
        <w:bottom w:val="single" w:sz="8" w:space="0" w:color="536680" w:themeColor="accent6" w:themeTint="BF"/>
        <w:right w:val="single" w:sz="8" w:space="0" w:color="536680" w:themeColor="accent6" w:themeTint="BF"/>
        <w:insideH w:val="single" w:sz="8" w:space="0" w:color="536680" w:themeColor="accent6" w:themeTint="BF"/>
        <w:insideV w:val="single" w:sz="8" w:space="0" w:color="536680" w:themeColor="accent6" w:themeTint="BF"/>
      </w:tblBorders>
    </w:tblPr>
    <w:tcPr>
      <w:shd w:val="clear" w:color="auto" w:fill="C3CCD8" w:themeFill="accent6" w:themeFillTint="3F"/>
    </w:tcPr>
    <w:tblStylePr w:type="firstRow">
      <w:rPr>
        <w:b/>
        <w:bCs/>
      </w:rPr>
    </w:tblStylePr>
    <w:tblStylePr w:type="lastRow">
      <w:rPr>
        <w:b/>
        <w:bCs/>
      </w:rPr>
      <w:tblPr/>
      <w:tcPr>
        <w:tcBorders>
          <w:top w:val="single" w:sz="18" w:space="0" w:color="536680" w:themeColor="accent6" w:themeTint="BF"/>
        </w:tcBorders>
      </w:tcPr>
    </w:tblStylePr>
    <w:tblStylePr w:type="firstCol">
      <w:rPr>
        <w:b/>
        <w:bCs/>
      </w:rPr>
    </w:tblStylePr>
    <w:tblStylePr w:type="lastCol">
      <w:rPr>
        <w:b/>
        <w:bCs/>
      </w:rPr>
    </w:tblStylePr>
    <w:tblStylePr w:type="band1Vert">
      <w:tblPr/>
      <w:tcPr>
        <w:shd w:val="clear" w:color="auto" w:fill="8698B1" w:themeFill="accent6" w:themeFillTint="7F"/>
      </w:tcPr>
    </w:tblStylePr>
    <w:tblStylePr w:type="band1Horz">
      <w:tblPr/>
      <w:tcPr>
        <w:shd w:val="clear" w:color="auto" w:fill="8698B1" w:themeFill="accent6" w:themeFillTint="7F"/>
      </w:tcPr>
    </w:tblStylePr>
  </w:style>
  <w:style w:type="table" w:styleId="2e">
    <w:name w:val="Medium Grid 2"/>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EA1F" w:themeColor="accent1"/>
        <w:left w:val="single" w:sz="8" w:space="0" w:color="C3EA1F" w:themeColor="accent1"/>
        <w:bottom w:val="single" w:sz="8" w:space="0" w:color="C3EA1F" w:themeColor="accent1"/>
        <w:right w:val="single" w:sz="8" w:space="0" w:color="C3EA1F" w:themeColor="accent1"/>
        <w:insideH w:val="single" w:sz="8" w:space="0" w:color="C3EA1F" w:themeColor="accent1"/>
        <w:insideV w:val="single" w:sz="8" w:space="0" w:color="C3EA1F" w:themeColor="accent1"/>
      </w:tblBorders>
    </w:tblPr>
    <w:tcPr>
      <w:shd w:val="clear" w:color="auto" w:fill="F0F9C7" w:themeFill="accent1" w:themeFillTint="3F"/>
    </w:tcPr>
    <w:tblStylePr w:type="firstRow">
      <w:rPr>
        <w:b/>
        <w:bCs/>
        <w:color w:val="000000" w:themeColor="text1"/>
      </w:rPr>
      <w:tblPr/>
      <w:tcPr>
        <w:shd w:val="clear" w:color="auto" w:fill="F9FD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AD2" w:themeFill="accent1" w:themeFillTint="33"/>
      </w:tcPr>
    </w:tblStylePr>
    <w:tblStylePr w:type="band1Vert">
      <w:tblPr/>
      <w:tcPr>
        <w:shd w:val="clear" w:color="auto" w:fill="E1F48F" w:themeFill="accent1" w:themeFillTint="7F"/>
      </w:tcPr>
    </w:tblStylePr>
    <w:tblStylePr w:type="band1Horz">
      <w:tblPr/>
      <w:tcPr>
        <w:tcBorders>
          <w:insideH w:val="single" w:sz="6" w:space="0" w:color="C3EA1F" w:themeColor="accent1"/>
          <w:insideV w:val="single" w:sz="6" w:space="0" w:color="C3EA1F" w:themeColor="accent1"/>
        </w:tcBorders>
        <w:shd w:val="clear" w:color="auto" w:fill="E1F48F"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CB08" w:themeColor="accent2"/>
        <w:left w:val="single" w:sz="8" w:space="0" w:color="9DCB08" w:themeColor="accent2"/>
        <w:bottom w:val="single" w:sz="8" w:space="0" w:color="9DCB08" w:themeColor="accent2"/>
        <w:right w:val="single" w:sz="8" w:space="0" w:color="9DCB08" w:themeColor="accent2"/>
        <w:insideH w:val="single" w:sz="8" w:space="0" w:color="9DCB08" w:themeColor="accent2"/>
        <w:insideV w:val="single" w:sz="8" w:space="0" w:color="9DCB08" w:themeColor="accent2"/>
      </w:tblBorders>
    </w:tblPr>
    <w:tcPr>
      <w:shd w:val="clear" w:color="auto" w:fill="EBFCB7" w:themeFill="accent2" w:themeFillTint="3F"/>
    </w:tcPr>
    <w:tblStylePr w:type="firstRow">
      <w:rPr>
        <w:b/>
        <w:bCs/>
        <w:color w:val="000000" w:themeColor="text1"/>
      </w:rPr>
      <w:tblPr/>
      <w:tcPr>
        <w:shd w:val="clear" w:color="auto" w:fill="F7FEE2"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CC5" w:themeFill="accent2" w:themeFillTint="33"/>
      </w:tcPr>
    </w:tblStylePr>
    <w:tblStylePr w:type="band1Vert">
      <w:tblPr/>
      <w:tcPr>
        <w:shd w:val="clear" w:color="auto" w:fill="D8F96F" w:themeFill="accent2" w:themeFillTint="7F"/>
      </w:tcPr>
    </w:tblStylePr>
    <w:tblStylePr w:type="band1Horz">
      <w:tblPr/>
      <w:tcPr>
        <w:tcBorders>
          <w:insideH w:val="single" w:sz="6" w:space="0" w:color="9DCB08" w:themeColor="accent2"/>
          <w:insideV w:val="single" w:sz="6" w:space="0" w:color="9DCB08" w:themeColor="accent2"/>
        </w:tcBorders>
        <w:shd w:val="clear" w:color="auto" w:fill="D8F96F"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A48E" w:themeColor="accent3"/>
        <w:left w:val="single" w:sz="8" w:space="0" w:color="10A48E" w:themeColor="accent3"/>
        <w:bottom w:val="single" w:sz="8" w:space="0" w:color="10A48E" w:themeColor="accent3"/>
        <w:right w:val="single" w:sz="8" w:space="0" w:color="10A48E" w:themeColor="accent3"/>
        <w:insideH w:val="single" w:sz="8" w:space="0" w:color="10A48E" w:themeColor="accent3"/>
        <w:insideV w:val="single" w:sz="8" w:space="0" w:color="10A48E" w:themeColor="accent3"/>
      </w:tblBorders>
    </w:tblPr>
    <w:tcPr>
      <w:shd w:val="clear" w:color="auto" w:fill="B4F7ED" w:themeFill="accent3" w:themeFillTint="3F"/>
    </w:tcPr>
    <w:tblStylePr w:type="firstRow">
      <w:rPr>
        <w:b/>
        <w:bCs/>
        <w:color w:val="000000" w:themeColor="text1"/>
      </w:rPr>
      <w:tblPr/>
      <w:tcPr>
        <w:shd w:val="clear" w:color="auto" w:fill="E1FC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F9F1" w:themeFill="accent3" w:themeFillTint="33"/>
      </w:tcPr>
    </w:tblStylePr>
    <w:tblStylePr w:type="band1Vert">
      <w:tblPr/>
      <w:tcPr>
        <w:shd w:val="clear" w:color="auto" w:fill="68F0DC" w:themeFill="accent3" w:themeFillTint="7F"/>
      </w:tcPr>
    </w:tblStylePr>
    <w:tblStylePr w:type="band1Horz">
      <w:tblPr/>
      <w:tcPr>
        <w:tcBorders>
          <w:insideH w:val="single" w:sz="6" w:space="0" w:color="10A48E" w:themeColor="accent3"/>
          <w:insideV w:val="single" w:sz="6" w:space="0" w:color="10A48E" w:themeColor="accent3"/>
        </w:tcBorders>
        <w:shd w:val="clear" w:color="auto" w:fill="68F0DC"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C0A3" w:themeColor="accent4"/>
        <w:left w:val="single" w:sz="8" w:space="0" w:color="17C0A3" w:themeColor="accent4"/>
        <w:bottom w:val="single" w:sz="8" w:space="0" w:color="17C0A3" w:themeColor="accent4"/>
        <w:right w:val="single" w:sz="8" w:space="0" w:color="17C0A3" w:themeColor="accent4"/>
        <w:insideH w:val="single" w:sz="8" w:space="0" w:color="17C0A3" w:themeColor="accent4"/>
        <w:insideV w:val="single" w:sz="8" w:space="0" w:color="17C0A3" w:themeColor="accent4"/>
      </w:tblBorders>
    </w:tblPr>
    <w:tcPr>
      <w:shd w:val="clear" w:color="auto" w:fill="BDF7ED" w:themeFill="accent4" w:themeFillTint="3F"/>
    </w:tcPr>
    <w:tblStylePr w:type="firstRow">
      <w:rPr>
        <w:b/>
        <w:bCs/>
        <w:color w:val="000000" w:themeColor="text1"/>
      </w:rPr>
      <w:tblPr/>
      <w:tcPr>
        <w:shd w:val="clear" w:color="auto" w:fill="E5FC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8F0" w:themeFill="accent4" w:themeFillTint="33"/>
      </w:tcPr>
    </w:tblStylePr>
    <w:tblStylePr w:type="band1Vert">
      <w:tblPr/>
      <w:tcPr>
        <w:shd w:val="clear" w:color="auto" w:fill="7BEFDB" w:themeFill="accent4" w:themeFillTint="7F"/>
      </w:tcPr>
    </w:tblStylePr>
    <w:tblStylePr w:type="band1Horz">
      <w:tblPr/>
      <w:tcPr>
        <w:tcBorders>
          <w:insideH w:val="single" w:sz="6" w:space="0" w:color="17C0A3" w:themeColor="accent4"/>
          <w:insideV w:val="single" w:sz="6" w:space="0" w:color="17C0A3" w:themeColor="accent4"/>
        </w:tcBorders>
        <w:shd w:val="clear" w:color="auto" w:fill="7BEFDB"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44F44" w:themeColor="accent5"/>
        <w:left w:val="single" w:sz="8" w:space="0" w:color="044F44" w:themeColor="accent5"/>
        <w:bottom w:val="single" w:sz="8" w:space="0" w:color="044F44" w:themeColor="accent5"/>
        <w:right w:val="single" w:sz="8" w:space="0" w:color="044F44" w:themeColor="accent5"/>
        <w:insideH w:val="single" w:sz="8" w:space="0" w:color="044F44" w:themeColor="accent5"/>
        <w:insideV w:val="single" w:sz="8" w:space="0" w:color="044F44" w:themeColor="accent5"/>
      </w:tblBorders>
    </w:tblPr>
    <w:tcPr>
      <w:shd w:val="clear" w:color="auto" w:fill="9AFAEB" w:themeFill="accent5" w:themeFillTint="3F"/>
    </w:tcPr>
    <w:tblStylePr w:type="firstRow">
      <w:rPr>
        <w:b/>
        <w:bCs/>
        <w:color w:val="000000" w:themeColor="text1"/>
      </w:rPr>
      <w:tblPr/>
      <w:tcPr>
        <w:shd w:val="clear" w:color="auto" w:fill="D7FD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FBEF" w:themeFill="accent5" w:themeFillTint="33"/>
      </w:tcPr>
    </w:tblStylePr>
    <w:tblStylePr w:type="band1Vert">
      <w:tblPr/>
      <w:tcPr>
        <w:shd w:val="clear" w:color="auto" w:fill="34F4D8" w:themeFill="accent5" w:themeFillTint="7F"/>
      </w:tcPr>
    </w:tblStylePr>
    <w:tblStylePr w:type="band1Horz">
      <w:tblPr/>
      <w:tcPr>
        <w:tcBorders>
          <w:insideH w:val="single" w:sz="6" w:space="0" w:color="044F44" w:themeColor="accent5"/>
          <w:insideV w:val="single" w:sz="6" w:space="0" w:color="044F44" w:themeColor="accent5"/>
        </w:tcBorders>
        <w:shd w:val="clear" w:color="auto" w:fill="34F4D8"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C3644" w:themeColor="accent6"/>
        <w:left w:val="single" w:sz="8" w:space="0" w:color="2C3644" w:themeColor="accent6"/>
        <w:bottom w:val="single" w:sz="8" w:space="0" w:color="2C3644" w:themeColor="accent6"/>
        <w:right w:val="single" w:sz="8" w:space="0" w:color="2C3644" w:themeColor="accent6"/>
        <w:insideH w:val="single" w:sz="8" w:space="0" w:color="2C3644" w:themeColor="accent6"/>
        <w:insideV w:val="single" w:sz="8" w:space="0" w:color="2C3644" w:themeColor="accent6"/>
      </w:tblBorders>
    </w:tblPr>
    <w:tcPr>
      <w:shd w:val="clear" w:color="auto" w:fill="C3CCD8" w:themeFill="accent6" w:themeFillTint="3F"/>
    </w:tcPr>
    <w:tblStylePr w:type="firstRow">
      <w:rPr>
        <w:b/>
        <w:bCs/>
        <w:color w:val="000000" w:themeColor="text1"/>
      </w:rPr>
      <w:tblPr/>
      <w:tcPr>
        <w:shd w:val="clear" w:color="auto" w:fill="E7EAE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5DF" w:themeFill="accent6" w:themeFillTint="33"/>
      </w:tcPr>
    </w:tblStylePr>
    <w:tblStylePr w:type="band1Vert">
      <w:tblPr/>
      <w:tcPr>
        <w:shd w:val="clear" w:color="auto" w:fill="8698B1" w:themeFill="accent6" w:themeFillTint="7F"/>
      </w:tcPr>
    </w:tblStylePr>
    <w:tblStylePr w:type="band1Horz">
      <w:tblPr/>
      <w:tcPr>
        <w:tcBorders>
          <w:insideH w:val="single" w:sz="6" w:space="0" w:color="2C3644" w:themeColor="accent6"/>
          <w:insideV w:val="single" w:sz="6" w:space="0" w:color="2C3644" w:themeColor="accent6"/>
        </w:tcBorders>
        <w:shd w:val="clear" w:color="auto" w:fill="8698B1"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9C7"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EA1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EA1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EA1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EA1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F48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F48F" w:themeFill="accent1" w:themeFillTint="7F"/>
      </w:tcPr>
    </w:tblStylePr>
  </w:style>
  <w:style w:type="table" w:styleId="3-21">
    <w:name w:val="Medium Grid 3 Accent 2"/>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FCB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CB0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CB0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CB0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CB0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F96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F96F" w:themeFill="accent2" w:themeFillTint="7F"/>
      </w:tcPr>
    </w:tblStylePr>
  </w:style>
  <w:style w:type="table" w:styleId="3-31">
    <w:name w:val="Medium Grid 3 Accent 3"/>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F7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0A4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0A4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0A4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0A4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F0D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F0DC" w:themeFill="accent3" w:themeFillTint="7F"/>
      </w:tcPr>
    </w:tblStylePr>
  </w:style>
  <w:style w:type="table" w:styleId="3-41">
    <w:name w:val="Medium Grid 3 Accent 4"/>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F7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C0A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C0A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C0A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C0A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EF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EFDB" w:themeFill="accent4" w:themeFillTint="7F"/>
      </w:tcPr>
    </w:tblStylePr>
  </w:style>
  <w:style w:type="table" w:styleId="3-51">
    <w:name w:val="Medium Grid 3 Accent 5"/>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AFAE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4F4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4F4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4F4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4F4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4F4D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4F4D8" w:themeFill="accent5" w:themeFillTint="7F"/>
      </w:tcPr>
    </w:tblStylePr>
  </w:style>
  <w:style w:type="table" w:styleId="3-61">
    <w:name w:val="Medium Grid 3 Accent 6"/>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CCD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36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36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36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36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98B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98B1" w:themeFill="accent6" w:themeFillTint="7F"/>
      </w:tcPr>
    </w:tblStylePr>
  </w:style>
  <w:style w:type="table" w:styleId="15">
    <w:name w:val="Medium List 1"/>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64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C3EA1F" w:themeColor="accent1"/>
        <w:bottom w:val="single" w:sz="8" w:space="0" w:color="C3EA1F" w:themeColor="accent1"/>
      </w:tblBorders>
    </w:tblPr>
    <w:tblStylePr w:type="firstRow">
      <w:rPr>
        <w:rFonts w:asciiTheme="majorHAnsi" w:eastAsiaTheme="majorEastAsia" w:hAnsiTheme="majorHAnsi" w:cstheme="majorBidi"/>
      </w:rPr>
      <w:tblPr/>
      <w:tcPr>
        <w:tcBorders>
          <w:top w:val="nil"/>
          <w:bottom w:val="single" w:sz="8" w:space="0" w:color="C3EA1F" w:themeColor="accent1"/>
        </w:tcBorders>
      </w:tcPr>
    </w:tblStylePr>
    <w:tblStylePr w:type="lastRow">
      <w:rPr>
        <w:b/>
        <w:bCs/>
        <w:color w:val="2C3644" w:themeColor="text2"/>
      </w:rPr>
      <w:tblPr/>
      <w:tcPr>
        <w:tcBorders>
          <w:top w:val="single" w:sz="8" w:space="0" w:color="C3EA1F" w:themeColor="accent1"/>
          <w:bottom w:val="single" w:sz="8" w:space="0" w:color="C3EA1F" w:themeColor="accent1"/>
        </w:tcBorders>
      </w:tcPr>
    </w:tblStylePr>
    <w:tblStylePr w:type="firstCol">
      <w:rPr>
        <w:b/>
        <w:bCs/>
      </w:rPr>
    </w:tblStylePr>
    <w:tblStylePr w:type="lastCol">
      <w:rPr>
        <w:b/>
        <w:bCs/>
      </w:rPr>
      <w:tblPr/>
      <w:tcPr>
        <w:tcBorders>
          <w:top w:val="single" w:sz="8" w:space="0" w:color="C3EA1F" w:themeColor="accent1"/>
          <w:bottom w:val="single" w:sz="8" w:space="0" w:color="C3EA1F" w:themeColor="accent1"/>
        </w:tcBorders>
      </w:tcPr>
    </w:tblStylePr>
    <w:tblStylePr w:type="band1Vert">
      <w:tblPr/>
      <w:tcPr>
        <w:shd w:val="clear" w:color="auto" w:fill="F0F9C7" w:themeFill="accent1" w:themeFillTint="3F"/>
      </w:tcPr>
    </w:tblStylePr>
    <w:tblStylePr w:type="band1Horz">
      <w:tblPr/>
      <w:tcPr>
        <w:shd w:val="clear" w:color="auto" w:fill="F0F9C7" w:themeFill="accent1" w:themeFillTint="3F"/>
      </w:tcPr>
    </w:tblStylePr>
  </w:style>
  <w:style w:type="table" w:styleId="1-22">
    <w:name w:val="Medium List 1 Accent 2"/>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9DCB08" w:themeColor="accent2"/>
        <w:bottom w:val="single" w:sz="8" w:space="0" w:color="9DCB08" w:themeColor="accent2"/>
      </w:tblBorders>
    </w:tblPr>
    <w:tblStylePr w:type="firstRow">
      <w:rPr>
        <w:rFonts w:asciiTheme="majorHAnsi" w:eastAsiaTheme="majorEastAsia" w:hAnsiTheme="majorHAnsi" w:cstheme="majorBidi"/>
      </w:rPr>
      <w:tblPr/>
      <w:tcPr>
        <w:tcBorders>
          <w:top w:val="nil"/>
          <w:bottom w:val="single" w:sz="8" w:space="0" w:color="9DCB08" w:themeColor="accent2"/>
        </w:tcBorders>
      </w:tcPr>
    </w:tblStylePr>
    <w:tblStylePr w:type="lastRow">
      <w:rPr>
        <w:b/>
        <w:bCs/>
        <w:color w:val="2C3644" w:themeColor="text2"/>
      </w:rPr>
      <w:tblPr/>
      <w:tcPr>
        <w:tcBorders>
          <w:top w:val="single" w:sz="8" w:space="0" w:color="9DCB08" w:themeColor="accent2"/>
          <w:bottom w:val="single" w:sz="8" w:space="0" w:color="9DCB08" w:themeColor="accent2"/>
        </w:tcBorders>
      </w:tcPr>
    </w:tblStylePr>
    <w:tblStylePr w:type="firstCol">
      <w:rPr>
        <w:b/>
        <w:bCs/>
      </w:rPr>
    </w:tblStylePr>
    <w:tblStylePr w:type="lastCol">
      <w:rPr>
        <w:b/>
        <w:bCs/>
      </w:rPr>
      <w:tblPr/>
      <w:tcPr>
        <w:tcBorders>
          <w:top w:val="single" w:sz="8" w:space="0" w:color="9DCB08" w:themeColor="accent2"/>
          <w:bottom w:val="single" w:sz="8" w:space="0" w:color="9DCB08" w:themeColor="accent2"/>
        </w:tcBorders>
      </w:tcPr>
    </w:tblStylePr>
    <w:tblStylePr w:type="band1Vert">
      <w:tblPr/>
      <w:tcPr>
        <w:shd w:val="clear" w:color="auto" w:fill="EBFCB7" w:themeFill="accent2" w:themeFillTint="3F"/>
      </w:tcPr>
    </w:tblStylePr>
    <w:tblStylePr w:type="band1Horz">
      <w:tblPr/>
      <w:tcPr>
        <w:shd w:val="clear" w:color="auto" w:fill="EBFCB7" w:themeFill="accent2" w:themeFillTint="3F"/>
      </w:tcPr>
    </w:tblStylePr>
  </w:style>
  <w:style w:type="table" w:styleId="1-32">
    <w:name w:val="Medium List 1 Accent 3"/>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10A48E" w:themeColor="accent3"/>
        <w:bottom w:val="single" w:sz="8" w:space="0" w:color="10A48E" w:themeColor="accent3"/>
      </w:tblBorders>
    </w:tblPr>
    <w:tblStylePr w:type="firstRow">
      <w:rPr>
        <w:rFonts w:asciiTheme="majorHAnsi" w:eastAsiaTheme="majorEastAsia" w:hAnsiTheme="majorHAnsi" w:cstheme="majorBidi"/>
      </w:rPr>
      <w:tblPr/>
      <w:tcPr>
        <w:tcBorders>
          <w:top w:val="nil"/>
          <w:bottom w:val="single" w:sz="8" w:space="0" w:color="10A48E" w:themeColor="accent3"/>
        </w:tcBorders>
      </w:tcPr>
    </w:tblStylePr>
    <w:tblStylePr w:type="lastRow">
      <w:rPr>
        <w:b/>
        <w:bCs/>
        <w:color w:val="2C3644" w:themeColor="text2"/>
      </w:rPr>
      <w:tblPr/>
      <w:tcPr>
        <w:tcBorders>
          <w:top w:val="single" w:sz="8" w:space="0" w:color="10A48E" w:themeColor="accent3"/>
          <w:bottom w:val="single" w:sz="8" w:space="0" w:color="10A48E" w:themeColor="accent3"/>
        </w:tcBorders>
      </w:tcPr>
    </w:tblStylePr>
    <w:tblStylePr w:type="firstCol">
      <w:rPr>
        <w:b/>
        <w:bCs/>
      </w:rPr>
    </w:tblStylePr>
    <w:tblStylePr w:type="lastCol">
      <w:rPr>
        <w:b/>
        <w:bCs/>
      </w:rPr>
      <w:tblPr/>
      <w:tcPr>
        <w:tcBorders>
          <w:top w:val="single" w:sz="8" w:space="0" w:color="10A48E" w:themeColor="accent3"/>
          <w:bottom w:val="single" w:sz="8" w:space="0" w:color="10A48E" w:themeColor="accent3"/>
        </w:tcBorders>
      </w:tcPr>
    </w:tblStylePr>
    <w:tblStylePr w:type="band1Vert">
      <w:tblPr/>
      <w:tcPr>
        <w:shd w:val="clear" w:color="auto" w:fill="B4F7ED" w:themeFill="accent3" w:themeFillTint="3F"/>
      </w:tcPr>
    </w:tblStylePr>
    <w:tblStylePr w:type="band1Horz">
      <w:tblPr/>
      <w:tcPr>
        <w:shd w:val="clear" w:color="auto" w:fill="B4F7ED" w:themeFill="accent3" w:themeFillTint="3F"/>
      </w:tcPr>
    </w:tblStylePr>
  </w:style>
  <w:style w:type="table" w:styleId="1-42">
    <w:name w:val="Medium List 1 Accent 4"/>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17C0A3" w:themeColor="accent4"/>
        <w:bottom w:val="single" w:sz="8" w:space="0" w:color="17C0A3" w:themeColor="accent4"/>
      </w:tblBorders>
    </w:tblPr>
    <w:tblStylePr w:type="firstRow">
      <w:rPr>
        <w:rFonts w:asciiTheme="majorHAnsi" w:eastAsiaTheme="majorEastAsia" w:hAnsiTheme="majorHAnsi" w:cstheme="majorBidi"/>
      </w:rPr>
      <w:tblPr/>
      <w:tcPr>
        <w:tcBorders>
          <w:top w:val="nil"/>
          <w:bottom w:val="single" w:sz="8" w:space="0" w:color="17C0A3" w:themeColor="accent4"/>
        </w:tcBorders>
      </w:tcPr>
    </w:tblStylePr>
    <w:tblStylePr w:type="lastRow">
      <w:rPr>
        <w:b/>
        <w:bCs/>
        <w:color w:val="2C3644" w:themeColor="text2"/>
      </w:rPr>
      <w:tblPr/>
      <w:tcPr>
        <w:tcBorders>
          <w:top w:val="single" w:sz="8" w:space="0" w:color="17C0A3" w:themeColor="accent4"/>
          <w:bottom w:val="single" w:sz="8" w:space="0" w:color="17C0A3" w:themeColor="accent4"/>
        </w:tcBorders>
      </w:tcPr>
    </w:tblStylePr>
    <w:tblStylePr w:type="firstCol">
      <w:rPr>
        <w:b/>
        <w:bCs/>
      </w:rPr>
    </w:tblStylePr>
    <w:tblStylePr w:type="lastCol">
      <w:rPr>
        <w:b/>
        <w:bCs/>
      </w:rPr>
      <w:tblPr/>
      <w:tcPr>
        <w:tcBorders>
          <w:top w:val="single" w:sz="8" w:space="0" w:color="17C0A3" w:themeColor="accent4"/>
          <w:bottom w:val="single" w:sz="8" w:space="0" w:color="17C0A3" w:themeColor="accent4"/>
        </w:tcBorders>
      </w:tcPr>
    </w:tblStylePr>
    <w:tblStylePr w:type="band1Vert">
      <w:tblPr/>
      <w:tcPr>
        <w:shd w:val="clear" w:color="auto" w:fill="BDF7ED" w:themeFill="accent4" w:themeFillTint="3F"/>
      </w:tcPr>
    </w:tblStylePr>
    <w:tblStylePr w:type="band1Horz">
      <w:tblPr/>
      <w:tcPr>
        <w:shd w:val="clear" w:color="auto" w:fill="BDF7ED" w:themeFill="accent4" w:themeFillTint="3F"/>
      </w:tcPr>
    </w:tblStylePr>
  </w:style>
  <w:style w:type="table" w:styleId="1-52">
    <w:name w:val="Medium List 1 Accent 5"/>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044F44" w:themeColor="accent5"/>
        <w:bottom w:val="single" w:sz="8" w:space="0" w:color="044F44" w:themeColor="accent5"/>
      </w:tblBorders>
    </w:tblPr>
    <w:tblStylePr w:type="firstRow">
      <w:rPr>
        <w:rFonts w:asciiTheme="majorHAnsi" w:eastAsiaTheme="majorEastAsia" w:hAnsiTheme="majorHAnsi" w:cstheme="majorBidi"/>
      </w:rPr>
      <w:tblPr/>
      <w:tcPr>
        <w:tcBorders>
          <w:top w:val="nil"/>
          <w:bottom w:val="single" w:sz="8" w:space="0" w:color="044F44" w:themeColor="accent5"/>
        </w:tcBorders>
      </w:tcPr>
    </w:tblStylePr>
    <w:tblStylePr w:type="lastRow">
      <w:rPr>
        <w:b/>
        <w:bCs/>
        <w:color w:val="2C3644" w:themeColor="text2"/>
      </w:rPr>
      <w:tblPr/>
      <w:tcPr>
        <w:tcBorders>
          <w:top w:val="single" w:sz="8" w:space="0" w:color="044F44" w:themeColor="accent5"/>
          <w:bottom w:val="single" w:sz="8" w:space="0" w:color="044F44" w:themeColor="accent5"/>
        </w:tcBorders>
      </w:tcPr>
    </w:tblStylePr>
    <w:tblStylePr w:type="firstCol">
      <w:rPr>
        <w:b/>
        <w:bCs/>
      </w:rPr>
    </w:tblStylePr>
    <w:tblStylePr w:type="lastCol">
      <w:rPr>
        <w:b/>
        <w:bCs/>
      </w:rPr>
      <w:tblPr/>
      <w:tcPr>
        <w:tcBorders>
          <w:top w:val="single" w:sz="8" w:space="0" w:color="044F44" w:themeColor="accent5"/>
          <w:bottom w:val="single" w:sz="8" w:space="0" w:color="044F44" w:themeColor="accent5"/>
        </w:tcBorders>
      </w:tcPr>
    </w:tblStylePr>
    <w:tblStylePr w:type="band1Vert">
      <w:tblPr/>
      <w:tcPr>
        <w:shd w:val="clear" w:color="auto" w:fill="9AFAEB" w:themeFill="accent5" w:themeFillTint="3F"/>
      </w:tcPr>
    </w:tblStylePr>
    <w:tblStylePr w:type="band1Horz">
      <w:tblPr/>
      <w:tcPr>
        <w:shd w:val="clear" w:color="auto" w:fill="9AFAEB" w:themeFill="accent5" w:themeFillTint="3F"/>
      </w:tcPr>
    </w:tblStylePr>
  </w:style>
  <w:style w:type="table" w:styleId="1-62">
    <w:name w:val="Medium List 1 Accent 6"/>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2C3644" w:themeColor="accent6"/>
        <w:bottom w:val="single" w:sz="8" w:space="0" w:color="2C3644" w:themeColor="accent6"/>
      </w:tblBorders>
    </w:tblPr>
    <w:tblStylePr w:type="firstRow">
      <w:rPr>
        <w:rFonts w:asciiTheme="majorHAnsi" w:eastAsiaTheme="majorEastAsia" w:hAnsiTheme="majorHAnsi" w:cstheme="majorBidi"/>
      </w:rPr>
      <w:tblPr/>
      <w:tcPr>
        <w:tcBorders>
          <w:top w:val="nil"/>
          <w:bottom w:val="single" w:sz="8" w:space="0" w:color="2C3644" w:themeColor="accent6"/>
        </w:tcBorders>
      </w:tcPr>
    </w:tblStylePr>
    <w:tblStylePr w:type="lastRow">
      <w:rPr>
        <w:b/>
        <w:bCs/>
        <w:color w:val="2C3644" w:themeColor="text2"/>
      </w:rPr>
      <w:tblPr/>
      <w:tcPr>
        <w:tcBorders>
          <w:top w:val="single" w:sz="8" w:space="0" w:color="2C3644" w:themeColor="accent6"/>
          <w:bottom w:val="single" w:sz="8" w:space="0" w:color="2C3644" w:themeColor="accent6"/>
        </w:tcBorders>
      </w:tcPr>
    </w:tblStylePr>
    <w:tblStylePr w:type="firstCol">
      <w:rPr>
        <w:b/>
        <w:bCs/>
      </w:rPr>
    </w:tblStylePr>
    <w:tblStylePr w:type="lastCol">
      <w:rPr>
        <w:b/>
        <w:bCs/>
      </w:rPr>
      <w:tblPr/>
      <w:tcPr>
        <w:tcBorders>
          <w:top w:val="single" w:sz="8" w:space="0" w:color="2C3644" w:themeColor="accent6"/>
          <w:bottom w:val="single" w:sz="8" w:space="0" w:color="2C3644" w:themeColor="accent6"/>
        </w:tcBorders>
      </w:tcPr>
    </w:tblStylePr>
    <w:tblStylePr w:type="band1Vert">
      <w:tblPr/>
      <w:tcPr>
        <w:shd w:val="clear" w:color="auto" w:fill="C3CCD8" w:themeFill="accent6" w:themeFillTint="3F"/>
      </w:tcPr>
    </w:tblStylePr>
    <w:tblStylePr w:type="band1Horz">
      <w:tblPr/>
      <w:tcPr>
        <w:shd w:val="clear" w:color="auto" w:fill="C3CCD8" w:themeFill="accent6" w:themeFillTint="3F"/>
      </w:tcPr>
    </w:tblStylePr>
  </w:style>
  <w:style w:type="table" w:styleId="2f">
    <w:name w:val="Medium List 2"/>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EA1F" w:themeColor="accent1"/>
        <w:left w:val="single" w:sz="8" w:space="0" w:color="C3EA1F" w:themeColor="accent1"/>
        <w:bottom w:val="single" w:sz="8" w:space="0" w:color="C3EA1F" w:themeColor="accent1"/>
        <w:right w:val="single" w:sz="8" w:space="0" w:color="C3EA1F" w:themeColor="accent1"/>
      </w:tblBorders>
    </w:tblPr>
    <w:tblStylePr w:type="firstRow">
      <w:rPr>
        <w:sz w:val="24"/>
        <w:szCs w:val="24"/>
      </w:rPr>
      <w:tblPr/>
      <w:tcPr>
        <w:tcBorders>
          <w:top w:val="nil"/>
          <w:left w:val="nil"/>
          <w:bottom w:val="single" w:sz="24" w:space="0" w:color="C3EA1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EA1F" w:themeColor="accent1"/>
          <w:insideH w:val="nil"/>
          <w:insideV w:val="nil"/>
        </w:tcBorders>
        <w:shd w:val="clear" w:color="auto" w:fill="FFFFFF" w:themeFill="background1"/>
      </w:tcPr>
    </w:tblStylePr>
    <w:tblStylePr w:type="lastCol">
      <w:tblPr/>
      <w:tcPr>
        <w:tcBorders>
          <w:top w:val="nil"/>
          <w:left w:val="single" w:sz="8" w:space="0" w:color="C3EA1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9C7" w:themeFill="accent1" w:themeFillTint="3F"/>
      </w:tcPr>
    </w:tblStylePr>
    <w:tblStylePr w:type="band1Horz">
      <w:tblPr/>
      <w:tcPr>
        <w:tcBorders>
          <w:top w:val="nil"/>
          <w:bottom w:val="nil"/>
          <w:insideH w:val="nil"/>
          <w:insideV w:val="nil"/>
        </w:tcBorders>
        <w:shd w:val="clear" w:color="auto" w:fill="F0F9C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CB08" w:themeColor="accent2"/>
        <w:left w:val="single" w:sz="8" w:space="0" w:color="9DCB08" w:themeColor="accent2"/>
        <w:bottom w:val="single" w:sz="8" w:space="0" w:color="9DCB08" w:themeColor="accent2"/>
        <w:right w:val="single" w:sz="8" w:space="0" w:color="9DCB08" w:themeColor="accent2"/>
      </w:tblBorders>
    </w:tblPr>
    <w:tblStylePr w:type="firstRow">
      <w:rPr>
        <w:sz w:val="24"/>
        <w:szCs w:val="24"/>
      </w:rPr>
      <w:tblPr/>
      <w:tcPr>
        <w:tcBorders>
          <w:top w:val="nil"/>
          <w:left w:val="nil"/>
          <w:bottom w:val="single" w:sz="24" w:space="0" w:color="9DCB0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CB08" w:themeColor="accent2"/>
          <w:insideH w:val="nil"/>
          <w:insideV w:val="nil"/>
        </w:tcBorders>
        <w:shd w:val="clear" w:color="auto" w:fill="FFFFFF" w:themeFill="background1"/>
      </w:tcPr>
    </w:tblStylePr>
    <w:tblStylePr w:type="lastCol">
      <w:tblPr/>
      <w:tcPr>
        <w:tcBorders>
          <w:top w:val="nil"/>
          <w:left w:val="single" w:sz="8" w:space="0" w:color="9DCB0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CB7" w:themeFill="accent2" w:themeFillTint="3F"/>
      </w:tcPr>
    </w:tblStylePr>
    <w:tblStylePr w:type="band1Horz">
      <w:tblPr/>
      <w:tcPr>
        <w:tcBorders>
          <w:top w:val="nil"/>
          <w:bottom w:val="nil"/>
          <w:insideH w:val="nil"/>
          <w:insideV w:val="nil"/>
        </w:tcBorders>
        <w:shd w:val="clear" w:color="auto" w:fill="EBFCB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A48E" w:themeColor="accent3"/>
        <w:left w:val="single" w:sz="8" w:space="0" w:color="10A48E" w:themeColor="accent3"/>
        <w:bottom w:val="single" w:sz="8" w:space="0" w:color="10A48E" w:themeColor="accent3"/>
        <w:right w:val="single" w:sz="8" w:space="0" w:color="10A48E" w:themeColor="accent3"/>
      </w:tblBorders>
    </w:tblPr>
    <w:tblStylePr w:type="firstRow">
      <w:rPr>
        <w:sz w:val="24"/>
        <w:szCs w:val="24"/>
      </w:rPr>
      <w:tblPr/>
      <w:tcPr>
        <w:tcBorders>
          <w:top w:val="nil"/>
          <w:left w:val="nil"/>
          <w:bottom w:val="single" w:sz="24" w:space="0" w:color="10A4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0A48E" w:themeColor="accent3"/>
          <w:insideH w:val="nil"/>
          <w:insideV w:val="nil"/>
        </w:tcBorders>
        <w:shd w:val="clear" w:color="auto" w:fill="FFFFFF" w:themeFill="background1"/>
      </w:tcPr>
    </w:tblStylePr>
    <w:tblStylePr w:type="lastCol">
      <w:tblPr/>
      <w:tcPr>
        <w:tcBorders>
          <w:top w:val="nil"/>
          <w:left w:val="single" w:sz="8" w:space="0" w:color="10A4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F7ED" w:themeFill="accent3" w:themeFillTint="3F"/>
      </w:tcPr>
    </w:tblStylePr>
    <w:tblStylePr w:type="band1Horz">
      <w:tblPr/>
      <w:tcPr>
        <w:tcBorders>
          <w:top w:val="nil"/>
          <w:bottom w:val="nil"/>
          <w:insideH w:val="nil"/>
          <w:insideV w:val="nil"/>
        </w:tcBorders>
        <w:shd w:val="clear" w:color="auto" w:fill="B4F7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C0A3" w:themeColor="accent4"/>
        <w:left w:val="single" w:sz="8" w:space="0" w:color="17C0A3" w:themeColor="accent4"/>
        <w:bottom w:val="single" w:sz="8" w:space="0" w:color="17C0A3" w:themeColor="accent4"/>
        <w:right w:val="single" w:sz="8" w:space="0" w:color="17C0A3" w:themeColor="accent4"/>
      </w:tblBorders>
    </w:tblPr>
    <w:tblStylePr w:type="firstRow">
      <w:rPr>
        <w:sz w:val="24"/>
        <w:szCs w:val="24"/>
      </w:rPr>
      <w:tblPr/>
      <w:tcPr>
        <w:tcBorders>
          <w:top w:val="nil"/>
          <w:left w:val="nil"/>
          <w:bottom w:val="single" w:sz="24" w:space="0" w:color="17C0A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C0A3" w:themeColor="accent4"/>
          <w:insideH w:val="nil"/>
          <w:insideV w:val="nil"/>
        </w:tcBorders>
        <w:shd w:val="clear" w:color="auto" w:fill="FFFFFF" w:themeFill="background1"/>
      </w:tcPr>
    </w:tblStylePr>
    <w:tblStylePr w:type="lastCol">
      <w:tblPr/>
      <w:tcPr>
        <w:tcBorders>
          <w:top w:val="nil"/>
          <w:left w:val="single" w:sz="8" w:space="0" w:color="17C0A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7ED" w:themeFill="accent4" w:themeFillTint="3F"/>
      </w:tcPr>
    </w:tblStylePr>
    <w:tblStylePr w:type="band1Horz">
      <w:tblPr/>
      <w:tcPr>
        <w:tcBorders>
          <w:top w:val="nil"/>
          <w:bottom w:val="nil"/>
          <w:insideH w:val="nil"/>
          <w:insideV w:val="nil"/>
        </w:tcBorders>
        <w:shd w:val="clear" w:color="auto" w:fill="BDF7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44F44" w:themeColor="accent5"/>
        <w:left w:val="single" w:sz="8" w:space="0" w:color="044F44" w:themeColor="accent5"/>
        <w:bottom w:val="single" w:sz="8" w:space="0" w:color="044F44" w:themeColor="accent5"/>
        <w:right w:val="single" w:sz="8" w:space="0" w:color="044F44" w:themeColor="accent5"/>
      </w:tblBorders>
    </w:tblPr>
    <w:tblStylePr w:type="firstRow">
      <w:rPr>
        <w:sz w:val="24"/>
        <w:szCs w:val="24"/>
      </w:rPr>
      <w:tblPr/>
      <w:tcPr>
        <w:tcBorders>
          <w:top w:val="nil"/>
          <w:left w:val="nil"/>
          <w:bottom w:val="single" w:sz="24" w:space="0" w:color="044F4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4F44" w:themeColor="accent5"/>
          <w:insideH w:val="nil"/>
          <w:insideV w:val="nil"/>
        </w:tcBorders>
        <w:shd w:val="clear" w:color="auto" w:fill="FFFFFF" w:themeFill="background1"/>
      </w:tcPr>
    </w:tblStylePr>
    <w:tblStylePr w:type="lastCol">
      <w:tblPr/>
      <w:tcPr>
        <w:tcBorders>
          <w:top w:val="nil"/>
          <w:left w:val="single" w:sz="8" w:space="0" w:color="044F4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FAEB" w:themeFill="accent5" w:themeFillTint="3F"/>
      </w:tcPr>
    </w:tblStylePr>
    <w:tblStylePr w:type="band1Horz">
      <w:tblPr/>
      <w:tcPr>
        <w:tcBorders>
          <w:top w:val="nil"/>
          <w:bottom w:val="nil"/>
          <w:insideH w:val="nil"/>
          <w:insideV w:val="nil"/>
        </w:tcBorders>
        <w:shd w:val="clear" w:color="auto" w:fill="9AFAE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C3644" w:themeColor="accent6"/>
        <w:left w:val="single" w:sz="8" w:space="0" w:color="2C3644" w:themeColor="accent6"/>
        <w:bottom w:val="single" w:sz="8" w:space="0" w:color="2C3644" w:themeColor="accent6"/>
        <w:right w:val="single" w:sz="8" w:space="0" w:color="2C3644" w:themeColor="accent6"/>
      </w:tblBorders>
    </w:tblPr>
    <w:tblStylePr w:type="firstRow">
      <w:rPr>
        <w:sz w:val="24"/>
        <w:szCs w:val="24"/>
      </w:rPr>
      <w:tblPr/>
      <w:tcPr>
        <w:tcBorders>
          <w:top w:val="nil"/>
          <w:left w:val="nil"/>
          <w:bottom w:val="single" w:sz="24" w:space="0" w:color="2C36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3644" w:themeColor="accent6"/>
          <w:insideH w:val="nil"/>
          <w:insideV w:val="nil"/>
        </w:tcBorders>
        <w:shd w:val="clear" w:color="auto" w:fill="FFFFFF" w:themeFill="background1"/>
      </w:tcPr>
    </w:tblStylePr>
    <w:tblStylePr w:type="lastCol">
      <w:tblPr/>
      <w:tcPr>
        <w:tcBorders>
          <w:top w:val="nil"/>
          <w:left w:val="single" w:sz="8" w:space="0" w:color="2C36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3CCD8" w:themeFill="accent6" w:themeFillTint="3F"/>
      </w:tcPr>
    </w:tblStylePr>
    <w:tblStylePr w:type="band1Horz">
      <w:tblPr/>
      <w:tcPr>
        <w:tcBorders>
          <w:top w:val="nil"/>
          <w:bottom w:val="nil"/>
          <w:insideH w:val="nil"/>
          <w:insideV w:val="nil"/>
        </w:tcBorders>
        <w:shd w:val="clear" w:color="auto" w:fill="C3CCD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572222"/>
    <w:pPr>
      <w:spacing w:after="0" w:line="240" w:lineRule="auto"/>
    </w:pPr>
    <w:tblPr>
      <w:tblStyleRowBandSize w:val="1"/>
      <w:tblStyleColBandSize w:val="1"/>
      <w:tblBorders>
        <w:top w:val="single" w:sz="8" w:space="0" w:color="D2EF57" w:themeColor="accent1" w:themeTint="BF"/>
        <w:left w:val="single" w:sz="8" w:space="0" w:color="D2EF57" w:themeColor="accent1" w:themeTint="BF"/>
        <w:bottom w:val="single" w:sz="8" w:space="0" w:color="D2EF57" w:themeColor="accent1" w:themeTint="BF"/>
        <w:right w:val="single" w:sz="8" w:space="0" w:color="D2EF57" w:themeColor="accent1" w:themeTint="BF"/>
        <w:insideH w:val="single" w:sz="8" w:space="0" w:color="D2EF57" w:themeColor="accent1" w:themeTint="BF"/>
      </w:tblBorders>
    </w:tblPr>
    <w:tblStylePr w:type="firstRow">
      <w:pPr>
        <w:spacing w:before="0" w:after="0" w:line="240" w:lineRule="auto"/>
      </w:pPr>
      <w:rPr>
        <w:b/>
        <w:bCs/>
        <w:color w:val="FFFFFF" w:themeColor="background1"/>
      </w:rPr>
      <w:tblPr/>
      <w:tcPr>
        <w:tcBorders>
          <w:top w:val="single" w:sz="8" w:space="0" w:color="D2EF57" w:themeColor="accent1" w:themeTint="BF"/>
          <w:left w:val="single" w:sz="8" w:space="0" w:color="D2EF57" w:themeColor="accent1" w:themeTint="BF"/>
          <w:bottom w:val="single" w:sz="8" w:space="0" w:color="D2EF57" w:themeColor="accent1" w:themeTint="BF"/>
          <w:right w:val="single" w:sz="8" w:space="0" w:color="D2EF57" w:themeColor="accent1" w:themeTint="BF"/>
          <w:insideH w:val="nil"/>
          <w:insideV w:val="nil"/>
        </w:tcBorders>
        <w:shd w:val="clear" w:color="auto" w:fill="C3EA1F" w:themeFill="accent1"/>
      </w:tcPr>
    </w:tblStylePr>
    <w:tblStylePr w:type="lastRow">
      <w:pPr>
        <w:spacing w:before="0" w:after="0" w:line="240" w:lineRule="auto"/>
      </w:pPr>
      <w:rPr>
        <w:b/>
        <w:bCs/>
      </w:rPr>
      <w:tblPr/>
      <w:tcPr>
        <w:tcBorders>
          <w:top w:val="double" w:sz="6" w:space="0" w:color="D2EF57" w:themeColor="accent1" w:themeTint="BF"/>
          <w:left w:val="single" w:sz="8" w:space="0" w:color="D2EF57" w:themeColor="accent1" w:themeTint="BF"/>
          <w:bottom w:val="single" w:sz="8" w:space="0" w:color="D2EF57" w:themeColor="accent1" w:themeTint="BF"/>
          <w:right w:val="single" w:sz="8" w:space="0" w:color="D2EF5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0F9C7" w:themeFill="accent1" w:themeFillTint="3F"/>
      </w:tcPr>
    </w:tblStylePr>
    <w:tblStylePr w:type="band1Horz">
      <w:tblPr/>
      <w:tcPr>
        <w:tcBorders>
          <w:insideH w:val="nil"/>
          <w:insideV w:val="nil"/>
        </w:tcBorders>
        <w:shd w:val="clear" w:color="auto" w:fill="F0F9C7"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572222"/>
    <w:pPr>
      <w:spacing w:after="0" w:line="240" w:lineRule="auto"/>
    </w:pPr>
    <w:tblPr>
      <w:tblStyleRowBandSize w:val="1"/>
      <w:tblStyleColBandSize w:val="1"/>
      <w:tblBorders>
        <w:top w:val="single" w:sz="8" w:space="0" w:color="C4F627" w:themeColor="accent2" w:themeTint="BF"/>
        <w:left w:val="single" w:sz="8" w:space="0" w:color="C4F627" w:themeColor="accent2" w:themeTint="BF"/>
        <w:bottom w:val="single" w:sz="8" w:space="0" w:color="C4F627" w:themeColor="accent2" w:themeTint="BF"/>
        <w:right w:val="single" w:sz="8" w:space="0" w:color="C4F627" w:themeColor="accent2" w:themeTint="BF"/>
        <w:insideH w:val="single" w:sz="8" w:space="0" w:color="C4F627" w:themeColor="accent2" w:themeTint="BF"/>
      </w:tblBorders>
    </w:tblPr>
    <w:tblStylePr w:type="firstRow">
      <w:pPr>
        <w:spacing w:before="0" w:after="0" w:line="240" w:lineRule="auto"/>
      </w:pPr>
      <w:rPr>
        <w:b/>
        <w:bCs/>
        <w:color w:val="FFFFFF" w:themeColor="background1"/>
      </w:rPr>
      <w:tblPr/>
      <w:tcPr>
        <w:tcBorders>
          <w:top w:val="single" w:sz="8" w:space="0" w:color="C4F627" w:themeColor="accent2" w:themeTint="BF"/>
          <w:left w:val="single" w:sz="8" w:space="0" w:color="C4F627" w:themeColor="accent2" w:themeTint="BF"/>
          <w:bottom w:val="single" w:sz="8" w:space="0" w:color="C4F627" w:themeColor="accent2" w:themeTint="BF"/>
          <w:right w:val="single" w:sz="8" w:space="0" w:color="C4F627" w:themeColor="accent2" w:themeTint="BF"/>
          <w:insideH w:val="nil"/>
          <w:insideV w:val="nil"/>
        </w:tcBorders>
        <w:shd w:val="clear" w:color="auto" w:fill="9DCB08" w:themeFill="accent2"/>
      </w:tcPr>
    </w:tblStylePr>
    <w:tblStylePr w:type="lastRow">
      <w:pPr>
        <w:spacing w:before="0" w:after="0" w:line="240" w:lineRule="auto"/>
      </w:pPr>
      <w:rPr>
        <w:b/>
        <w:bCs/>
      </w:rPr>
      <w:tblPr/>
      <w:tcPr>
        <w:tcBorders>
          <w:top w:val="double" w:sz="6" w:space="0" w:color="C4F627" w:themeColor="accent2" w:themeTint="BF"/>
          <w:left w:val="single" w:sz="8" w:space="0" w:color="C4F627" w:themeColor="accent2" w:themeTint="BF"/>
          <w:bottom w:val="single" w:sz="8" w:space="0" w:color="C4F627" w:themeColor="accent2" w:themeTint="BF"/>
          <w:right w:val="single" w:sz="8" w:space="0" w:color="C4F62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FCB7" w:themeFill="accent2" w:themeFillTint="3F"/>
      </w:tcPr>
    </w:tblStylePr>
    <w:tblStylePr w:type="band1Horz">
      <w:tblPr/>
      <w:tcPr>
        <w:tcBorders>
          <w:insideH w:val="nil"/>
          <w:insideV w:val="nil"/>
        </w:tcBorders>
        <w:shd w:val="clear" w:color="auto" w:fill="EBFCB7"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572222"/>
    <w:pPr>
      <w:spacing w:after="0" w:line="240" w:lineRule="auto"/>
    </w:pPr>
    <w:tblPr>
      <w:tblStyleRowBandSize w:val="1"/>
      <w:tblStyleColBandSize w:val="1"/>
      <w:tblBorders>
        <w:top w:val="single" w:sz="8" w:space="0" w:color="1DE9CA" w:themeColor="accent3" w:themeTint="BF"/>
        <w:left w:val="single" w:sz="8" w:space="0" w:color="1DE9CA" w:themeColor="accent3" w:themeTint="BF"/>
        <w:bottom w:val="single" w:sz="8" w:space="0" w:color="1DE9CA" w:themeColor="accent3" w:themeTint="BF"/>
        <w:right w:val="single" w:sz="8" w:space="0" w:color="1DE9CA" w:themeColor="accent3" w:themeTint="BF"/>
        <w:insideH w:val="single" w:sz="8" w:space="0" w:color="1DE9CA" w:themeColor="accent3" w:themeTint="BF"/>
      </w:tblBorders>
    </w:tblPr>
    <w:tblStylePr w:type="firstRow">
      <w:pPr>
        <w:spacing w:before="0" w:after="0" w:line="240" w:lineRule="auto"/>
      </w:pPr>
      <w:rPr>
        <w:b/>
        <w:bCs/>
        <w:color w:val="FFFFFF" w:themeColor="background1"/>
      </w:rPr>
      <w:tblPr/>
      <w:tcPr>
        <w:tcBorders>
          <w:top w:val="single" w:sz="8" w:space="0" w:color="1DE9CA" w:themeColor="accent3" w:themeTint="BF"/>
          <w:left w:val="single" w:sz="8" w:space="0" w:color="1DE9CA" w:themeColor="accent3" w:themeTint="BF"/>
          <w:bottom w:val="single" w:sz="8" w:space="0" w:color="1DE9CA" w:themeColor="accent3" w:themeTint="BF"/>
          <w:right w:val="single" w:sz="8" w:space="0" w:color="1DE9CA" w:themeColor="accent3" w:themeTint="BF"/>
          <w:insideH w:val="nil"/>
          <w:insideV w:val="nil"/>
        </w:tcBorders>
        <w:shd w:val="clear" w:color="auto" w:fill="10A48E" w:themeFill="accent3"/>
      </w:tcPr>
    </w:tblStylePr>
    <w:tblStylePr w:type="lastRow">
      <w:pPr>
        <w:spacing w:before="0" w:after="0" w:line="240" w:lineRule="auto"/>
      </w:pPr>
      <w:rPr>
        <w:b/>
        <w:bCs/>
      </w:rPr>
      <w:tblPr/>
      <w:tcPr>
        <w:tcBorders>
          <w:top w:val="double" w:sz="6" w:space="0" w:color="1DE9CA" w:themeColor="accent3" w:themeTint="BF"/>
          <w:left w:val="single" w:sz="8" w:space="0" w:color="1DE9CA" w:themeColor="accent3" w:themeTint="BF"/>
          <w:bottom w:val="single" w:sz="8" w:space="0" w:color="1DE9CA" w:themeColor="accent3" w:themeTint="BF"/>
          <w:right w:val="single" w:sz="8" w:space="0" w:color="1DE9CA" w:themeColor="accent3" w:themeTint="BF"/>
          <w:insideH w:val="nil"/>
          <w:insideV w:val="nil"/>
        </w:tcBorders>
      </w:tcPr>
    </w:tblStylePr>
    <w:tblStylePr w:type="firstCol">
      <w:rPr>
        <w:b/>
        <w:bCs/>
      </w:rPr>
    </w:tblStylePr>
    <w:tblStylePr w:type="lastCol">
      <w:rPr>
        <w:b/>
        <w:bCs/>
      </w:rPr>
    </w:tblStylePr>
    <w:tblStylePr w:type="band1Vert">
      <w:tblPr/>
      <w:tcPr>
        <w:shd w:val="clear" w:color="auto" w:fill="B4F7ED" w:themeFill="accent3" w:themeFillTint="3F"/>
      </w:tcPr>
    </w:tblStylePr>
    <w:tblStylePr w:type="band1Horz">
      <w:tblPr/>
      <w:tcPr>
        <w:tcBorders>
          <w:insideH w:val="nil"/>
          <w:insideV w:val="nil"/>
        </w:tcBorders>
        <w:shd w:val="clear" w:color="auto" w:fill="B4F7ED"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572222"/>
    <w:pPr>
      <w:spacing w:after="0" w:line="240" w:lineRule="auto"/>
    </w:pPr>
    <w:tblPr>
      <w:tblStyleRowBandSize w:val="1"/>
      <w:tblStyleColBandSize w:val="1"/>
      <w:tblBorders>
        <w:top w:val="single" w:sz="8" w:space="0" w:color="39E7C9" w:themeColor="accent4" w:themeTint="BF"/>
        <w:left w:val="single" w:sz="8" w:space="0" w:color="39E7C9" w:themeColor="accent4" w:themeTint="BF"/>
        <w:bottom w:val="single" w:sz="8" w:space="0" w:color="39E7C9" w:themeColor="accent4" w:themeTint="BF"/>
        <w:right w:val="single" w:sz="8" w:space="0" w:color="39E7C9" w:themeColor="accent4" w:themeTint="BF"/>
        <w:insideH w:val="single" w:sz="8" w:space="0" w:color="39E7C9" w:themeColor="accent4" w:themeTint="BF"/>
      </w:tblBorders>
    </w:tblPr>
    <w:tblStylePr w:type="firstRow">
      <w:pPr>
        <w:spacing w:before="0" w:after="0" w:line="240" w:lineRule="auto"/>
      </w:pPr>
      <w:rPr>
        <w:b/>
        <w:bCs/>
        <w:color w:val="FFFFFF" w:themeColor="background1"/>
      </w:rPr>
      <w:tblPr/>
      <w:tcPr>
        <w:tcBorders>
          <w:top w:val="single" w:sz="8" w:space="0" w:color="39E7C9" w:themeColor="accent4" w:themeTint="BF"/>
          <w:left w:val="single" w:sz="8" w:space="0" w:color="39E7C9" w:themeColor="accent4" w:themeTint="BF"/>
          <w:bottom w:val="single" w:sz="8" w:space="0" w:color="39E7C9" w:themeColor="accent4" w:themeTint="BF"/>
          <w:right w:val="single" w:sz="8" w:space="0" w:color="39E7C9" w:themeColor="accent4" w:themeTint="BF"/>
          <w:insideH w:val="nil"/>
          <w:insideV w:val="nil"/>
        </w:tcBorders>
        <w:shd w:val="clear" w:color="auto" w:fill="17C0A3" w:themeFill="accent4"/>
      </w:tcPr>
    </w:tblStylePr>
    <w:tblStylePr w:type="lastRow">
      <w:pPr>
        <w:spacing w:before="0" w:after="0" w:line="240" w:lineRule="auto"/>
      </w:pPr>
      <w:rPr>
        <w:b/>
        <w:bCs/>
      </w:rPr>
      <w:tblPr/>
      <w:tcPr>
        <w:tcBorders>
          <w:top w:val="double" w:sz="6" w:space="0" w:color="39E7C9" w:themeColor="accent4" w:themeTint="BF"/>
          <w:left w:val="single" w:sz="8" w:space="0" w:color="39E7C9" w:themeColor="accent4" w:themeTint="BF"/>
          <w:bottom w:val="single" w:sz="8" w:space="0" w:color="39E7C9" w:themeColor="accent4" w:themeTint="BF"/>
          <w:right w:val="single" w:sz="8" w:space="0" w:color="39E7C9"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F7ED" w:themeFill="accent4" w:themeFillTint="3F"/>
      </w:tcPr>
    </w:tblStylePr>
    <w:tblStylePr w:type="band1Horz">
      <w:tblPr/>
      <w:tcPr>
        <w:tcBorders>
          <w:insideH w:val="nil"/>
          <w:insideV w:val="nil"/>
        </w:tcBorders>
        <w:shd w:val="clear" w:color="auto" w:fill="BDF7ED"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572222"/>
    <w:pPr>
      <w:spacing w:after="0" w:line="240" w:lineRule="auto"/>
    </w:pPr>
    <w:tblPr>
      <w:tblStyleRowBandSize w:val="1"/>
      <w:tblStyleColBandSize w:val="1"/>
      <w:tblBorders>
        <w:top w:val="single" w:sz="8" w:space="0" w:color="09B49B" w:themeColor="accent5" w:themeTint="BF"/>
        <w:left w:val="single" w:sz="8" w:space="0" w:color="09B49B" w:themeColor="accent5" w:themeTint="BF"/>
        <w:bottom w:val="single" w:sz="8" w:space="0" w:color="09B49B" w:themeColor="accent5" w:themeTint="BF"/>
        <w:right w:val="single" w:sz="8" w:space="0" w:color="09B49B" w:themeColor="accent5" w:themeTint="BF"/>
        <w:insideH w:val="single" w:sz="8" w:space="0" w:color="09B49B" w:themeColor="accent5" w:themeTint="BF"/>
      </w:tblBorders>
    </w:tblPr>
    <w:tblStylePr w:type="firstRow">
      <w:pPr>
        <w:spacing w:before="0" w:after="0" w:line="240" w:lineRule="auto"/>
      </w:pPr>
      <w:rPr>
        <w:b/>
        <w:bCs/>
        <w:color w:val="FFFFFF" w:themeColor="background1"/>
      </w:rPr>
      <w:tblPr/>
      <w:tcPr>
        <w:tcBorders>
          <w:top w:val="single" w:sz="8" w:space="0" w:color="09B49B" w:themeColor="accent5" w:themeTint="BF"/>
          <w:left w:val="single" w:sz="8" w:space="0" w:color="09B49B" w:themeColor="accent5" w:themeTint="BF"/>
          <w:bottom w:val="single" w:sz="8" w:space="0" w:color="09B49B" w:themeColor="accent5" w:themeTint="BF"/>
          <w:right w:val="single" w:sz="8" w:space="0" w:color="09B49B" w:themeColor="accent5" w:themeTint="BF"/>
          <w:insideH w:val="nil"/>
          <w:insideV w:val="nil"/>
        </w:tcBorders>
        <w:shd w:val="clear" w:color="auto" w:fill="044F44" w:themeFill="accent5"/>
      </w:tcPr>
    </w:tblStylePr>
    <w:tblStylePr w:type="lastRow">
      <w:pPr>
        <w:spacing w:before="0" w:after="0" w:line="240" w:lineRule="auto"/>
      </w:pPr>
      <w:rPr>
        <w:b/>
        <w:bCs/>
      </w:rPr>
      <w:tblPr/>
      <w:tcPr>
        <w:tcBorders>
          <w:top w:val="double" w:sz="6" w:space="0" w:color="09B49B" w:themeColor="accent5" w:themeTint="BF"/>
          <w:left w:val="single" w:sz="8" w:space="0" w:color="09B49B" w:themeColor="accent5" w:themeTint="BF"/>
          <w:bottom w:val="single" w:sz="8" w:space="0" w:color="09B49B" w:themeColor="accent5" w:themeTint="BF"/>
          <w:right w:val="single" w:sz="8" w:space="0" w:color="09B49B" w:themeColor="accent5" w:themeTint="BF"/>
          <w:insideH w:val="nil"/>
          <w:insideV w:val="nil"/>
        </w:tcBorders>
      </w:tcPr>
    </w:tblStylePr>
    <w:tblStylePr w:type="firstCol">
      <w:rPr>
        <w:b/>
        <w:bCs/>
      </w:rPr>
    </w:tblStylePr>
    <w:tblStylePr w:type="lastCol">
      <w:rPr>
        <w:b/>
        <w:bCs/>
      </w:rPr>
    </w:tblStylePr>
    <w:tblStylePr w:type="band1Vert">
      <w:tblPr/>
      <w:tcPr>
        <w:shd w:val="clear" w:color="auto" w:fill="9AFAEB" w:themeFill="accent5" w:themeFillTint="3F"/>
      </w:tcPr>
    </w:tblStylePr>
    <w:tblStylePr w:type="band1Horz">
      <w:tblPr/>
      <w:tcPr>
        <w:tcBorders>
          <w:insideH w:val="nil"/>
          <w:insideV w:val="nil"/>
        </w:tcBorders>
        <w:shd w:val="clear" w:color="auto" w:fill="9AFAEB"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572222"/>
    <w:pPr>
      <w:spacing w:after="0" w:line="240" w:lineRule="auto"/>
    </w:pPr>
    <w:tblPr>
      <w:tblStyleRowBandSize w:val="1"/>
      <w:tblStyleColBandSize w:val="1"/>
      <w:tblBorders>
        <w:top w:val="single" w:sz="8" w:space="0" w:color="536680" w:themeColor="accent6" w:themeTint="BF"/>
        <w:left w:val="single" w:sz="8" w:space="0" w:color="536680" w:themeColor="accent6" w:themeTint="BF"/>
        <w:bottom w:val="single" w:sz="8" w:space="0" w:color="536680" w:themeColor="accent6" w:themeTint="BF"/>
        <w:right w:val="single" w:sz="8" w:space="0" w:color="536680" w:themeColor="accent6" w:themeTint="BF"/>
        <w:insideH w:val="single" w:sz="8" w:space="0" w:color="536680" w:themeColor="accent6" w:themeTint="BF"/>
      </w:tblBorders>
    </w:tblPr>
    <w:tblStylePr w:type="firstRow">
      <w:pPr>
        <w:spacing w:before="0" w:after="0" w:line="240" w:lineRule="auto"/>
      </w:pPr>
      <w:rPr>
        <w:b/>
        <w:bCs/>
        <w:color w:val="FFFFFF" w:themeColor="background1"/>
      </w:rPr>
      <w:tblPr/>
      <w:tcPr>
        <w:tcBorders>
          <w:top w:val="single" w:sz="8" w:space="0" w:color="536680" w:themeColor="accent6" w:themeTint="BF"/>
          <w:left w:val="single" w:sz="8" w:space="0" w:color="536680" w:themeColor="accent6" w:themeTint="BF"/>
          <w:bottom w:val="single" w:sz="8" w:space="0" w:color="536680" w:themeColor="accent6" w:themeTint="BF"/>
          <w:right w:val="single" w:sz="8" w:space="0" w:color="536680" w:themeColor="accent6" w:themeTint="BF"/>
          <w:insideH w:val="nil"/>
          <w:insideV w:val="nil"/>
        </w:tcBorders>
        <w:shd w:val="clear" w:color="auto" w:fill="2C3644" w:themeFill="accent6"/>
      </w:tcPr>
    </w:tblStylePr>
    <w:tblStylePr w:type="lastRow">
      <w:pPr>
        <w:spacing w:before="0" w:after="0" w:line="240" w:lineRule="auto"/>
      </w:pPr>
      <w:rPr>
        <w:b/>
        <w:bCs/>
      </w:rPr>
      <w:tblPr/>
      <w:tcPr>
        <w:tcBorders>
          <w:top w:val="double" w:sz="6" w:space="0" w:color="536680" w:themeColor="accent6" w:themeTint="BF"/>
          <w:left w:val="single" w:sz="8" w:space="0" w:color="536680" w:themeColor="accent6" w:themeTint="BF"/>
          <w:bottom w:val="single" w:sz="8" w:space="0" w:color="536680" w:themeColor="accent6" w:themeTint="BF"/>
          <w:right w:val="single" w:sz="8" w:space="0" w:color="5366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C3CCD8" w:themeFill="accent6" w:themeFillTint="3F"/>
      </w:tcPr>
    </w:tblStylePr>
    <w:tblStylePr w:type="band1Horz">
      <w:tblPr/>
      <w:tcPr>
        <w:tcBorders>
          <w:insideH w:val="nil"/>
          <w:insideV w:val="nil"/>
        </w:tcBorders>
        <w:shd w:val="clear" w:color="auto" w:fill="C3CCD8"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EA1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EA1F" w:themeFill="accent1"/>
      </w:tcPr>
    </w:tblStylePr>
    <w:tblStylePr w:type="lastCol">
      <w:rPr>
        <w:b/>
        <w:bCs/>
        <w:color w:val="FFFFFF" w:themeColor="background1"/>
      </w:rPr>
      <w:tblPr/>
      <w:tcPr>
        <w:tcBorders>
          <w:left w:val="nil"/>
          <w:right w:val="nil"/>
          <w:insideH w:val="nil"/>
          <w:insideV w:val="nil"/>
        </w:tcBorders>
        <w:shd w:val="clear" w:color="auto" w:fill="C3EA1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CB0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CB08" w:themeFill="accent2"/>
      </w:tcPr>
    </w:tblStylePr>
    <w:tblStylePr w:type="lastCol">
      <w:rPr>
        <w:b/>
        <w:bCs/>
        <w:color w:val="FFFFFF" w:themeColor="background1"/>
      </w:rPr>
      <w:tblPr/>
      <w:tcPr>
        <w:tcBorders>
          <w:left w:val="nil"/>
          <w:right w:val="nil"/>
          <w:insideH w:val="nil"/>
          <w:insideV w:val="nil"/>
        </w:tcBorders>
        <w:shd w:val="clear" w:color="auto" w:fill="9DCB0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0A4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0A48E" w:themeFill="accent3"/>
      </w:tcPr>
    </w:tblStylePr>
    <w:tblStylePr w:type="lastCol">
      <w:rPr>
        <w:b/>
        <w:bCs/>
        <w:color w:val="FFFFFF" w:themeColor="background1"/>
      </w:rPr>
      <w:tblPr/>
      <w:tcPr>
        <w:tcBorders>
          <w:left w:val="nil"/>
          <w:right w:val="nil"/>
          <w:insideH w:val="nil"/>
          <w:insideV w:val="nil"/>
        </w:tcBorders>
        <w:shd w:val="clear" w:color="auto" w:fill="10A4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C0A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C0A3" w:themeFill="accent4"/>
      </w:tcPr>
    </w:tblStylePr>
    <w:tblStylePr w:type="lastCol">
      <w:rPr>
        <w:b/>
        <w:bCs/>
        <w:color w:val="FFFFFF" w:themeColor="background1"/>
      </w:rPr>
      <w:tblPr/>
      <w:tcPr>
        <w:tcBorders>
          <w:left w:val="nil"/>
          <w:right w:val="nil"/>
          <w:insideH w:val="nil"/>
          <w:insideV w:val="nil"/>
        </w:tcBorders>
        <w:shd w:val="clear" w:color="auto" w:fill="17C0A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4F4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4F44" w:themeFill="accent5"/>
      </w:tcPr>
    </w:tblStylePr>
    <w:tblStylePr w:type="lastCol">
      <w:rPr>
        <w:b/>
        <w:bCs/>
        <w:color w:val="FFFFFF" w:themeColor="background1"/>
      </w:rPr>
      <w:tblPr/>
      <w:tcPr>
        <w:tcBorders>
          <w:left w:val="nil"/>
          <w:right w:val="nil"/>
          <w:insideH w:val="nil"/>
          <w:insideV w:val="nil"/>
        </w:tcBorders>
        <w:shd w:val="clear" w:color="auto" w:fill="044F4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36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3644" w:themeFill="accent6"/>
      </w:tcPr>
    </w:tblStylePr>
    <w:tblStylePr w:type="lastCol">
      <w:rPr>
        <w:b/>
        <w:bCs/>
        <w:color w:val="FFFFFF" w:themeColor="background1"/>
      </w:rPr>
      <w:tblPr/>
      <w:tcPr>
        <w:tcBorders>
          <w:left w:val="nil"/>
          <w:right w:val="nil"/>
          <w:insideH w:val="nil"/>
          <w:insideV w:val="nil"/>
        </w:tcBorders>
        <w:shd w:val="clear" w:color="auto" w:fill="2C36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3">
    <w:name w:val="Message Header"/>
    <w:basedOn w:val="a1"/>
    <w:link w:val="affff4"/>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affff4">
    <w:name w:val="信息标题 字符"/>
    <w:basedOn w:val="a2"/>
    <w:link w:val="affff3"/>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affff5">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affff6">
    <w:name w:val="Normal (Web)"/>
    <w:basedOn w:val="a1"/>
    <w:uiPriority w:val="99"/>
    <w:unhideWhenUsed/>
    <w:rsid w:val="00572222"/>
    <w:rPr>
      <w:rFonts w:ascii="Times New Roman" w:hAnsi="Times New Roman" w:cs="Times New Roman"/>
      <w:sz w:val="24"/>
      <w:szCs w:val="24"/>
    </w:rPr>
  </w:style>
  <w:style w:type="paragraph" w:styleId="affff7">
    <w:name w:val="Normal Indent"/>
    <w:basedOn w:val="a1"/>
    <w:uiPriority w:val="99"/>
    <w:semiHidden/>
    <w:unhideWhenUsed/>
    <w:rsid w:val="00572222"/>
    <w:pPr>
      <w:ind w:left="720"/>
    </w:pPr>
  </w:style>
  <w:style w:type="paragraph" w:styleId="affff8">
    <w:name w:val="Note Heading"/>
    <w:basedOn w:val="a1"/>
    <w:next w:val="a1"/>
    <w:link w:val="affff9"/>
    <w:uiPriority w:val="99"/>
    <w:semiHidden/>
    <w:unhideWhenUsed/>
    <w:rsid w:val="00572222"/>
    <w:pPr>
      <w:spacing w:after="0" w:line="240" w:lineRule="auto"/>
    </w:pPr>
  </w:style>
  <w:style w:type="character" w:customStyle="1" w:styleId="affff9">
    <w:name w:val="注释标题 字符"/>
    <w:basedOn w:val="a2"/>
    <w:link w:val="affff8"/>
    <w:uiPriority w:val="99"/>
    <w:semiHidden/>
    <w:rsid w:val="00572222"/>
    <w:rPr>
      <w:kern w:val="16"/>
      <w:sz w:val="22"/>
      <w14:ligatures w14:val="standardContextual"/>
      <w14:numForm w14:val="oldStyle"/>
      <w14:numSpacing w14:val="proportional"/>
      <w14:cntxtAlts/>
    </w:rPr>
  </w:style>
  <w:style w:type="character" w:styleId="affffa">
    <w:name w:val="page number"/>
    <w:basedOn w:val="a2"/>
    <w:uiPriority w:val="99"/>
    <w:semiHidden/>
    <w:unhideWhenUsed/>
    <w:rsid w:val="00572222"/>
    <w:rPr>
      <w:sz w:val="22"/>
    </w:rPr>
  </w:style>
  <w:style w:type="table" w:styleId="17">
    <w:name w:val="Plain Table 1"/>
    <w:basedOn w:val="a3"/>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Plain Text"/>
    <w:basedOn w:val="a1"/>
    <w:link w:val="affffc"/>
    <w:uiPriority w:val="99"/>
    <w:semiHidden/>
    <w:unhideWhenUsed/>
    <w:rsid w:val="00572222"/>
    <w:pPr>
      <w:spacing w:after="0" w:line="240" w:lineRule="auto"/>
    </w:pPr>
    <w:rPr>
      <w:rFonts w:ascii="Consolas" w:hAnsi="Consolas"/>
      <w:szCs w:val="21"/>
    </w:rPr>
  </w:style>
  <w:style w:type="character" w:customStyle="1" w:styleId="affffc">
    <w:name w:val="纯文本 字符"/>
    <w:basedOn w:val="a2"/>
    <w:link w:val="affffb"/>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affffd">
    <w:name w:val="Quote"/>
    <w:basedOn w:val="a1"/>
    <w:next w:val="a1"/>
    <w:link w:val="affffe"/>
    <w:uiPriority w:val="29"/>
    <w:semiHidden/>
    <w:qFormat/>
    <w:rsid w:val="00572222"/>
    <w:pPr>
      <w:spacing w:before="200" w:after="160"/>
      <w:ind w:left="864" w:right="864"/>
      <w:jc w:val="center"/>
    </w:pPr>
    <w:rPr>
      <w:i/>
      <w:iCs/>
      <w:color w:val="404040" w:themeColor="text1" w:themeTint="BF"/>
    </w:rPr>
  </w:style>
  <w:style w:type="character" w:customStyle="1" w:styleId="affffe">
    <w:name w:val="引用 字符"/>
    <w:basedOn w:val="a2"/>
    <w:link w:val="affffd"/>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ab">
    <w:name w:val="Salutation"/>
    <w:basedOn w:val="a1"/>
    <w:next w:val="a1"/>
    <w:link w:val="afffff"/>
    <w:uiPriority w:val="5"/>
    <w:qFormat/>
    <w:rsid w:val="00572222"/>
  </w:style>
  <w:style w:type="character" w:customStyle="1" w:styleId="afffff">
    <w:name w:val="称呼 字符"/>
    <w:basedOn w:val="a2"/>
    <w:link w:val="ab"/>
    <w:uiPriority w:val="5"/>
    <w:rsid w:val="00752FC4"/>
  </w:style>
  <w:style w:type="paragraph" w:styleId="ae">
    <w:name w:val="Signature"/>
    <w:basedOn w:val="a1"/>
    <w:next w:val="a1"/>
    <w:link w:val="afffff0"/>
    <w:uiPriority w:val="7"/>
    <w:qFormat/>
    <w:rsid w:val="00254E0D"/>
    <w:pPr>
      <w:contextualSpacing/>
    </w:pPr>
  </w:style>
  <w:style w:type="character" w:customStyle="1" w:styleId="afffff0">
    <w:name w:val="签名 字符"/>
    <w:basedOn w:val="a2"/>
    <w:link w:val="ae"/>
    <w:uiPriority w:val="7"/>
    <w:rsid w:val="00254E0D"/>
    <w:rPr>
      <w:color w:val="auto"/>
    </w:rPr>
  </w:style>
  <w:style w:type="character" w:styleId="afffff1">
    <w:name w:val="Strong"/>
    <w:basedOn w:val="a2"/>
    <w:uiPriority w:val="22"/>
    <w:qFormat/>
    <w:rsid w:val="00572222"/>
    <w:rPr>
      <w:b/>
      <w:bCs/>
      <w:sz w:val="22"/>
    </w:rPr>
  </w:style>
  <w:style w:type="paragraph" w:styleId="afffff2">
    <w:name w:val="Subtitle"/>
    <w:basedOn w:val="a1"/>
    <w:next w:val="a1"/>
    <w:link w:val="afffff3"/>
    <w:uiPriority w:val="11"/>
    <w:semiHidden/>
    <w:unhideWhenUsed/>
    <w:qFormat/>
    <w:rsid w:val="00572222"/>
    <w:pPr>
      <w:numPr>
        <w:ilvl w:val="1"/>
      </w:numPr>
      <w:spacing w:after="160"/>
    </w:pPr>
    <w:rPr>
      <w:color w:val="5A5A5A" w:themeColor="text1" w:themeTint="A5"/>
      <w:spacing w:val="15"/>
    </w:rPr>
  </w:style>
  <w:style w:type="character" w:customStyle="1" w:styleId="afffff3">
    <w:name w:val="副标题 字符"/>
    <w:basedOn w:val="a2"/>
    <w:link w:val="afffff2"/>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afffff4">
    <w:name w:val="Subtle Emphasis"/>
    <w:basedOn w:val="a2"/>
    <w:uiPriority w:val="19"/>
    <w:semiHidden/>
    <w:qFormat/>
    <w:rsid w:val="00572222"/>
    <w:rPr>
      <w:i/>
      <w:iCs/>
      <w:color w:val="404040" w:themeColor="text1" w:themeTint="BF"/>
      <w:sz w:val="22"/>
    </w:rPr>
  </w:style>
  <w:style w:type="character" w:styleId="afffff5">
    <w:name w:val="Subtle Reference"/>
    <w:basedOn w:val="a2"/>
    <w:uiPriority w:val="31"/>
    <w:semiHidden/>
    <w:qFormat/>
    <w:rsid w:val="00572222"/>
    <w:rPr>
      <w:smallCaps/>
      <w:color w:val="5A5A5A" w:themeColor="text1" w:themeTint="A5"/>
      <w:sz w:val="22"/>
    </w:rPr>
  </w:style>
  <w:style w:type="table" w:styleId="18">
    <w:name w:val="Table 3D effects 1"/>
    <w:basedOn w:val="a3"/>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6">
    <w:name w:val="Table Contemporary"/>
    <w:basedOn w:val="a3"/>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7">
    <w:name w:val="Table Elegant"/>
    <w:basedOn w:val="a3"/>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c">
    <w:name w:val="Table Grid 1"/>
    <w:basedOn w:val="a3"/>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9">
    <w:name w:val="table of authorities"/>
    <w:basedOn w:val="a1"/>
    <w:next w:val="a1"/>
    <w:uiPriority w:val="99"/>
    <w:semiHidden/>
    <w:unhideWhenUsed/>
    <w:rsid w:val="00572222"/>
    <w:pPr>
      <w:spacing w:after="0"/>
      <w:ind w:left="220" w:hanging="220"/>
    </w:pPr>
  </w:style>
  <w:style w:type="paragraph" w:styleId="afffffa">
    <w:name w:val="table of figures"/>
    <w:basedOn w:val="a1"/>
    <w:next w:val="a1"/>
    <w:uiPriority w:val="99"/>
    <w:semiHidden/>
    <w:unhideWhenUsed/>
    <w:rsid w:val="00572222"/>
    <w:pPr>
      <w:spacing w:after="0"/>
    </w:pPr>
  </w:style>
  <w:style w:type="table" w:styleId="afffffb">
    <w:name w:val="Table Professional"/>
    <w:basedOn w:val="a3"/>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c">
    <w:name w:val="Table Theme"/>
    <w:basedOn w:val="a3"/>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d">
    <w:name w:val="Title"/>
    <w:basedOn w:val="a1"/>
    <w:next w:val="a1"/>
    <w:link w:val="afffffe"/>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ffffe">
    <w:name w:val="标题 字符"/>
    <w:basedOn w:val="a2"/>
    <w:link w:val="afffffd"/>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affffff">
    <w:name w:val="toa heading"/>
    <w:basedOn w:val="a1"/>
    <w:next w:val="a1"/>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572222"/>
    <w:pPr>
      <w:spacing w:after="100"/>
    </w:pPr>
  </w:style>
  <w:style w:type="paragraph" w:styleId="TOC2">
    <w:name w:val="toc 2"/>
    <w:basedOn w:val="a1"/>
    <w:next w:val="a1"/>
    <w:autoRedefine/>
    <w:uiPriority w:val="39"/>
    <w:semiHidden/>
    <w:unhideWhenUsed/>
    <w:rsid w:val="00572222"/>
    <w:pPr>
      <w:spacing w:after="100"/>
      <w:ind w:left="220"/>
    </w:pPr>
  </w:style>
  <w:style w:type="paragraph" w:styleId="TOC3">
    <w:name w:val="toc 3"/>
    <w:basedOn w:val="a1"/>
    <w:next w:val="a1"/>
    <w:autoRedefine/>
    <w:uiPriority w:val="39"/>
    <w:semiHidden/>
    <w:unhideWhenUsed/>
    <w:rsid w:val="00572222"/>
    <w:pPr>
      <w:spacing w:after="100"/>
      <w:ind w:left="440"/>
    </w:pPr>
  </w:style>
  <w:style w:type="paragraph" w:styleId="TOC4">
    <w:name w:val="toc 4"/>
    <w:basedOn w:val="a1"/>
    <w:next w:val="a1"/>
    <w:autoRedefine/>
    <w:uiPriority w:val="39"/>
    <w:semiHidden/>
    <w:unhideWhenUsed/>
    <w:rsid w:val="00572222"/>
    <w:pPr>
      <w:spacing w:after="100"/>
      <w:ind w:left="660"/>
    </w:pPr>
  </w:style>
  <w:style w:type="paragraph" w:styleId="TOC5">
    <w:name w:val="toc 5"/>
    <w:basedOn w:val="a1"/>
    <w:next w:val="a1"/>
    <w:autoRedefine/>
    <w:uiPriority w:val="39"/>
    <w:semiHidden/>
    <w:unhideWhenUsed/>
    <w:rsid w:val="00572222"/>
    <w:pPr>
      <w:spacing w:after="100"/>
      <w:ind w:left="880"/>
    </w:pPr>
  </w:style>
  <w:style w:type="paragraph" w:styleId="TOC6">
    <w:name w:val="toc 6"/>
    <w:basedOn w:val="a1"/>
    <w:next w:val="a1"/>
    <w:autoRedefine/>
    <w:uiPriority w:val="39"/>
    <w:semiHidden/>
    <w:unhideWhenUsed/>
    <w:rsid w:val="00572222"/>
    <w:pPr>
      <w:spacing w:after="100"/>
      <w:ind w:left="1100"/>
    </w:pPr>
  </w:style>
  <w:style w:type="paragraph" w:styleId="TOC7">
    <w:name w:val="toc 7"/>
    <w:basedOn w:val="a1"/>
    <w:next w:val="a1"/>
    <w:autoRedefine/>
    <w:uiPriority w:val="39"/>
    <w:semiHidden/>
    <w:unhideWhenUsed/>
    <w:rsid w:val="00572222"/>
    <w:pPr>
      <w:spacing w:after="100"/>
      <w:ind w:left="1320"/>
    </w:pPr>
  </w:style>
  <w:style w:type="paragraph" w:styleId="TOC8">
    <w:name w:val="toc 8"/>
    <w:basedOn w:val="a1"/>
    <w:next w:val="a1"/>
    <w:autoRedefine/>
    <w:uiPriority w:val="39"/>
    <w:semiHidden/>
    <w:unhideWhenUsed/>
    <w:rsid w:val="00572222"/>
    <w:pPr>
      <w:spacing w:after="100"/>
      <w:ind w:left="1540"/>
    </w:pPr>
  </w:style>
  <w:style w:type="paragraph" w:styleId="TOC9">
    <w:name w:val="toc 9"/>
    <w:basedOn w:val="a1"/>
    <w:next w:val="a1"/>
    <w:autoRedefine/>
    <w:uiPriority w:val="39"/>
    <w:semiHidden/>
    <w:unhideWhenUsed/>
    <w:rsid w:val="00572222"/>
    <w:pPr>
      <w:spacing w:after="100"/>
      <w:ind w:left="1760"/>
    </w:pPr>
  </w:style>
  <w:style w:type="paragraph" w:styleId="TOC">
    <w:name w:val="TOC Heading"/>
    <w:basedOn w:val="1"/>
    <w:next w:val="a1"/>
    <w:uiPriority w:val="39"/>
    <w:semiHidden/>
    <w:unhideWhenUsed/>
    <w:qFormat/>
    <w:rsid w:val="00572222"/>
    <w:pPr>
      <w:spacing w:before="240"/>
      <w:outlineLvl w:val="9"/>
    </w:pPr>
    <w:rPr>
      <w:b w:val="0"/>
      <w:bCs/>
      <w:color w:val="95B511" w:themeColor="accent1" w:themeShade="BF"/>
      <w:szCs w:val="32"/>
    </w:rPr>
  </w:style>
  <w:style w:type="character" w:customStyle="1" w:styleId="sc-pblef">
    <w:name w:val="sc-pblef"/>
    <w:basedOn w:val="a2"/>
    <w:rsid w:val="00970836"/>
  </w:style>
  <w:style w:type="character" w:customStyle="1" w:styleId="color374151">
    <w:name w:val="color_374151"/>
    <w:basedOn w:val="a2"/>
    <w:rsid w:val="00E83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6309">
      <w:bodyDiv w:val="1"/>
      <w:marLeft w:val="0"/>
      <w:marRight w:val="0"/>
      <w:marTop w:val="0"/>
      <w:marBottom w:val="0"/>
      <w:divBdr>
        <w:top w:val="none" w:sz="0" w:space="0" w:color="auto"/>
        <w:left w:val="none" w:sz="0" w:space="0" w:color="auto"/>
        <w:bottom w:val="none" w:sz="0" w:space="0" w:color="auto"/>
        <w:right w:val="none" w:sz="0" w:space="0" w:color="auto"/>
      </w:divBdr>
    </w:div>
    <w:div w:id="29498237">
      <w:bodyDiv w:val="1"/>
      <w:marLeft w:val="0"/>
      <w:marRight w:val="0"/>
      <w:marTop w:val="0"/>
      <w:marBottom w:val="0"/>
      <w:divBdr>
        <w:top w:val="none" w:sz="0" w:space="0" w:color="auto"/>
        <w:left w:val="none" w:sz="0" w:space="0" w:color="auto"/>
        <w:bottom w:val="none" w:sz="0" w:space="0" w:color="auto"/>
        <w:right w:val="none" w:sz="0" w:space="0" w:color="auto"/>
      </w:divBdr>
    </w:div>
    <w:div w:id="57172519">
      <w:bodyDiv w:val="1"/>
      <w:marLeft w:val="0"/>
      <w:marRight w:val="0"/>
      <w:marTop w:val="0"/>
      <w:marBottom w:val="0"/>
      <w:divBdr>
        <w:top w:val="none" w:sz="0" w:space="0" w:color="auto"/>
        <w:left w:val="none" w:sz="0" w:space="0" w:color="auto"/>
        <w:bottom w:val="none" w:sz="0" w:space="0" w:color="auto"/>
        <w:right w:val="none" w:sz="0" w:space="0" w:color="auto"/>
      </w:divBdr>
    </w:div>
    <w:div w:id="65109688">
      <w:bodyDiv w:val="1"/>
      <w:marLeft w:val="0"/>
      <w:marRight w:val="0"/>
      <w:marTop w:val="0"/>
      <w:marBottom w:val="0"/>
      <w:divBdr>
        <w:top w:val="none" w:sz="0" w:space="0" w:color="auto"/>
        <w:left w:val="none" w:sz="0" w:space="0" w:color="auto"/>
        <w:bottom w:val="none" w:sz="0" w:space="0" w:color="auto"/>
        <w:right w:val="none" w:sz="0" w:space="0" w:color="auto"/>
      </w:divBdr>
    </w:div>
    <w:div w:id="72434399">
      <w:bodyDiv w:val="1"/>
      <w:marLeft w:val="0"/>
      <w:marRight w:val="0"/>
      <w:marTop w:val="0"/>
      <w:marBottom w:val="0"/>
      <w:divBdr>
        <w:top w:val="none" w:sz="0" w:space="0" w:color="auto"/>
        <w:left w:val="none" w:sz="0" w:space="0" w:color="auto"/>
        <w:bottom w:val="none" w:sz="0" w:space="0" w:color="auto"/>
        <w:right w:val="none" w:sz="0" w:space="0" w:color="auto"/>
      </w:divBdr>
    </w:div>
    <w:div w:id="115371394">
      <w:bodyDiv w:val="1"/>
      <w:marLeft w:val="0"/>
      <w:marRight w:val="0"/>
      <w:marTop w:val="0"/>
      <w:marBottom w:val="0"/>
      <w:divBdr>
        <w:top w:val="none" w:sz="0" w:space="0" w:color="auto"/>
        <w:left w:val="none" w:sz="0" w:space="0" w:color="auto"/>
        <w:bottom w:val="none" w:sz="0" w:space="0" w:color="auto"/>
        <w:right w:val="none" w:sz="0" w:space="0" w:color="auto"/>
      </w:divBdr>
    </w:div>
    <w:div w:id="132917803">
      <w:bodyDiv w:val="1"/>
      <w:marLeft w:val="0"/>
      <w:marRight w:val="0"/>
      <w:marTop w:val="0"/>
      <w:marBottom w:val="0"/>
      <w:divBdr>
        <w:top w:val="none" w:sz="0" w:space="0" w:color="auto"/>
        <w:left w:val="none" w:sz="0" w:space="0" w:color="auto"/>
        <w:bottom w:val="none" w:sz="0" w:space="0" w:color="auto"/>
        <w:right w:val="none" w:sz="0" w:space="0" w:color="auto"/>
      </w:divBdr>
    </w:div>
    <w:div w:id="154107349">
      <w:bodyDiv w:val="1"/>
      <w:marLeft w:val="0"/>
      <w:marRight w:val="0"/>
      <w:marTop w:val="0"/>
      <w:marBottom w:val="0"/>
      <w:divBdr>
        <w:top w:val="none" w:sz="0" w:space="0" w:color="auto"/>
        <w:left w:val="none" w:sz="0" w:space="0" w:color="auto"/>
        <w:bottom w:val="none" w:sz="0" w:space="0" w:color="auto"/>
        <w:right w:val="none" w:sz="0" w:space="0" w:color="auto"/>
      </w:divBdr>
    </w:div>
    <w:div w:id="215243182">
      <w:bodyDiv w:val="1"/>
      <w:marLeft w:val="0"/>
      <w:marRight w:val="0"/>
      <w:marTop w:val="0"/>
      <w:marBottom w:val="0"/>
      <w:divBdr>
        <w:top w:val="none" w:sz="0" w:space="0" w:color="auto"/>
        <w:left w:val="none" w:sz="0" w:space="0" w:color="auto"/>
        <w:bottom w:val="none" w:sz="0" w:space="0" w:color="auto"/>
        <w:right w:val="none" w:sz="0" w:space="0" w:color="auto"/>
      </w:divBdr>
    </w:div>
    <w:div w:id="218636393">
      <w:bodyDiv w:val="1"/>
      <w:marLeft w:val="0"/>
      <w:marRight w:val="0"/>
      <w:marTop w:val="0"/>
      <w:marBottom w:val="0"/>
      <w:divBdr>
        <w:top w:val="none" w:sz="0" w:space="0" w:color="auto"/>
        <w:left w:val="none" w:sz="0" w:space="0" w:color="auto"/>
        <w:bottom w:val="none" w:sz="0" w:space="0" w:color="auto"/>
        <w:right w:val="none" w:sz="0" w:space="0" w:color="auto"/>
      </w:divBdr>
    </w:div>
    <w:div w:id="222328998">
      <w:bodyDiv w:val="1"/>
      <w:marLeft w:val="0"/>
      <w:marRight w:val="0"/>
      <w:marTop w:val="0"/>
      <w:marBottom w:val="0"/>
      <w:divBdr>
        <w:top w:val="none" w:sz="0" w:space="0" w:color="auto"/>
        <w:left w:val="none" w:sz="0" w:space="0" w:color="auto"/>
        <w:bottom w:val="none" w:sz="0" w:space="0" w:color="auto"/>
        <w:right w:val="none" w:sz="0" w:space="0" w:color="auto"/>
      </w:divBdr>
    </w:div>
    <w:div w:id="301540823">
      <w:bodyDiv w:val="1"/>
      <w:marLeft w:val="0"/>
      <w:marRight w:val="0"/>
      <w:marTop w:val="0"/>
      <w:marBottom w:val="0"/>
      <w:divBdr>
        <w:top w:val="none" w:sz="0" w:space="0" w:color="auto"/>
        <w:left w:val="none" w:sz="0" w:space="0" w:color="auto"/>
        <w:bottom w:val="none" w:sz="0" w:space="0" w:color="auto"/>
        <w:right w:val="none" w:sz="0" w:space="0" w:color="auto"/>
      </w:divBdr>
    </w:div>
    <w:div w:id="311717017">
      <w:bodyDiv w:val="1"/>
      <w:marLeft w:val="0"/>
      <w:marRight w:val="0"/>
      <w:marTop w:val="0"/>
      <w:marBottom w:val="0"/>
      <w:divBdr>
        <w:top w:val="none" w:sz="0" w:space="0" w:color="auto"/>
        <w:left w:val="none" w:sz="0" w:space="0" w:color="auto"/>
        <w:bottom w:val="none" w:sz="0" w:space="0" w:color="auto"/>
        <w:right w:val="none" w:sz="0" w:space="0" w:color="auto"/>
      </w:divBdr>
    </w:div>
    <w:div w:id="356544823">
      <w:bodyDiv w:val="1"/>
      <w:marLeft w:val="0"/>
      <w:marRight w:val="0"/>
      <w:marTop w:val="0"/>
      <w:marBottom w:val="0"/>
      <w:divBdr>
        <w:top w:val="none" w:sz="0" w:space="0" w:color="auto"/>
        <w:left w:val="none" w:sz="0" w:space="0" w:color="auto"/>
        <w:bottom w:val="none" w:sz="0" w:space="0" w:color="auto"/>
        <w:right w:val="none" w:sz="0" w:space="0" w:color="auto"/>
      </w:divBdr>
    </w:div>
    <w:div w:id="406919908">
      <w:bodyDiv w:val="1"/>
      <w:marLeft w:val="0"/>
      <w:marRight w:val="0"/>
      <w:marTop w:val="0"/>
      <w:marBottom w:val="0"/>
      <w:divBdr>
        <w:top w:val="none" w:sz="0" w:space="0" w:color="auto"/>
        <w:left w:val="none" w:sz="0" w:space="0" w:color="auto"/>
        <w:bottom w:val="none" w:sz="0" w:space="0" w:color="auto"/>
        <w:right w:val="none" w:sz="0" w:space="0" w:color="auto"/>
      </w:divBdr>
    </w:div>
    <w:div w:id="436368107">
      <w:bodyDiv w:val="1"/>
      <w:marLeft w:val="0"/>
      <w:marRight w:val="0"/>
      <w:marTop w:val="0"/>
      <w:marBottom w:val="0"/>
      <w:divBdr>
        <w:top w:val="none" w:sz="0" w:space="0" w:color="auto"/>
        <w:left w:val="none" w:sz="0" w:space="0" w:color="auto"/>
        <w:bottom w:val="none" w:sz="0" w:space="0" w:color="auto"/>
        <w:right w:val="none" w:sz="0" w:space="0" w:color="auto"/>
      </w:divBdr>
    </w:div>
    <w:div w:id="445008678">
      <w:bodyDiv w:val="1"/>
      <w:marLeft w:val="0"/>
      <w:marRight w:val="0"/>
      <w:marTop w:val="0"/>
      <w:marBottom w:val="0"/>
      <w:divBdr>
        <w:top w:val="none" w:sz="0" w:space="0" w:color="auto"/>
        <w:left w:val="none" w:sz="0" w:space="0" w:color="auto"/>
        <w:bottom w:val="none" w:sz="0" w:space="0" w:color="auto"/>
        <w:right w:val="none" w:sz="0" w:space="0" w:color="auto"/>
      </w:divBdr>
    </w:div>
    <w:div w:id="457725197">
      <w:bodyDiv w:val="1"/>
      <w:marLeft w:val="0"/>
      <w:marRight w:val="0"/>
      <w:marTop w:val="0"/>
      <w:marBottom w:val="0"/>
      <w:divBdr>
        <w:top w:val="none" w:sz="0" w:space="0" w:color="auto"/>
        <w:left w:val="none" w:sz="0" w:space="0" w:color="auto"/>
        <w:bottom w:val="none" w:sz="0" w:space="0" w:color="auto"/>
        <w:right w:val="none" w:sz="0" w:space="0" w:color="auto"/>
      </w:divBdr>
      <w:divsChild>
        <w:div w:id="38018778">
          <w:marLeft w:val="0"/>
          <w:marRight w:val="0"/>
          <w:marTop w:val="0"/>
          <w:marBottom w:val="0"/>
          <w:divBdr>
            <w:top w:val="none" w:sz="0" w:space="0" w:color="auto"/>
            <w:left w:val="none" w:sz="0" w:space="0" w:color="auto"/>
            <w:bottom w:val="none" w:sz="0" w:space="0" w:color="auto"/>
            <w:right w:val="none" w:sz="0" w:space="0" w:color="auto"/>
          </w:divBdr>
        </w:div>
      </w:divsChild>
    </w:div>
    <w:div w:id="490947878">
      <w:bodyDiv w:val="1"/>
      <w:marLeft w:val="0"/>
      <w:marRight w:val="0"/>
      <w:marTop w:val="0"/>
      <w:marBottom w:val="0"/>
      <w:divBdr>
        <w:top w:val="none" w:sz="0" w:space="0" w:color="auto"/>
        <w:left w:val="none" w:sz="0" w:space="0" w:color="auto"/>
        <w:bottom w:val="none" w:sz="0" w:space="0" w:color="auto"/>
        <w:right w:val="none" w:sz="0" w:space="0" w:color="auto"/>
      </w:divBdr>
    </w:div>
    <w:div w:id="498814685">
      <w:bodyDiv w:val="1"/>
      <w:marLeft w:val="0"/>
      <w:marRight w:val="0"/>
      <w:marTop w:val="0"/>
      <w:marBottom w:val="0"/>
      <w:divBdr>
        <w:top w:val="none" w:sz="0" w:space="0" w:color="auto"/>
        <w:left w:val="none" w:sz="0" w:space="0" w:color="auto"/>
        <w:bottom w:val="none" w:sz="0" w:space="0" w:color="auto"/>
        <w:right w:val="none" w:sz="0" w:space="0" w:color="auto"/>
      </w:divBdr>
    </w:div>
    <w:div w:id="499003669">
      <w:bodyDiv w:val="1"/>
      <w:marLeft w:val="0"/>
      <w:marRight w:val="0"/>
      <w:marTop w:val="0"/>
      <w:marBottom w:val="0"/>
      <w:divBdr>
        <w:top w:val="none" w:sz="0" w:space="0" w:color="auto"/>
        <w:left w:val="none" w:sz="0" w:space="0" w:color="auto"/>
        <w:bottom w:val="none" w:sz="0" w:space="0" w:color="auto"/>
        <w:right w:val="none" w:sz="0" w:space="0" w:color="auto"/>
      </w:divBdr>
      <w:divsChild>
        <w:div w:id="498883084">
          <w:marLeft w:val="0"/>
          <w:marRight w:val="0"/>
          <w:marTop w:val="0"/>
          <w:marBottom w:val="0"/>
          <w:divBdr>
            <w:top w:val="none" w:sz="0" w:space="0" w:color="auto"/>
            <w:left w:val="none" w:sz="0" w:space="0" w:color="auto"/>
            <w:bottom w:val="none" w:sz="0" w:space="0" w:color="auto"/>
            <w:right w:val="none" w:sz="0" w:space="0" w:color="auto"/>
          </w:divBdr>
        </w:div>
      </w:divsChild>
    </w:div>
    <w:div w:id="533075085">
      <w:bodyDiv w:val="1"/>
      <w:marLeft w:val="0"/>
      <w:marRight w:val="0"/>
      <w:marTop w:val="0"/>
      <w:marBottom w:val="0"/>
      <w:divBdr>
        <w:top w:val="none" w:sz="0" w:space="0" w:color="auto"/>
        <w:left w:val="none" w:sz="0" w:space="0" w:color="auto"/>
        <w:bottom w:val="none" w:sz="0" w:space="0" w:color="auto"/>
        <w:right w:val="none" w:sz="0" w:space="0" w:color="auto"/>
      </w:divBdr>
    </w:div>
    <w:div w:id="568349929">
      <w:bodyDiv w:val="1"/>
      <w:marLeft w:val="0"/>
      <w:marRight w:val="0"/>
      <w:marTop w:val="0"/>
      <w:marBottom w:val="0"/>
      <w:divBdr>
        <w:top w:val="none" w:sz="0" w:space="0" w:color="auto"/>
        <w:left w:val="none" w:sz="0" w:space="0" w:color="auto"/>
        <w:bottom w:val="none" w:sz="0" w:space="0" w:color="auto"/>
        <w:right w:val="none" w:sz="0" w:space="0" w:color="auto"/>
      </w:divBdr>
    </w:div>
    <w:div w:id="569120056">
      <w:bodyDiv w:val="1"/>
      <w:marLeft w:val="0"/>
      <w:marRight w:val="0"/>
      <w:marTop w:val="0"/>
      <w:marBottom w:val="0"/>
      <w:divBdr>
        <w:top w:val="none" w:sz="0" w:space="0" w:color="auto"/>
        <w:left w:val="none" w:sz="0" w:space="0" w:color="auto"/>
        <w:bottom w:val="none" w:sz="0" w:space="0" w:color="auto"/>
        <w:right w:val="none" w:sz="0" w:space="0" w:color="auto"/>
      </w:divBdr>
    </w:div>
    <w:div w:id="595556399">
      <w:bodyDiv w:val="1"/>
      <w:marLeft w:val="0"/>
      <w:marRight w:val="0"/>
      <w:marTop w:val="0"/>
      <w:marBottom w:val="0"/>
      <w:divBdr>
        <w:top w:val="none" w:sz="0" w:space="0" w:color="auto"/>
        <w:left w:val="none" w:sz="0" w:space="0" w:color="auto"/>
        <w:bottom w:val="none" w:sz="0" w:space="0" w:color="auto"/>
        <w:right w:val="none" w:sz="0" w:space="0" w:color="auto"/>
      </w:divBdr>
    </w:div>
    <w:div w:id="595795035">
      <w:bodyDiv w:val="1"/>
      <w:marLeft w:val="0"/>
      <w:marRight w:val="0"/>
      <w:marTop w:val="0"/>
      <w:marBottom w:val="0"/>
      <w:divBdr>
        <w:top w:val="none" w:sz="0" w:space="0" w:color="auto"/>
        <w:left w:val="none" w:sz="0" w:space="0" w:color="auto"/>
        <w:bottom w:val="none" w:sz="0" w:space="0" w:color="auto"/>
        <w:right w:val="none" w:sz="0" w:space="0" w:color="auto"/>
      </w:divBdr>
    </w:div>
    <w:div w:id="614293227">
      <w:bodyDiv w:val="1"/>
      <w:marLeft w:val="0"/>
      <w:marRight w:val="0"/>
      <w:marTop w:val="0"/>
      <w:marBottom w:val="0"/>
      <w:divBdr>
        <w:top w:val="none" w:sz="0" w:space="0" w:color="auto"/>
        <w:left w:val="none" w:sz="0" w:space="0" w:color="auto"/>
        <w:bottom w:val="none" w:sz="0" w:space="0" w:color="auto"/>
        <w:right w:val="none" w:sz="0" w:space="0" w:color="auto"/>
      </w:divBdr>
    </w:div>
    <w:div w:id="615675199">
      <w:bodyDiv w:val="1"/>
      <w:marLeft w:val="0"/>
      <w:marRight w:val="0"/>
      <w:marTop w:val="0"/>
      <w:marBottom w:val="0"/>
      <w:divBdr>
        <w:top w:val="none" w:sz="0" w:space="0" w:color="auto"/>
        <w:left w:val="none" w:sz="0" w:space="0" w:color="auto"/>
        <w:bottom w:val="none" w:sz="0" w:space="0" w:color="auto"/>
        <w:right w:val="none" w:sz="0" w:space="0" w:color="auto"/>
      </w:divBdr>
    </w:div>
    <w:div w:id="620916633">
      <w:bodyDiv w:val="1"/>
      <w:marLeft w:val="0"/>
      <w:marRight w:val="0"/>
      <w:marTop w:val="0"/>
      <w:marBottom w:val="0"/>
      <w:divBdr>
        <w:top w:val="none" w:sz="0" w:space="0" w:color="auto"/>
        <w:left w:val="none" w:sz="0" w:space="0" w:color="auto"/>
        <w:bottom w:val="none" w:sz="0" w:space="0" w:color="auto"/>
        <w:right w:val="none" w:sz="0" w:space="0" w:color="auto"/>
      </w:divBdr>
    </w:div>
    <w:div w:id="670958085">
      <w:bodyDiv w:val="1"/>
      <w:marLeft w:val="0"/>
      <w:marRight w:val="0"/>
      <w:marTop w:val="0"/>
      <w:marBottom w:val="0"/>
      <w:divBdr>
        <w:top w:val="none" w:sz="0" w:space="0" w:color="auto"/>
        <w:left w:val="none" w:sz="0" w:space="0" w:color="auto"/>
        <w:bottom w:val="none" w:sz="0" w:space="0" w:color="auto"/>
        <w:right w:val="none" w:sz="0" w:space="0" w:color="auto"/>
      </w:divBdr>
    </w:div>
    <w:div w:id="746725338">
      <w:bodyDiv w:val="1"/>
      <w:marLeft w:val="0"/>
      <w:marRight w:val="0"/>
      <w:marTop w:val="0"/>
      <w:marBottom w:val="0"/>
      <w:divBdr>
        <w:top w:val="none" w:sz="0" w:space="0" w:color="auto"/>
        <w:left w:val="none" w:sz="0" w:space="0" w:color="auto"/>
        <w:bottom w:val="none" w:sz="0" w:space="0" w:color="auto"/>
        <w:right w:val="none" w:sz="0" w:space="0" w:color="auto"/>
      </w:divBdr>
    </w:div>
    <w:div w:id="802120019">
      <w:bodyDiv w:val="1"/>
      <w:marLeft w:val="0"/>
      <w:marRight w:val="0"/>
      <w:marTop w:val="0"/>
      <w:marBottom w:val="0"/>
      <w:divBdr>
        <w:top w:val="none" w:sz="0" w:space="0" w:color="auto"/>
        <w:left w:val="none" w:sz="0" w:space="0" w:color="auto"/>
        <w:bottom w:val="none" w:sz="0" w:space="0" w:color="auto"/>
        <w:right w:val="none" w:sz="0" w:space="0" w:color="auto"/>
      </w:divBdr>
    </w:div>
    <w:div w:id="817187785">
      <w:bodyDiv w:val="1"/>
      <w:marLeft w:val="0"/>
      <w:marRight w:val="0"/>
      <w:marTop w:val="0"/>
      <w:marBottom w:val="0"/>
      <w:divBdr>
        <w:top w:val="none" w:sz="0" w:space="0" w:color="auto"/>
        <w:left w:val="none" w:sz="0" w:space="0" w:color="auto"/>
        <w:bottom w:val="none" w:sz="0" w:space="0" w:color="auto"/>
        <w:right w:val="none" w:sz="0" w:space="0" w:color="auto"/>
      </w:divBdr>
    </w:div>
    <w:div w:id="829904384">
      <w:bodyDiv w:val="1"/>
      <w:marLeft w:val="0"/>
      <w:marRight w:val="0"/>
      <w:marTop w:val="0"/>
      <w:marBottom w:val="0"/>
      <w:divBdr>
        <w:top w:val="none" w:sz="0" w:space="0" w:color="auto"/>
        <w:left w:val="none" w:sz="0" w:space="0" w:color="auto"/>
        <w:bottom w:val="none" w:sz="0" w:space="0" w:color="auto"/>
        <w:right w:val="none" w:sz="0" w:space="0" w:color="auto"/>
      </w:divBdr>
    </w:div>
    <w:div w:id="851264311">
      <w:bodyDiv w:val="1"/>
      <w:marLeft w:val="0"/>
      <w:marRight w:val="0"/>
      <w:marTop w:val="0"/>
      <w:marBottom w:val="0"/>
      <w:divBdr>
        <w:top w:val="none" w:sz="0" w:space="0" w:color="auto"/>
        <w:left w:val="none" w:sz="0" w:space="0" w:color="auto"/>
        <w:bottom w:val="none" w:sz="0" w:space="0" w:color="auto"/>
        <w:right w:val="none" w:sz="0" w:space="0" w:color="auto"/>
      </w:divBdr>
    </w:div>
    <w:div w:id="856625591">
      <w:bodyDiv w:val="1"/>
      <w:marLeft w:val="0"/>
      <w:marRight w:val="0"/>
      <w:marTop w:val="0"/>
      <w:marBottom w:val="0"/>
      <w:divBdr>
        <w:top w:val="none" w:sz="0" w:space="0" w:color="auto"/>
        <w:left w:val="none" w:sz="0" w:space="0" w:color="auto"/>
        <w:bottom w:val="none" w:sz="0" w:space="0" w:color="auto"/>
        <w:right w:val="none" w:sz="0" w:space="0" w:color="auto"/>
      </w:divBdr>
    </w:div>
    <w:div w:id="886180939">
      <w:bodyDiv w:val="1"/>
      <w:marLeft w:val="0"/>
      <w:marRight w:val="0"/>
      <w:marTop w:val="0"/>
      <w:marBottom w:val="0"/>
      <w:divBdr>
        <w:top w:val="none" w:sz="0" w:space="0" w:color="auto"/>
        <w:left w:val="none" w:sz="0" w:space="0" w:color="auto"/>
        <w:bottom w:val="none" w:sz="0" w:space="0" w:color="auto"/>
        <w:right w:val="none" w:sz="0" w:space="0" w:color="auto"/>
      </w:divBdr>
    </w:div>
    <w:div w:id="894007361">
      <w:bodyDiv w:val="1"/>
      <w:marLeft w:val="0"/>
      <w:marRight w:val="0"/>
      <w:marTop w:val="0"/>
      <w:marBottom w:val="0"/>
      <w:divBdr>
        <w:top w:val="none" w:sz="0" w:space="0" w:color="auto"/>
        <w:left w:val="none" w:sz="0" w:space="0" w:color="auto"/>
        <w:bottom w:val="none" w:sz="0" w:space="0" w:color="auto"/>
        <w:right w:val="none" w:sz="0" w:space="0" w:color="auto"/>
      </w:divBdr>
    </w:div>
    <w:div w:id="945430683">
      <w:bodyDiv w:val="1"/>
      <w:marLeft w:val="0"/>
      <w:marRight w:val="0"/>
      <w:marTop w:val="0"/>
      <w:marBottom w:val="0"/>
      <w:divBdr>
        <w:top w:val="none" w:sz="0" w:space="0" w:color="auto"/>
        <w:left w:val="none" w:sz="0" w:space="0" w:color="auto"/>
        <w:bottom w:val="none" w:sz="0" w:space="0" w:color="auto"/>
        <w:right w:val="none" w:sz="0" w:space="0" w:color="auto"/>
      </w:divBdr>
    </w:div>
    <w:div w:id="973216580">
      <w:bodyDiv w:val="1"/>
      <w:marLeft w:val="0"/>
      <w:marRight w:val="0"/>
      <w:marTop w:val="0"/>
      <w:marBottom w:val="0"/>
      <w:divBdr>
        <w:top w:val="none" w:sz="0" w:space="0" w:color="auto"/>
        <w:left w:val="none" w:sz="0" w:space="0" w:color="auto"/>
        <w:bottom w:val="none" w:sz="0" w:space="0" w:color="auto"/>
        <w:right w:val="none" w:sz="0" w:space="0" w:color="auto"/>
      </w:divBdr>
    </w:div>
    <w:div w:id="987782679">
      <w:bodyDiv w:val="1"/>
      <w:marLeft w:val="0"/>
      <w:marRight w:val="0"/>
      <w:marTop w:val="0"/>
      <w:marBottom w:val="0"/>
      <w:divBdr>
        <w:top w:val="none" w:sz="0" w:space="0" w:color="auto"/>
        <w:left w:val="none" w:sz="0" w:space="0" w:color="auto"/>
        <w:bottom w:val="none" w:sz="0" w:space="0" w:color="auto"/>
        <w:right w:val="none" w:sz="0" w:space="0" w:color="auto"/>
      </w:divBdr>
    </w:div>
    <w:div w:id="1004547485">
      <w:bodyDiv w:val="1"/>
      <w:marLeft w:val="0"/>
      <w:marRight w:val="0"/>
      <w:marTop w:val="0"/>
      <w:marBottom w:val="0"/>
      <w:divBdr>
        <w:top w:val="none" w:sz="0" w:space="0" w:color="auto"/>
        <w:left w:val="none" w:sz="0" w:space="0" w:color="auto"/>
        <w:bottom w:val="none" w:sz="0" w:space="0" w:color="auto"/>
        <w:right w:val="none" w:sz="0" w:space="0" w:color="auto"/>
      </w:divBdr>
    </w:div>
    <w:div w:id="1010914040">
      <w:bodyDiv w:val="1"/>
      <w:marLeft w:val="0"/>
      <w:marRight w:val="0"/>
      <w:marTop w:val="0"/>
      <w:marBottom w:val="0"/>
      <w:divBdr>
        <w:top w:val="none" w:sz="0" w:space="0" w:color="auto"/>
        <w:left w:val="none" w:sz="0" w:space="0" w:color="auto"/>
        <w:bottom w:val="none" w:sz="0" w:space="0" w:color="auto"/>
        <w:right w:val="none" w:sz="0" w:space="0" w:color="auto"/>
      </w:divBdr>
    </w:div>
    <w:div w:id="1052849513">
      <w:bodyDiv w:val="1"/>
      <w:marLeft w:val="0"/>
      <w:marRight w:val="0"/>
      <w:marTop w:val="0"/>
      <w:marBottom w:val="0"/>
      <w:divBdr>
        <w:top w:val="none" w:sz="0" w:space="0" w:color="auto"/>
        <w:left w:val="none" w:sz="0" w:space="0" w:color="auto"/>
        <w:bottom w:val="none" w:sz="0" w:space="0" w:color="auto"/>
        <w:right w:val="none" w:sz="0" w:space="0" w:color="auto"/>
      </w:divBdr>
    </w:div>
    <w:div w:id="1078484215">
      <w:bodyDiv w:val="1"/>
      <w:marLeft w:val="0"/>
      <w:marRight w:val="0"/>
      <w:marTop w:val="0"/>
      <w:marBottom w:val="0"/>
      <w:divBdr>
        <w:top w:val="none" w:sz="0" w:space="0" w:color="auto"/>
        <w:left w:val="none" w:sz="0" w:space="0" w:color="auto"/>
        <w:bottom w:val="none" w:sz="0" w:space="0" w:color="auto"/>
        <w:right w:val="none" w:sz="0" w:space="0" w:color="auto"/>
      </w:divBdr>
    </w:div>
    <w:div w:id="1100687072">
      <w:bodyDiv w:val="1"/>
      <w:marLeft w:val="0"/>
      <w:marRight w:val="0"/>
      <w:marTop w:val="0"/>
      <w:marBottom w:val="0"/>
      <w:divBdr>
        <w:top w:val="none" w:sz="0" w:space="0" w:color="auto"/>
        <w:left w:val="none" w:sz="0" w:space="0" w:color="auto"/>
        <w:bottom w:val="none" w:sz="0" w:space="0" w:color="auto"/>
        <w:right w:val="none" w:sz="0" w:space="0" w:color="auto"/>
      </w:divBdr>
    </w:div>
    <w:div w:id="1103187964">
      <w:bodyDiv w:val="1"/>
      <w:marLeft w:val="0"/>
      <w:marRight w:val="0"/>
      <w:marTop w:val="0"/>
      <w:marBottom w:val="0"/>
      <w:divBdr>
        <w:top w:val="none" w:sz="0" w:space="0" w:color="auto"/>
        <w:left w:val="none" w:sz="0" w:space="0" w:color="auto"/>
        <w:bottom w:val="none" w:sz="0" w:space="0" w:color="auto"/>
        <w:right w:val="none" w:sz="0" w:space="0" w:color="auto"/>
      </w:divBdr>
      <w:divsChild>
        <w:div w:id="1208761154">
          <w:marLeft w:val="0"/>
          <w:marRight w:val="0"/>
          <w:marTop w:val="0"/>
          <w:marBottom w:val="0"/>
          <w:divBdr>
            <w:top w:val="none" w:sz="0" w:space="0" w:color="auto"/>
            <w:left w:val="none" w:sz="0" w:space="0" w:color="auto"/>
            <w:bottom w:val="none" w:sz="0" w:space="0" w:color="auto"/>
            <w:right w:val="none" w:sz="0" w:space="0" w:color="auto"/>
          </w:divBdr>
        </w:div>
        <w:div w:id="1584340369">
          <w:marLeft w:val="0"/>
          <w:marRight w:val="0"/>
          <w:marTop w:val="0"/>
          <w:marBottom w:val="0"/>
          <w:divBdr>
            <w:top w:val="none" w:sz="0" w:space="0" w:color="auto"/>
            <w:left w:val="none" w:sz="0" w:space="0" w:color="auto"/>
            <w:bottom w:val="none" w:sz="0" w:space="0" w:color="auto"/>
            <w:right w:val="none" w:sz="0" w:space="0" w:color="auto"/>
          </w:divBdr>
        </w:div>
        <w:div w:id="1134327403">
          <w:marLeft w:val="0"/>
          <w:marRight w:val="0"/>
          <w:marTop w:val="0"/>
          <w:marBottom w:val="0"/>
          <w:divBdr>
            <w:top w:val="none" w:sz="0" w:space="0" w:color="auto"/>
            <w:left w:val="none" w:sz="0" w:space="0" w:color="auto"/>
            <w:bottom w:val="none" w:sz="0" w:space="0" w:color="auto"/>
            <w:right w:val="none" w:sz="0" w:space="0" w:color="auto"/>
          </w:divBdr>
        </w:div>
        <w:div w:id="509301170">
          <w:marLeft w:val="0"/>
          <w:marRight w:val="0"/>
          <w:marTop w:val="0"/>
          <w:marBottom w:val="0"/>
          <w:divBdr>
            <w:top w:val="none" w:sz="0" w:space="0" w:color="auto"/>
            <w:left w:val="none" w:sz="0" w:space="0" w:color="auto"/>
            <w:bottom w:val="none" w:sz="0" w:space="0" w:color="auto"/>
            <w:right w:val="none" w:sz="0" w:space="0" w:color="auto"/>
          </w:divBdr>
        </w:div>
        <w:div w:id="670520858">
          <w:marLeft w:val="0"/>
          <w:marRight w:val="0"/>
          <w:marTop w:val="0"/>
          <w:marBottom w:val="0"/>
          <w:divBdr>
            <w:top w:val="none" w:sz="0" w:space="0" w:color="auto"/>
            <w:left w:val="none" w:sz="0" w:space="0" w:color="auto"/>
            <w:bottom w:val="none" w:sz="0" w:space="0" w:color="auto"/>
            <w:right w:val="none" w:sz="0" w:space="0" w:color="auto"/>
          </w:divBdr>
        </w:div>
        <w:div w:id="940533450">
          <w:marLeft w:val="0"/>
          <w:marRight w:val="0"/>
          <w:marTop w:val="0"/>
          <w:marBottom w:val="0"/>
          <w:divBdr>
            <w:top w:val="none" w:sz="0" w:space="0" w:color="auto"/>
            <w:left w:val="none" w:sz="0" w:space="0" w:color="auto"/>
            <w:bottom w:val="none" w:sz="0" w:space="0" w:color="auto"/>
            <w:right w:val="none" w:sz="0" w:space="0" w:color="auto"/>
          </w:divBdr>
        </w:div>
      </w:divsChild>
    </w:div>
    <w:div w:id="1112287083">
      <w:bodyDiv w:val="1"/>
      <w:marLeft w:val="0"/>
      <w:marRight w:val="0"/>
      <w:marTop w:val="0"/>
      <w:marBottom w:val="0"/>
      <w:divBdr>
        <w:top w:val="none" w:sz="0" w:space="0" w:color="auto"/>
        <w:left w:val="none" w:sz="0" w:space="0" w:color="auto"/>
        <w:bottom w:val="none" w:sz="0" w:space="0" w:color="auto"/>
        <w:right w:val="none" w:sz="0" w:space="0" w:color="auto"/>
      </w:divBdr>
    </w:div>
    <w:div w:id="1118374033">
      <w:bodyDiv w:val="1"/>
      <w:marLeft w:val="0"/>
      <w:marRight w:val="0"/>
      <w:marTop w:val="0"/>
      <w:marBottom w:val="0"/>
      <w:divBdr>
        <w:top w:val="none" w:sz="0" w:space="0" w:color="auto"/>
        <w:left w:val="none" w:sz="0" w:space="0" w:color="auto"/>
        <w:bottom w:val="none" w:sz="0" w:space="0" w:color="auto"/>
        <w:right w:val="none" w:sz="0" w:space="0" w:color="auto"/>
      </w:divBdr>
    </w:div>
    <w:div w:id="1137453438">
      <w:bodyDiv w:val="1"/>
      <w:marLeft w:val="0"/>
      <w:marRight w:val="0"/>
      <w:marTop w:val="0"/>
      <w:marBottom w:val="0"/>
      <w:divBdr>
        <w:top w:val="none" w:sz="0" w:space="0" w:color="auto"/>
        <w:left w:val="none" w:sz="0" w:space="0" w:color="auto"/>
        <w:bottom w:val="none" w:sz="0" w:space="0" w:color="auto"/>
        <w:right w:val="none" w:sz="0" w:space="0" w:color="auto"/>
      </w:divBdr>
    </w:div>
    <w:div w:id="1156608962">
      <w:bodyDiv w:val="1"/>
      <w:marLeft w:val="0"/>
      <w:marRight w:val="0"/>
      <w:marTop w:val="0"/>
      <w:marBottom w:val="0"/>
      <w:divBdr>
        <w:top w:val="none" w:sz="0" w:space="0" w:color="auto"/>
        <w:left w:val="none" w:sz="0" w:space="0" w:color="auto"/>
        <w:bottom w:val="none" w:sz="0" w:space="0" w:color="auto"/>
        <w:right w:val="none" w:sz="0" w:space="0" w:color="auto"/>
      </w:divBdr>
    </w:div>
    <w:div w:id="1181816570">
      <w:bodyDiv w:val="1"/>
      <w:marLeft w:val="0"/>
      <w:marRight w:val="0"/>
      <w:marTop w:val="0"/>
      <w:marBottom w:val="0"/>
      <w:divBdr>
        <w:top w:val="none" w:sz="0" w:space="0" w:color="auto"/>
        <w:left w:val="none" w:sz="0" w:space="0" w:color="auto"/>
        <w:bottom w:val="none" w:sz="0" w:space="0" w:color="auto"/>
        <w:right w:val="none" w:sz="0" w:space="0" w:color="auto"/>
      </w:divBdr>
    </w:div>
    <w:div w:id="1196427232">
      <w:bodyDiv w:val="1"/>
      <w:marLeft w:val="0"/>
      <w:marRight w:val="0"/>
      <w:marTop w:val="0"/>
      <w:marBottom w:val="0"/>
      <w:divBdr>
        <w:top w:val="none" w:sz="0" w:space="0" w:color="auto"/>
        <w:left w:val="none" w:sz="0" w:space="0" w:color="auto"/>
        <w:bottom w:val="none" w:sz="0" w:space="0" w:color="auto"/>
        <w:right w:val="none" w:sz="0" w:space="0" w:color="auto"/>
      </w:divBdr>
    </w:div>
    <w:div w:id="1230265707">
      <w:bodyDiv w:val="1"/>
      <w:marLeft w:val="0"/>
      <w:marRight w:val="0"/>
      <w:marTop w:val="0"/>
      <w:marBottom w:val="0"/>
      <w:divBdr>
        <w:top w:val="none" w:sz="0" w:space="0" w:color="auto"/>
        <w:left w:val="none" w:sz="0" w:space="0" w:color="auto"/>
        <w:bottom w:val="none" w:sz="0" w:space="0" w:color="auto"/>
        <w:right w:val="none" w:sz="0" w:space="0" w:color="auto"/>
      </w:divBdr>
    </w:div>
    <w:div w:id="1242913404">
      <w:bodyDiv w:val="1"/>
      <w:marLeft w:val="0"/>
      <w:marRight w:val="0"/>
      <w:marTop w:val="0"/>
      <w:marBottom w:val="0"/>
      <w:divBdr>
        <w:top w:val="none" w:sz="0" w:space="0" w:color="auto"/>
        <w:left w:val="none" w:sz="0" w:space="0" w:color="auto"/>
        <w:bottom w:val="none" w:sz="0" w:space="0" w:color="auto"/>
        <w:right w:val="none" w:sz="0" w:space="0" w:color="auto"/>
      </w:divBdr>
    </w:div>
    <w:div w:id="1247955704">
      <w:bodyDiv w:val="1"/>
      <w:marLeft w:val="0"/>
      <w:marRight w:val="0"/>
      <w:marTop w:val="0"/>
      <w:marBottom w:val="0"/>
      <w:divBdr>
        <w:top w:val="none" w:sz="0" w:space="0" w:color="auto"/>
        <w:left w:val="none" w:sz="0" w:space="0" w:color="auto"/>
        <w:bottom w:val="none" w:sz="0" w:space="0" w:color="auto"/>
        <w:right w:val="none" w:sz="0" w:space="0" w:color="auto"/>
      </w:divBdr>
    </w:div>
    <w:div w:id="1292633597">
      <w:bodyDiv w:val="1"/>
      <w:marLeft w:val="0"/>
      <w:marRight w:val="0"/>
      <w:marTop w:val="0"/>
      <w:marBottom w:val="0"/>
      <w:divBdr>
        <w:top w:val="none" w:sz="0" w:space="0" w:color="auto"/>
        <w:left w:val="none" w:sz="0" w:space="0" w:color="auto"/>
        <w:bottom w:val="none" w:sz="0" w:space="0" w:color="auto"/>
        <w:right w:val="none" w:sz="0" w:space="0" w:color="auto"/>
      </w:divBdr>
    </w:div>
    <w:div w:id="1298297301">
      <w:bodyDiv w:val="1"/>
      <w:marLeft w:val="0"/>
      <w:marRight w:val="0"/>
      <w:marTop w:val="0"/>
      <w:marBottom w:val="0"/>
      <w:divBdr>
        <w:top w:val="none" w:sz="0" w:space="0" w:color="auto"/>
        <w:left w:val="none" w:sz="0" w:space="0" w:color="auto"/>
        <w:bottom w:val="none" w:sz="0" w:space="0" w:color="auto"/>
        <w:right w:val="none" w:sz="0" w:space="0" w:color="auto"/>
      </w:divBdr>
    </w:div>
    <w:div w:id="1366641037">
      <w:bodyDiv w:val="1"/>
      <w:marLeft w:val="0"/>
      <w:marRight w:val="0"/>
      <w:marTop w:val="0"/>
      <w:marBottom w:val="0"/>
      <w:divBdr>
        <w:top w:val="none" w:sz="0" w:space="0" w:color="auto"/>
        <w:left w:val="none" w:sz="0" w:space="0" w:color="auto"/>
        <w:bottom w:val="none" w:sz="0" w:space="0" w:color="auto"/>
        <w:right w:val="none" w:sz="0" w:space="0" w:color="auto"/>
      </w:divBdr>
    </w:div>
    <w:div w:id="1389913912">
      <w:bodyDiv w:val="1"/>
      <w:marLeft w:val="0"/>
      <w:marRight w:val="0"/>
      <w:marTop w:val="0"/>
      <w:marBottom w:val="0"/>
      <w:divBdr>
        <w:top w:val="none" w:sz="0" w:space="0" w:color="auto"/>
        <w:left w:val="none" w:sz="0" w:space="0" w:color="auto"/>
        <w:bottom w:val="none" w:sz="0" w:space="0" w:color="auto"/>
        <w:right w:val="none" w:sz="0" w:space="0" w:color="auto"/>
      </w:divBdr>
    </w:div>
    <w:div w:id="1414015132">
      <w:bodyDiv w:val="1"/>
      <w:marLeft w:val="0"/>
      <w:marRight w:val="0"/>
      <w:marTop w:val="0"/>
      <w:marBottom w:val="0"/>
      <w:divBdr>
        <w:top w:val="none" w:sz="0" w:space="0" w:color="auto"/>
        <w:left w:val="none" w:sz="0" w:space="0" w:color="auto"/>
        <w:bottom w:val="none" w:sz="0" w:space="0" w:color="auto"/>
        <w:right w:val="none" w:sz="0" w:space="0" w:color="auto"/>
      </w:divBdr>
    </w:div>
    <w:div w:id="1448741067">
      <w:bodyDiv w:val="1"/>
      <w:marLeft w:val="0"/>
      <w:marRight w:val="0"/>
      <w:marTop w:val="0"/>
      <w:marBottom w:val="0"/>
      <w:divBdr>
        <w:top w:val="none" w:sz="0" w:space="0" w:color="auto"/>
        <w:left w:val="none" w:sz="0" w:space="0" w:color="auto"/>
        <w:bottom w:val="none" w:sz="0" w:space="0" w:color="auto"/>
        <w:right w:val="none" w:sz="0" w:space="0" w:color="auto"/>
      </w:divBdr>
    </w:div>
    <w:div w:id="1465929004">
      <w:bodyDiv w:val="1"/>
      <w:marLeft w:val="0"/>
      <w:marRight w:val="0"/>
      <w:marTop w:val="0"/>
      <w:marBottom w:val="0"/>
      <w:divBdr>
        <w:top w:val="none" w:sz="0" w:space="0" w:color="auto"/>
        <w:left w:val="none" w:sz="0" w:space="0" w:color="auto"/>
        <w:bottom w:val="none" w:sz="0" w:space="0" w:color="auto"/>
        <w:right w:val="none" w:sz="0" w:space="0" w:color="auto"/>
      </w:divBdr>
    </w:div>
    <w:div w:id="1468472654">
      <w:bodyDiv w:val="1"/>
      <w:marLeft w:val="0"/>
      <w:marRight w:val="0"/>
      <w:marTop w:val="0"/>
      <w:marBottom w:val="0"/>
      <w:divBdr>
        <w:top w:val="none" w:sz="0" w:space="0" w:color="auto"/>
        <w:left w:val="none" w:sz="0" w:space="0" w:color="auto"/>
        <w:bottom w:val="none" w:sz="0" w:space="0" w:color="auto"/>
        <w:right w:val="none" w:sz="0" w:space="0" w:color="auto"/>
      </w:divBdr>
    </w:div>
    <w:div w:id="1535729842">
      <w:bodyDiv w:val="1"/>
      <w:marLeft w:val="0"/>
      <w:marRight w:val="0"/>
      <w:marTop w:val="0"/>
      <w:marBottom w:val="0"/>
      <w:divBdr>
        <w:top w:val="none" w:sz="0" w:space="0" w:color="auto"/>
        <w:left w:val="none" w:sz="0" w:space="0" w:color="auto"/>
        <w:bottom w:val="none" w:sz="0" w:space="0" w:color="auto"/>
        <w:right w:val="none" w:sz="0" w:space="0" w:color="auto"/>
      </w:divBdr>
    </w:div>
    <w:div w:id="1554655168">
      <w:bodyDiv w:val="1"/>
      <w:marLeft w:val="0"/>
      <w:marRight w:val="0"/>
      <w:marTop w:val="0"/>
      <w:marBottom w:val="0"/>
      <w:divBdr>
        <w:top w:val="none" w:sz="0" w:space="0" w:color="auto"/>
        <w:left w:val="none" w:sz="0" w:space="0" w:color="auto"/>
        <w:bottom w:val="none" w:sz="0" w:space="0" w:color="auto"/>
        <w:right w:val="none" w:sz="0" w:space="0" w:color="auto"/>
      </w:divBdr>
    </w:div>
    <w:div w:id="1628925632">
      <w:bodyDiv w:val="1"/>
      <w:marLeft w:val="0"/>
      <w:marRight w:val="0"/>
      <w:marTop w:val="0"/>
      <w:marBottom w:val="0"/>
      <w:divBdr>
        <w:top w:val="none" w:sz="0" w:space="0" w:color="auto"/>
        <w:left w:val="none" w:sz="0" w:space="0" w:color="auto"/>
        <w:bottom w:val="none" w:sz="0" w:space="0" w:color="auto"/>
        <w:right w:val="none" w:sz="0" w:space="0" w:color="auto"/>
      </w:divBdr>
    </w:div>
    <w:div w:id="1629511334">
      <w:bodyDiv w:val="1"/>
      <w:marLeft w:val="0"/>
      <w:marRight w:val="0"/>
      <w:marTop w:val="0"/>
      <w:marBottom w:val="0"/>
      <w:divBdr>
        <w:top w:val="none" w:sz="0" w:space="0" w:color="auto"/>
        <w:left w:val="none" w:sz="0" w:space="0" w:color="auto"/>
        <w:bottom w:val="none" w:sz="0" w:space="0" w:color="auto"/>
        <w:right w:val="none" w:sz="0" w:space="0" w:color="auto"/>
      </w:divBdr>
      <w:divsChild>
        <w:div w:id="418984456">
          <w:marLeft w:val="0"/>
          <w:marRight w:val="0"/>
          <w:marTop w:val="0"/>
          <w:marBottom w:val="0"/>
          <w:divBdr>
            <w:top w:val="none" w:sz="0" w:space="0" w:color="auto"/>
            <w:left w:val="none" w:sz="0" w:space="0" w:color="auto"/>
            <w:bottom w:val="none" w:sz="0" w:space="0" w:color="auto"/>
            <w:right w:val="none" w:sz="0" w:space="0" w:color="auto"/>
          </w:divBdr>
          <w:divsChild>
            <w:div w:id="1829783417">
              <w:marLeft w:val="0"/>
              <w:marRight w:val="0"/>
              <w:marTop w:val="0"/>
              <w:marBottom w:val="0"/>
              <w:divBdr>
                <w:top w:val="none" w:sz="0" w:space="0" w:color="auto"/>
                <w:left w:val="none" w:sz="0" w:space="0" w:color="auto"/>
                <w:bottom w:val="none" w:sz="0" w:space="0" w:color="auto"/>
                <w:right w:val="none" w:sz="0" w:space="0" w:color="auto"/>
              </w:divBdr>
              <w:divsChild>
                <w:div w:id="484712203">
                  <w:marLeft w:val="0"/>
                  <w:marRight w:val="0"/>
                  <w:marTop w:val="0"/>
                  <w:marBottom w:val="0"/>
                  <w:divBdr>
                    <w:top w:val="none" w:sz="0" w:space="0" w:color="auto"/>
                    <w:left w:val="none" w:sz="0" w:space="0" w:color="auto"/>
                    <w:bottom w:val="none" w:sz="0" w:space="0" w:color="auto"/>
                    <w:right w:val="none" w:sz="0" w:space="0" w:color="auto"/>
                  </w:divBdr>
                  <w:divsChild>
                    <w:div w:id="669061255">
                      <w:marLeft w:val="0"/>
                      <w:marRight w:val="0"/>
                      <w:marTop w:val="0"/>
                      <w:marBottom w:val="0"/>
                      <w:divBdr>
                        <w:top w:val="none" w:sz="0" w:space="0" w:color="auto"/>
                        <w:left w:val="none" w:sz="0" w:space="0" w:color="auto"/>
                        <w:bottom w:val="none" w:sz="0" w:space="0" w:color="auto"/>
                        <w:right w:val="none" w:sz="0" w:space="0" w:color="auto"/>
                      </w:divBdr>
                      <w:divsChild>
                        <w:div w:id="886378598">
                          <w:marLeft w:val="0"/>
                          <w:marRight w:val="0"/>
                          <w:marTop w:val="0"/>
                          <w:marBottom w:val="0"/>
                          <w:divBdr>
                            <w:top w:val="none" w:sz="0" w:space="0" w:color="auto"/>
                            <w:left w:val="none" w:sz="0" w:space="0" w:color="auto"/>
                            <w:bottom w:val="none" w:sz="0" w:space="0" w:color="auto"/>
                            <w:right w:val="none" w:sz="0" w:space="0" w:color="auto"/>
                          </w:divBdr>
                          <w:divsChild>
                            <w:div w:id="36706387">
                              <w:marLeft w:val="0"/>
                              <w:marRight w:val="0"/>
                              <w:marTop w:val="0"/>
                              <w:marBottom w:val="0"/>
                              <w:divBdr>
                                <w:top w:val="none" w:sz="0" w:space="0" w:color="auto"/>
                                <w:left w:val="none" w:sz="0" w:space="0" w:color="auto"/>
                                <w:bottom w:val="none" w:sz="0" w:space="0" w:color="auto"/>
                                <w:right w:val="none" w:sz="0" w:space="0" w:color="auto"/>
                              </w:divBdr>
                              <w:divsChild>
                                <w:div w:id="523177712">
                                  <w:marLeft w:val="0"/>
                                  <w:marRight w:val="0"/>
                                  <w:marTop w:val="0"/>
                                  <w:marBottom w:val="0"/>
                                  <w:divBdr>
                                    <w:top w:val="none" w:sz="0" w:space="0" w:color="auto"/>
                                    <w:left w:val="none" w:sz="0" w:space="0" w:color="auto"/>
                                    <w:bottom w:val="none" w:sz="0" w:space="0" w:color="auto"/>
                                    <w:right w:val="none" w:sz="0" w:space="0" w:color="auto"/>
                                  </w:divBdr>
                                  <w:divsChild>
                                    <w:div w:id="641734692">
                                      <w:marLeft w:val="0"/>
                                      <w:marRight w:val="0"/>
                                      <w:marTop w:val="0"/>
                                      <w:marBottom w:val="0"/>
                                      <w:divBdr>
                                        <w:top w:val="none" w:sz="0" w:space="0" w:color="auto"/>
                                        <w:left w:val="none" w:sz="0" w:space="0" w:color="auto"/>
                                        <w:bottom w:val="none" w:sz="0" w:space="0" w:color="auto"/>
                                        <w:right w:val="none" w:sz="0" w:space="0" w:color="auto"/>
                                      </w:divBdr>
                                    </w:div>
                                  </w:divsChild>
                                </w:div>
                                <w:div w:id="968438327">
                                  <w:marLeft w:val="0"/>
                                  <w:marRight w:val="0"/>
                                  <w:marTop w:val="0"/>
                                  <w:marBottom w:val="0"/>
                                  <w:divBdr>
                                    <w:top w:val="none" w:sz="0" w:space="0" w:color="auto"/>
                                    <w:left w:val="none" w:sz="0" w:space="0" w:color="auto"/>
                                    <w:bottom w:val="none" w:sz="0" w:space="0" w:color="auto"/>
                                    <w:right w:val="none" w:sz="0" w:space="0" w:color="auto"/>
                                  </w:divBdr>
                                  <w:divsChild>
                                    <w:div w:id="18683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665791">
          <w:marLeft w:val="0"/>
          <w:marRight w:val="0"/>
          <w:marTop w:val="75"/>
          <w:marBottom w:val="0"/>
          <w:divBdr>
            <w:top w:val="none" w:sz="0" w:space="0" w:color="auto"/>
            <w:left w:val="none" w:sz="0" w:space="0" w:color="auto"/>
            <w:bottom w:val="none" w:sz="0" w:space="0" w:color="auto"/>
            <w:right w:val="none" w:sz="0" w:space="0" w:color="auto"/>
          </w:divBdr>
          <w:divsChild>
            <w:div w:id="81223436">
              <w:marLeft w:val="0"/>
              <w:marRight w:val="0"/>
              <w:marTop w:val="0"/>
              <w:marBottom w:val="0"/>
              <w:divBdr>
                <w:top w:val="none" w:sz="0" w:space="0" w:color="auto"/>
                <w:left w:val="none" w:sz="0" w:space="0" w:color="auto"/>
                <w:bottom w:val="none" w:sz="0" w:space="0" w:color="auto"/>
                <w:right w:val="none" w:sz="0" w:space="0" w:color="auto"/>
              </w:divBdr>
              <w:divsChild>
                <w:div w:id="254557659">
                  <w:marLeft w:val="0"/>
                  <w:marRight w:val="0"/>
                  <w:marTop w:val="0"/>
                  <w:marBottom w:val="0"/>
                  <w:divBdr>
                    <w:top w:val="none" w:sz="0" w:space="0" w:color="auto"/>
                    <w:left w:val="none" w:sz="0" w:space="0" w:color="auto"/>
                    <w:bottom w:val="none" w:sz="0" w:space="0" w:color="auto"/>
                    <w:right w:val="none" w:sz="0" w:space="0" w:color="auto"/>
                  </w:divBdr>
                  <w:divsChild>
                    <w:div w:id="2019766319">
                      <w:marLeft w:val="0"/>
                      <w:marRight w:val="0"/>
                      <w:marTop w:val="0"/>
                      <w:marBottom w:val="0"/>
                      <w:divBdr>
                        <w:top w:val="none" w:sz="0" w:space="0" w:color="auto"/>
                        <w:left w:val="none" w:sz="0" w:space="0" w:color="auto"/>
                        <w:bottom w:val="none" w:sz="0" w:space="0" w:color="auto"/>
                        <w:right w:val="none" w:sz="0" w:space="0" w:color="auto"/>
                      </w:divBdr>
                      <w:divsChild>
                        <w:div w:id="1992126391">
                          <w:marLeft w:val="0"/>
                          <w:marRight w:val="0"/>
                          <w:marTop w:val="0"/>
                          <w:marBottom w:val="0"/>
                          <w:divBdr>
                            <w:top w:val="none" w:sz="0" w:space="0" w:color="auto"/>
                            <w:left w:val="none" w:sz="0" w:space="0" w:color="auto"/>
                            <w:bottom w:val="none" w:sz="0" w:space="0" w:color="auto"/>
                            <w:right w:val="none" w:sz="0" w:space="0" w:color="auto"/>
                          </w:divBdr>
                          <w:divsChild>
                            <w:div w:id="950934573">
                              <w:marLeft w:val="0"/>
                              <w:marRight w:val="0"/>
                              <w:marTop w:val="75"/>
                              <w:marBottom w:val="75"/>
                              <w:divBdr>
                                <w:top w:val="none" w:sz="0" w:space="0" w:color="auto"/>
                                <w:left w:val="none" w:sz="0" w:space="0" w:color="auto"/>
                                <w:bottom w:val="none" w:sz="0" w:space="0" w:color="auto"/>
                                <w:right w:val="none" w:sz="0" w:space="0" w:color="auto"/>
                              </w:divBdr>
                              <w:divsChild>
                                <w:div w:id="1827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214000">
              <w:marLeft w:val="0"/>
              <w:marRight w:val="0"/>
              <w:marTop w:val="0"/>
              <w:marBottom w:val="0"/>
              <w:divBdr>
                <w:top w:val="none" w:sz="0" w:space="0" w:color="auto"/>
                <w:left w:val="none" w:sz="0" w:space="0" w:color="auto"/>
                <w:bottom w:val="none" w:sz="0" w:space="0" w:color="auto"/>
                <w:right w:val="none" w:sz="0" w:space="0" w:color="auto"/>
              </w:divBdr>
              <w:divsChild>
                <w:div w:id="1553686456">
                  <w:marLeft w:val="0"/>
                  <w:marRight w:val="0"/>
                  <w:marTop w:val="0"/>
                  <w:marBottom w:val="0"/>
                  <w:divBdr>
                    <w:top w:val="none" w:sz="0" w:space="0" w:color="auto"/>
                    <w:left w:val="none" w:sz="0" w:space="0" w:color="auto"/>
                    <w:bottom w:val="none" w:sz="0" w:space="0" w:color="auto"/>
                    <w:right w:val="none" w:sz="0" w:space="0" w:color="auto"/>
                  </w:divBdr>
                  <w:divsChild>
                    <w:div w:id="801119236">
                      <w:marLeft w:val="0"/>
                      <w:marRight w:val="0"/>
                      <w:marTop w:val="0"/>
                      <w:marBottom w:val="0"/>
                      <w:divBdr>
                        <w:top w:val="none" w:sz="0" w:space="0" w:color="auto"/>
                        <w:left w:val="none" w:sz="0" w:space="0" w:color="auto"/>
                        <w:bottom w:val="none" w:sz="0" w:space="0" w:color="auto"/>
                        <w:right w:val="none" w:sz="0" w:space="0" w:color="auto"/>
                      </w:divBdr>
                      <w:divsChild>
                        <w:div w:id="102700188">
                          <w:marLeft w:val="0"/>
                          <w:marRight w:val="0"/>
                          <w:marTop w:val="0"/>
                          <w:marBottom w:val="0"/>
                          <w:divBdr>
                            <w:top w:val="none" w:sz="0" w:space="0" w:color="auto"/>
                            <w:left w:val="none" w:sz="0" w:space="0" w:color="auto"/>
                            <w:bottom w:val="none" w:sz="0" w:space="0" w:color="auto"/>
                            <w:right w:val="none" w:sz="0" w:space="0" w:color="auto"/>
                          </w:divBdr>
                          <w:divsChild>
                            <w:div w:id="1367364827">
                              <w:marLeft w:val="0"/>
                              <w:marRight w:val="0"/>
                              <w:marTop w:val="75"/>
                              <w:marBottom w:val="75"/>
                              <w:divBdr>
                                <w:top w:val="none" w:sz="0" w:space="0" w:color="auto"/>
                                <w:left w:val="none" w:sz="0" w:space="0" w:color="auto"/>
                                <w:bottom w:val="none" w:sz="0" w:space="0" w:color="auto"/>
                                <w:right w:val="none" w:sz="0" w:space="0" w:color="auto"/>
                              </w:divBdr>
                              <w:divsChild>
                                <w:div w:id="1113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15401">
              <w:marLeft w:val="0"/>
              <w:marRight w:val="0"/>
              <w:marTop w:val="0"/>
              <w:marBottom w:val="0"/>
              <w:divBdr>
                <w:top w:val="none" w:sz="0" w:space="0" w:color="auto"/>
                <w:left w:val="none" w:sz="0" w:space="0" w:color="auto"/>
                <w:bottom w:val="none" w:sz="0" w:space="0" w:color="auto"/>
                <w:right w:val="none" w:sz="0" w:space="0" w:color="auto"/>
              </w:divBdr>
              <w:divsChild>
                <w:div w:id="1422023238">
                  <w:marLeft w:val="0"/>
                  <w:marRight w:val="0"/>
                  <w:marTop w:val="0"/>
                  <w:marBottom w:val="0"/>
                  <w:divBdr>
                    <w:top w:val="none" w:sz="0" w:space="0" w:color="auto"/>
                    <w:left w:val="none" w:sz="0" w:space="0" w:color="auto"/>
                    <w:bottom w:val="none" w:sz="0" w:space="0" w:color="auto"/>
                    <w:right w:val="none" w:sz="0" w:space="0" w:color="auto"/>
                  </w:divBdr>
                  <w:divsChild>
                    <w:div w:id="1669477625">
                      <w:marLeft w:val="0"/>
                      <w:marRight w:val="0"/>
                      <w:marTop w:val="0"/>
                      <w:marBottom w:val="0"/>
                      <w:divBdr>
                        <w:top w:val="none" w:sz="0" w:space="0" w:color="auto"/>
                        <w:left w:val="none" w:sz="0" w:space="0" w:color="auto"/>
                        <w:bottom w:val="none" w:sz="0" w:space="0" w:color="auto"/>
                        <w:right w:val="none" w:sz="0" w:space="0" w:color="auto"/>
                      </w:divBdr>
                      <w:divsChild>
                        <w:div w:id="1550417865">
                          <w:marLeft w:val="0"/>
                          <w:marRight w:val="0"/>
                          <w:marTop w:val="0"/>
                          <w:marBottom w:val="0"/>
                          <w:divBdr>
                            <w:top w:val="none" w:sz="0" w:space="0" w:color="auto"/>
                            <w:left w:val="none" w:sz="0" w:space="0" w:color="auto"/>
                            <w:bottom w:val="none" w:sz="0" w:space="0" w:color="auto"/>
                            <w:right w:val="none" w:sz="0" w:space="0" w:color="auto"/>
                          </w:divBdr>
                          <w:divsChild>
                            <w:div w:id="1860580591">
                              <w:marLeft w:val="0"/>
                              <w:marRight w:val="0"/>
                              <w:marTop w:val="75"/>
                              <w:marBottom w:val="75"/>
                              <w:divBdr>
                                <w:top w:val="none" w:sz="0" w:space="0" w:color="auto"/>
                                <w:left w:val="none" w:sz="0" w:space="0" w:color="auto"/>
                                <w:bottom w:val="none" w:sz="0" w:space="0" w:color="auto"/>
                                <w:right w:val="none" w:sz="0" w:space="0" w:color="auto"/>
                              </w:divBdr>
                              <w:divsChild>
                                <w:div w:id="18863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157780">
              <w:marLeft w:val="0"/>
              <w:marRight w:val="0"/>
              <w:marTop w:val="0"/>
              <w:marBottom w:val="0"/>
              <w:divBdr>
                <w:top w:val="none" w:sz="0" w:space="0" w:color="auto"/>
                <w:left w:val="none" w:sz="0" w:space="0" w:color="auto"/>
                <w:bottom w:val="none" w:sz="0" w:space="0" w:color="auto"/>
                <w:right w:val="none" w:sz="0" w:space="0" w:color="auto"/>
              </w:divBdr>
              <w:divsChild>
                <w:div w:id="1681465659">
                  <w:marLeft w:val="0"/>
                  <w:marRight w:val="0"/>
                  <w:marTop w:val="0"/>
                  <w:marBottom w:val="0"/>
                  <w:divBdr>
                    <w:top w:val="none" w:sz="0" w:space="0" w:color="auto"/>
                    <w:left w:val="none" w:sz="0" w:space="0" w:color="auto"/>
                    <w:bottom w:val="none" w:sz="0" w:space="0" w:color="auto"/>
                    <w:right w:val="none" w:sz="0" w:space="0" w:color="auto"/>
                  </w:divBdr>
                  <w:divsChild>
                    <w:div w:id="528110167">
                      <w:marLeft w:val="0"/>
                      <w:marRight w:val="0"/>
                      <w:marTop w:val="0"/>
                      <w:marBottom w:val="0"/>
                      <w:divBdr>
                        <w:top w:val="none" w:sz="0" w:space="0" w:color="auto"/>
                        <w:left w:val="none" w:sz="0" w:space="0" w:color="auto"/>
                        <w:bottom w:val="none" w:sz="0" w:space="0" w:color="auto"/>
                        <w:right w:val="none" w:sz="0" w:space="0" w:color="auto"/>
                      </w:divBdr>
                      <w:divsChild>
                        <w:div w:id="1209879945">
                          <w:marLeft w:val="0"/>
                          <w:marRight w:val="0"/>
                          <w:marTop w:val="0"/>
                          <w:marBottom w:val="0"/>
                          <w:divBdr>
                            <w:top w:val="none" w:sz="0" w:space="0" w:color="auto"/>
                            <w:left w:val="none" w:sz="0" w:space="0" w:color="auto"/>
                            <w:bottom w:val="none" w:sz="0" w:space="0" w:color="auto"/>
                            <w:right w:val="none" w:sz="0" w:space="0" w:color="auto"/>
                          </w:divBdr>
                          <w:divsChild>
                            <w:div w:id="441997870">
                              <w:marLeft w:val="0"/>
                              <w:marRight w:val="0"/>
                              <w:marTop w:val="75"/>
                              <w:marBottom w:val="75"/>
                              <w:divBdr>
                                <w:top w:val="none" w:sz="0" w:space="0" w:color="auto"/>
                                <w:left w:val="none" w:sz="0" w:space="0" w:color="auto"/>
                                <w:bottom w:val="none" w:sz="0" w:space="0" w:color="auto"/>
                                <w:right w:val="none" w:sz="0" w:space="0" w:color="auto"/>
                              </w:divBdr>
                              <w:divsChild>
                                <w:div w:id="13227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540041">
              <w:marLeft w:val="0"/>
              <w:marRight w:val="0"/>
              <w:marTop w:val="0"/>
              <w:marBottom w:val="0"/>
              <w:divBdr>
                <w:top w:val="none" w:sz="0" w:space="0" w:color="auto"/>
                <w:left w:val="none" w:sz="0" w:space="0" w:color="auto"/>
                <w:bottom w:val="none" w:sz="0" w:space="0" w:color="auto"/>
                <w:right w:val="none" w:sz="0" w:space="0" w:color="auto"/>
              </w:divBdr>
              <w:divsChild>
                <w:div w:id="1474325333">
                  <w:marLeft w:val="0"/>
                  <w:marRight w:val="0"/>
                  <w:marTop w:val="0"/>
                  <w:marBottom w:val="0"/>
                  <w:divBdr>
                    <w:top w:val="none" w:sz="0" w:space="0" w:color="auto"/>
                    <w:left w:val="none" w:sz="0" w:space="0" w:color="auto"/>
                    <w:bottom w:val="none" w:sz="0" w:space="0" w:color="auto"/>
                    <w:right w:val="none" w:sz="0" w:space="0" w:color="auto"/>
                  </w:divBdr>
                  <w:divsChild>
                    <w:div w:id="219941541">
                      <w:marLeft w:val="0"/>
                      <w:marRight w:val="0"/>
                      <w:marTop w:val="0"/>
                      <w:marBottom w:val="0"/>
                      <w:divBdr>
                        <w:top w:val="none" w:sz="0" w:space="0" w:color="auto"/>
                        <w:left w:val="none" w:sz="0" w:space="0" w:color="auto"/>
                        <w:bottom w:val="none" w:sz="0" w:space="0" w:color="auto"/>
                        <w:right w:val="none" w:sz="0" w:space="0" w:color="auto"/>
                      </w:divBdr>
                      <w:divsChild>
                        <w:div w:id="665211753">
                          <w:marLeft w:val="0"/>
                          <w:marRight w:val="0"/>
                          <w:marTop w:val="0"/>
                          <w:marBottom w:val="0"/>
                          <w:divBdr>
                            <w:top w:val="none" w:sz="0" w:space="0" w:color="auto"/>
                            <w:left w:val="none" w:sz="0" w:space="0" w:color="auto"/>
                            <w:bottom w:val="none" w:sz="0" w:space="0" w:color="auto"/>
                            <w:right w:val="none" w:sz="0" w:space="0" w:color="auto"/>
                          </w:divBdr>
                          <w:divsChild>
                            <w:div w:id="8738570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049722638">
              <w:marLeft w:val="0"/>
              <w:marRight w:val="0"/>
              <w:marTop w:val="0"/>
              <w:marBottom w:val="0"/>
              <w:divBdr>
                <w:top w:val="none" w:sz="0" w:space="0" w:color="auto"/>
                <w:left w:val="none" w:sz="0" w:space="0" w:color="auto"/>
                <w:bottom w:val="none" w:sz="0" w:space="0" w:color="auto"/>
                <w:right w:val="none" w:sz="0" w:space="0" w:color="auto"/>
              </w:divBdr>
              <w:divsChild>
                <w:div w:id="194079720">
                  <w:marLeft w:val="0"/>
                  <w:marRight w:val="0"/>
                  <w:marTop w:val="0"/>
                  <w:marBottom w:val="0"/>
                  <w:divBdr>
                    <w:top w:val="none" w:sz="0" w:space="0" w:color="auto"/>
                    <w:left w:val="none" w:sz="0" w:space="0" w:color="auto"/>
                    <w:bottom w:val="none" w:sz="0" w:space="0" w:color="auto"/>
                    <w:right w:val="none" w:sz="0" w:space="0" w:color="auto"/>
                  </w:divBdr>
                  <w:divsChild>
                    <w:div w:id="1737311968">
                      <w:marLeft w:val="0"/>
                      <w:marRight w:val="0"/>
                      <w:marTop w:val="0"/>
                      <w:marBottom w:val="0"/>
                      <w:divBdr>
                        <w:top w:val="none" w:sz="0" w:space="0" w:color="auto"/>
                        <w:left w:val="none" w:sz="0" w:space="0" w:color="auto"/>
                        <w:bottom w:val="none" w:sz="0" w:space="0" w:color="auto"/>
                        <w:right w:val="none" w:sz="0" w:space="0" w:color="auto"/>
                      </w:divBdr>
                      <w:divsChild>
                        <w:div w:id="1943219953">
                          <w:marLeft w:val="0"/>
                          <w:marRight w:val="0"/>
                          <w:marTop w:val="0"/>
                          <w:marBottom w:val="0"/>
                          <w:divBdr>
                            <w:top w:val="none" w:sz="0" w:space="0" w:color="auto"/>
                            <w:left w:val="none" w:sz="0" w:space="0" w:color="auto"/>
                            <w:bottom w:val="none" w:sz="0" w:space="0" w:color="auto"/>
                            <w:right w:val="none" w:sz="0" w:space="0" w:color="auto"/>
                          </w:divBdr>
                          <w:divsChild>
                            <w:div w:id="975598109">
                              <w:marLeft w:val="0"/>
                              <w:marRight w:val="0"/>
                              <w:marTop w:val="75"/>
                              <w:marBottom w:val="75"/>
                              <w:divBdr>
                                <w:top w:val="none" w:sz="0" w:space="0" w:color="auto"/>
                                <w:left w:val="none" w:sz="0" w:space="0" w:color="auto"/>
                                <w:bottom w:val="none" w:sz="0" w:space="0" w:color="auto"/>
                                <w:right w:val="none" w:sz="0" w:space="0" w:color="auto"/>
                              </w:divBdr>
                              <w:divsChild>
                                <w:div w:id="21088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088204">
              <w:marLeft w:val="0"/>
              <w:marRight w:val="0"/>
              <w:marTop w:val="0"/>
              <w:marBottom w:val="0"/>
              <w:divBdr>
                <w:top w:val="none" w:sz="0" w:space="0" w:color="auto"/>
                <w:left w:val="none" w:sz="0" w:space="0" w:color="auto"/>
                <w:bottom w:val="none" w:sz="0" w:space="0" w:color="auto"/>
                <w:right w:val="none" w:sz="0" w:space="0" w:color="auto"/>
              </w:divBdr>
              <w:divsChild>
                <w:div w:id="2060666345">
                  <w:marLeft w:val="0"/>
                  <w:marRight w:val="0"/>
                  <w:marTop w:val="0"/>
                  <w:marBottom w:val="0"/>
                  <w:divBdr>
                    <w:top w:val="none" w:sz="0" w:space="0" w:color="auto"/>
                    <w:left w:val="none" w:sz="0" w:space="0" w:color="auto"/>
                    <w:bottom w:val="none" w:sz="0" w:space="0" w:color="auto"/>
                    <w:right w:val="none" w:sz="0" w:space="0" w:color="auto"/>
                  </w:divBdr>
                  <w:divsChild>
                    <w:div w:id="745953583">
                      <w:marLeft w:val="0"/>
                      <w:marRight w:val="0"/>
                      <w:marTop w:val="0"/>
                      <w:marBottom w:val="0"/>
                      <w:divBdr>
                        <w:top w:val="none" w:sz="0" w:space="0" w:color="auto"/>
                        <w:left w:val="none" w:sz="0" w:space="0" w:color="auto"/>
                        <w:bottom w:val="none" w:sz="0" w:space="0" w:color="auto"/>
                        <w:right w:val="none" w:sz="0" w:space="0" w:color="auto"/>
                      </w:divBdr>
                      <w:divsChild>
                        <w:div w:id="1170831930">
                          <w:marLeft w:val="0"/>
                          <w:marRight w:val="0"/>
                          <w:marTop w:val="0"/>
                          <w:marBottom w:val="0"/>
                          <w:divBdr>
                            <w:top w:val="none" w:sz="0" w:space="0" w:color="auto"/>
                            <w:left w:val="none" w:sz="0" w:space="0" w:color="auto"/>
                            <w:bottom w:val="none" w:sz="0" w:space="0" w:color="auto"/>
                            <w:right w:val="none" w:sz="0" w:space="0" w:color="auto"/>
                          </w:divBdr>
                          <w:divsChild>
                            <w:div w:id="1444962306">
                              <w:marLeft w:val="0"/>
                              <w:marRight w:val="0"/>
                              <w:marTop w:val="75"/>
                              <w:marBottom w:val="75"/>
                              <w:divBdr>
                                <w:top w:val="none" w:sz="0" w:space="0" w:color="auto"/>
                                <w:left w:val="none" w:sz="0" w:space="0" w:color="auto"/>
                                <w:bottom w:val="none" w:sz="0" w:space="0" w:color="auto"/>
                                <w:right w:val="none" w:sz="0" w:space="0" w:color="auto"/>
                              </w:divBdr>
                              <w:divsChild>
                                <w:div w:id="20822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238698">
              <w:marLeft w:val="0"/>
              <w:marRight w:val="0"/>
              <w:marTop w:val="0"/>
              <w:marBottom w:val="0"/>
              <w:divBdr>
                <w:top w:val="none" w:sz="0" w:space="0" w:color="auto"/>
                <w:left w:val="none" w:sz="0" w:space="0" w:color="auto"/>
                <w:bottom w:val="none" w:sz="0" w:space="0" w:color="auto"/>
                <w:right w:val="none" w:sz="0" w:space="0" w:color="auto"/>
              </w:divBdr>
              <w:divsChild>
                <w:div w:id="1824199484">
                  <w:marLeft w:val="0"/>
                  <w:marRight w:val="0"/>
                  <w:marTop w:val="0"/>
                  <w:marBottom w:val="0"/>
                  <w:divBdr>
                    <w:top w:val="none" w:sz="0" w:space="0" w:color="auto"/>
                    <w:left w:val="none" w:sz="0" w:space="0" w:color="auto"/>
                    <w:bottom w:val="none" w:sz="0" w:space="0" w:color="auto"/>
                    <w:right w:val="none" w:sz="0" w:space="0" w:color="auto"/>
                  </w:divBdr>
                  <w:divsChild>
                    <w:div w:id="285476257">
                      <w:marLeft w:val="0"/>
                      <w:marRight w:val="0"/>
                      <w:marTop w:val="0"/>
                      <w:marBottom w:val="0"/>
                      <w:divBdr>
                        <w:top w:val="none" w:sz="0" w:space="0" w:color="auto"/>
                        <w:left w:val="none" w:sz="0" w:space="0" w:color="auto"/>
                        <w:bottom w:val="none" w:sz="0" w:space="0" w:color="auto"/>
                        <w:right w:val="none" w:sz="0" w:space="0" w:color="auto"/>
                      </w:divBdr>
                      <w:divsChild>
                        <w:div w:id="1282803376">
                          <w:marLeft w:val="0"/>
                          <w:marRight w:val="0"/>
                          <w:marTop w:val="0"/>
                          <w:marBottom w:val="0"/>
                          <w:divBdr>
                            <w:top w:val="none" w:sz="0" w:space="0" w:color="auto"/>
                            <w:left w:val="none" w:sz="0" w:space="0" w:color="auto"/>
                            <w:bottom w:val="none" w:sz="0" w:space="0" w:color="auto"/>
                            <w:right w:val="none" w:sz="0" w:space="0" w:color="auto"/>
                          </w:divBdr>
                          <w:divsChild>
                            <w:div w:id="677582691">
                              <w:marLeft w:val="0"/>
                              <w:marRight w:val="0"/>
                              <w:marTop w:val="75"/>
                              <w:marBottom w:val="75"/>
                              <w:divBdr>
                                <w:top w:val="none" w:sz="0" w:space="0" w:color="auto"/>
                                <w:left w:val="none" w:sz="0" w:space="0" w:color="auto"/>
                                <w:bottom w:val="none" w:sz="0" w:space="0" w:color="auto"/>
                                <w:right w:val="none" w:sz="0" w:space="0" w:color="auto"/>
                              </w:divBdr>
                              <w:divsChild>
                                <w:div w:id="2208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764418">
              <w:marLeft w:val="0"/>
              <w:marRight w:val="0"/>
              <w:marTop w:val="0"/>
              <w:marBottom w:val="0"/>
              <w:divBdr>
                <w:top w:val="none" w:sz="0" w:space="0" w:color="auto"/>
                <w:left w:val="none" w:sz="0" w:space="0" w:color="auto"/>
                <w:bottom w:val="none" w:sz="0" w:space="0" w:color="auto"/>
                <w:right w:val="none" w:sz="0" w:space="0" w:color="auto"/>
              </w:divBdr>
              <w:divsChild>
                <w:div w:id="903374876">
                  <w:marLeft w:val="0"/>
                  <w:marRight w:val="0"/>
                  <w:marTop w:val="0"/>
                  <w:marBottom w:val="0"/>
                  <w:divBdr>
                    <w:top w:val="none" w:sz="0" w:space="0" w:color="auto"/>
                    <w:left w:val="none" w:sz="0" w:space="0" w:color="auto"/>
                    <w:bottom w:val="none" w:sz="0" w:space="0" w:color="auto"/>
                    <w:right w:val="none" w:sz="0" w:space="0" w:color="auto"/>
                  </w:divBdr>
                  <w:divsChild>
                    <w:div w:id="1491404708">
                      <w:marLeft w:val="0"/>
                      <w:marRight w:val="0"/>
                      <w:marTop w:val="0"/>
                      <w:marBottom w:val="0"/>
                      <w:divBdr>
                        <w:top w:val="none" w:sz="0" w:space="0" w:color="auto"/>
                        <w:left w:val="none" w:sz="0" w:space="0" w:color="auto"/>
                        <w:bottom w:val="none" w:sz="0" w:space="0" w:color="auto"/>
                        <w:right w:val="none" w:sz="0" w:space="0" w:color="auto"/>
                      </w:divBdr>
                      <w:divsChild>
                        <w:div w:id="630789450">
                          <w:marLeft w:val="0"/>
                          <w:marRight w:val="0"/>
                          <w:marTop w:val="0"/>
                          <w:marBottom w:val="0"/>
                          <w:divBdr>
                            <w:top w:val="none" w:sz="0" w:space="0" w:color="auto"/>
                            <w:left w:val="none" w:sz="0" w:space="0" w:color="auto"/>
                            <w:bottom w:val="none" w:sz="0" w:space="0" w:color="auto"/>
                            <w:right w:val="none" w:sz="0" w:space="0" w:color="auto"/>
                          </w:divBdr>
                          <w:divsChild>
                            <w:div w:id="1730037809">
                              <w:marLeft w:val="0"/>
                              <w:marRight w:val="0"/>
                              <w:marTop w:val="75"/>
                              <w:marBottom w:val="75"/>
                              <w:divBdr>
                                <w:top w:val="none" w:sz="0" w:space="0" w:color="auto"/>
                                <w:left w:val="none" w:sz="0" w:space="0" w:color="auto"/>
                                <w:bottom w:val="none" w:sz="0" w:space="0" w:color="auto"/>
                                <w:right w:val="none" w:sz="0" w:space="0" w:color="auto"/>
                              </w:divBdr>
                              <w:divsChild>
                                <w:div w:id="14249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669907">
              <w:marLeft w:val="0"/>
              <w:marRight w:val="0"/>
              <w:marTop w:val="0"/>
              <w:marBottom w:val="0"/>
              <w:divBdr>
                <w:top w:val="none" w:sz="0" w:space="0" w:color="auto"/>
                <w:left w:val="none" w:sz="0" w:space="0" w:color="auto"/>
                <w:bottom w:val="none" w:sz="0" w:space="0" w:color="auto"/>
                <w:right w:val="none" w:sz="0" w:space="0" w:color="auto"/>
              </w:divBdr>
              <w:divsChild>
                <w:div w:id="1745759716">
                  <w:marLeft w:val="0"/>
                  <w:marRight w:val="0"/>
                  <w:marTop w:val="0"/>
                  <w:marBottom w:val="0"/>
                  <w:divBdr>
                    <w:top w:val="none" w:sz="0" w:space="0" w:color="auto"/>
                    <w:left w:val="none" w:sz="0" w:space="0" w:color="auto"/>
                    <w:bottom w:val="none" w:sz="0" w:space="0" w:color="auto"/>
                    <w:right w:val="none" w:sz="0" w:space="0" w:color="auto"/>
                  </w:divBdr>
                  <w:divsChild>
                    <w:div w:id="1084254451">
                      <w:marLeft w:val="0"/>
                      <w:marRight w:val="0"/>
                      <w:marTop w:val="0"/>
                      <w:marBottom w:val="0"/>
                      <w:divBdr>
                        <w:top w:val="none" w:sz="0" w:space="0" w:color="auto"/>
                        <w:left w:val="none" w:sz="0" w:space="0" w:color="auto"/>
                        <w:bottom w:val="none" w:sz="0" w:space="0" w:color="auto"/>
                        <w:right w:val="none" w:sz="0" w:space="0" w:color="auto"/>
                      </w:divBdr>
                      <w:divsChild>
                        <w:div w:id="1486823765">
                          <w:marLeft w:val="0"/>
                          <w:marRight w:val="0"/>
                          <w:marTop w:val="0"/>
                          <w:marBottom w:val="0"/>
                          <w:divBdr>
                            <w:top w:val="none" w:sz="0" w:space="0" w:color="auto"/>
                            <w:left w:val="none" w:sz="0" w:space="0" w:color="auto"/>
                            <w:bottom w:val="none" w:sz="0" w:space="0" w:color="auto"/>
                            <w:right w:val="none" w:sz="0" w:space="0" w:color="auto"/>
                          </w:divBdr>
                          <w:divsChild>
                            <w:div w:id="1111170206">
                              <w:marLeft w:val="0"/>
                              <w:marRight w:val="0"/>
                              <w:marTop w:val="75"/>
                              <w:marBottom w:val="75"/>
                              <w:divBdr>
                                <w:top w:val="none" w:sz="0" w:space="0" w:color="auto"/>
                                <w:left w:val="none" w:sz="0" w:space="0" w:color="auto"/>
                                <w:bottom w:val="none" w:sz="0" w:space="0" w:color="auto"/>
                                <w:right w:val="none" w:sz="0" w:space="0" w:color="auto"/>
                              </w:divBdr>
                              <w:divsChild>
                                <w:div w:id="3922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341682">
              <w:marLeft w:val="0"/>
              <w:marRight w:val="0"/>
              <w:marTop w:val="0"/>
              <w:marBottom w:val="0"/>
              <w:divBdr>
                <w:top w:val="none" w:sz="0" w:space="0" w:color="auto"/>
                <w:left w:val="none" w:sz="0" w:space="0" w:color="auto"/>
                <w:bottom w:val="none" w:sz="0" w:space="0" w:color="auto"/>
                <w:right w:val="none" w:sz="0" w:space="0" w:color="auto"/>
              </w:divBdr>
              <w:divsChild>
                <w:div w:id="499808850">
                  <w:marLeft w:val="0"/>
                  <w:marRight w:val="0"/>
                  <w:marTop w:val="0"/>
                  <w:marBottom w:val="0"/>
                  <w:divBdr>
                    <w:top w:val="none" w:sz="0" w:space="0" w:color="auto"/>
                    <w:left w:val="none" w:sz="0" w:space="0" w:color="auto"/>
                    <w:bottom w:val="none" w:sz="0" w:space="0" w:color="auto"/>
                    <w:right w:val="none" w:sz="0" w:space="0" w:color="auto"/>
                  </w:divBdr>
                  <w:divsChild>
                    <w:div w:id="299306633">
                      <w:marLeft w:val="0"/>
                      <w:marRight w:val="0"/>
                      <w:marTop w:val="0"/>
                      <w:marBottom w:val="0"/>
                      <w:divBdr>
                        <w:top w:val="none" w:sz="0" w:space="0" w:color="auto"/>
                        <w:left w:val="none" w:sz="0" w:space="0" w:color="auto"/>
                        <w:bottom w:val="none" w:sz="0" w:space="0" w:color="auto"/>
                        <w:right w:val="none" w:sz="0" w:space="0" w:color="auto"/>
                      </w:divBdr>
                      <w:divsChild>
                        <w:div w:id="1474129895">
                          <w:marLeft w:val="0"/>
                          <w:marRight w:val="0"/>
                          <w:marTop w:val="0"/>
                          <w:marBottom w:val="0"/>
                          <w:divBdr>
                            <w:top w:val="none" w:sz="0" w:space="0" w:color="auto"/>
                            <w:left w:val="none" w:sz="0" w:space="0" w:color="auto"/>
                            <w:bottom w:val="none" w:sz="0" w:space="0" w:color="auto"/>
                            <w:right w:val="none" w:sz="0" w:space="0" w:color="auto"/>
                          </w:divBdr>
                          <w:divsChild>
                            <w:div w:id="660935083">
                              <w:marLeft w:val="0"/>
                              <w:marRight w:val="0"/>
                              <w:marTop w:val="75"/>
                              <w:marBottom w:val="75"/>
                              <w:divBdr>
                                <w:top w:val="none" w:sz="0" w:space="0" w:color="auto"/>
                                <w:left w:val="none" w:sz="0" w:space="0" w:color="auto"/>
                                <w:bottom w:val="none" w:sz="0" w:space="0" w:color="auto"/>
                                <w:right w:val="none" w:sz="0" w:space="0" w:color="auto"/>
                              </w:divBdr>
                              <w:divsChild>
                                <w:div w:id="18645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860044">
              <w:marLeft w:val="0"/>
              <w:marRight w:val="0"/>
              <w:marTop w:val="0"/>
              <w:marBottom w:val="0"/>
              <w:divBdr>
                <w:top w:val="none" w:sz="0" w:space="0" w:color="auto"/>
                <w:left w:val="none" w:sz="0" w:space="0" w:color="auto"/>
                <w:bottom w:val="none" w:sz="0" w:space="0" w:color="auto"/>
                <w:right w:val="none" w:sz="0" w:space="0" w:color="auto"/>
              </w:divBdr>
              <w:divsChild>
                <w:div w:id="1377463571">
                  <w:marLeft w:val="0"/>
                  <w:marRight w:val="0"/>
                  <w:marTop w:val="0"/>
                  <w:marBottom w:val="0"/>
                  <w:divBdr>
                    <w:top w:val="none" w:sz="0" w:space="0" w:color="auto"/>
                    <w:left w:val="none" w:sz="0" w:space="0" w:color="auto"/>
                    <w:bottom w:val="none" w:sz="0" w:space="0" w:color="auto"/>
                    <w:right w:val="none" w:sz="0" w:space="0" w:color="auto"/>
                  </w:divBdr>
                  <w:divsChild>
                    <w:div w:id="1209954544">
                      <w:marLeft w:val="0"/>
                      <w:marRight w:val="0"/>
                      <w:marTop w:val="0"/>
                      <w:marBottom w:val="0"/>
                      <w:divBdr>
                        <w:top w:val="none" w:sz="0" w:space="0" w:color="auto"/>
                        <w:left w:val="none" w:sz="0" w:space="0" w:color="auto"/>
                        <w:bottom w:val="none" w:sz="0" w:space="0" w:color="auto"/>
                        <w:right w:val="none" w:sz="0" w:space="0" w:color="auto"/>
                      </w:divBdr>
                      <w:divsChild>
                        <w:div w:id="955676929">
                          <w:marLeft w:val="0"/>
                          <w:marRight w:val="0"/>
                          <w:marTop w:val="0"/>
                          <w:marBottom w:val="0"/>
                          <w:divBdr>
                            <w:top w:val="none" w:sz="0" w:space="0" w:color="auto"/>
                            <w:left w:val="none" w:sz="0" w:space="0" w:color="auto"/>
                            <w:bottom w:val="none" w:sz="0" w:space="0" w:color="auto"/>
                            <w:right w:val="none" w:sz="0" w:space="0" w:color="auto"/>
                          </w:divBdr>
                          <w:divsChild>
                            <w:div w:id="1756397431">
                              <w:marLeft w:val="0"/>
                              <w:marRight w:val="0"/>
                              <w:marTop w:val="75"/>
                              <w:marBottom w:val="75"/>
                              <w:divBdr>
                                <w:top w:val="none" w:sz="0" w:space="0" w:color="auto"/>
                                <w:left w:val="none" w:sz="0" w:space="0" w:color="auto"/>
                                <w:bottom w:val="none" w:sz="0" w:space="0" w:color="auto"/>
                                <w:right w:val="none" w:sz="0" w:space="0" w:color="auto"/>
                              </w:divBdr>
                              <w:divsChild>
                                <w:div w:id="6424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63128">
              <w:marLeft w:val="0"/>
              <w:marRight w:val="0"/>
              <w:marTop w:val="0"/>
              <w:marBottom w:val="0"/>
              <w:divBdr>
                <w:top w:val="none" w:sz="0" w:space="0" w:color="auto"/>
                <w:left w:val="none" w:sz="0" w:space="0" w:color="auto"/>
                <w:bottom w:val="none" w:sz="0" w:space="0" w:color="auto"/>
                <w:right w:val="none" w:sz="0" w:space="0" w:color="auto"/>
              </w:divBdr>
              <w:divsChild>
                <w:div w:id="921178747">
                  <w:marLeft w:val="0"/>
                  <w:marRight w:val="0"/>
                  <w:marTop w:val="0"/>
                  <w:marBottom w:val="0"/>
                  <w:divBdr>
                    <w:top w:val="none" w:sz="0" w:space="0" w:color="auto"/>
                    <w:left w:val="none" w:sz="0" w:space="0" w:color="auto"/>
                    <w:bottom w:val="none" w:sz="0" w:space="0" w:color="auto"/>
                    <w:right w:val="none" w:sz="0" w:space="0" w:color="auto"/>
                  </w:divBdr>
                  <w:divsChild>
                    <w:div w:id="1524325204">
                      <w:marLeft w:val="0"/>
                      <w:marRight w:val="0"/>
                      <w:marTop w:val="0"/>
                      <w:marBottom w:val="0"/>
                      <w:divBdr>
                        <w:top w:val="none" w:sz="0" w:space="0" w:color="auto"/>
                        <w:left w:val="none" w:sz="0" w:space="0" w:color="auto"/>
                        <w:bottom w:val="none" w:sz="0" w:space="0" w:color="auto"/>
                        <w:right w:val="none" w:sz="0" w:space="0" w:color="auto"/>
                      </w:divBdr>
                      <w:divsChild>
                        <w:div w:id="1486361830">
                          <w:marLeft w:val="0"/>
                          <w:marRight w:val="0"/>
                          <w:marTop w:val="0"/>
                          <w:marBottom w:val="0"/>
                          <w:divBdr>
                            <w:top w:val="none" w:sz="0" w:space="0" w:color="auto"/>
                            <w:left w:val="none" w:sz="0" w:space="0" w:color="auto"/>
                            <w:bottom w:val="none" w:sz="0" w:space="0" w:color="auto"/>
                            <w:right w:val="none" w:sz="0" w:space="0" w:color="auto"/>
                          </w:divBdr>
                          <w:divsChild>
                            <w:div w:id="1814978115">
                              <w:marLeft w:val="0"/>
                              <w:marRight w:val="0"/>
                              <w:marTop w:val="75"/>
                              <w:marBottom w:val="75"/>
                              <w:divBdr>
                                <w:top w:val="none" w:sz="0" w:space="0" w:color="auto"/>
                                <w:left w:val="none" w:sz="0" w:space="0" w:color="auto"/>
                                <w:bottom w:val="none" w:sz="0" w:space="0" w:color="auto"/>
                                <w:right w:val="none" w:sz="0" w:space="0" w:color="auto"/>
                              </w:divBdr>
                              <w:divsChild>
                                <w:div w:id="2802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194602">
              <w:marLeft w:val="0"/>
              <w:marRight w:val="0"/>
              <w:marTop w:val="0"/>
              <w:marBottom w:val="0"/>
              <w:divBdr>
                <w:top w:val="none" w:sz="0" w:space="0" w:color="auto"/>
                <w:left w:val="none" w:sz="0" w:space="0" w:color="auto"/>
                <w:bottom w:val="none" w:sz="0" w:space="0" w:color="auto"/>
                <w:right w:val="none" w:sz="0" w:space="0" w:color="auto"/>
              </w:divBdr>
              <w:divsChild>
                <w:div w:id="175078924">
                  <w:marLeft w:val="0"/>
                  <w:marRight w:val="0"/>
                  <w:marTop w:val="0"/>
                  <w:marBottom w:val="0"/>
                  <w:divBdr>
                    <w:top w:val="none" w:sz="0" w:space="0" w:color="auto"/>
                    <w:left w:val="none" w:sz="0" w:space="0" w:color="auto"/>
                    <w:bottom w:val="none" w:sz="0" w:space="0" w:color="auto"/>
                    <w:right w:val="none" w:sz="0" w:space="0" w:color="auto"/>
                  </w:divBdr>
                  <w:divsChild>
                    <w:div w:id="1128277949">
                      <w:marLeft w:val="0"/>
                      <w:marRight w:val="0"/>
                      <w:marTop w:val="0"/>
                      <w:marBottom w:val="0"/>
                      <w:divBdr>
                        <w:top w:val="none" w:sz="0" w:space="0" w:color="auto"/>
                        <w:left w:val="none" w:sz="0" w:space="0" w:color="auto"/>
                        <w:bottom w:val="none" w:sz="0" w:space="0" w:color="auto"/>
                        <w:right w:val="none" w:sz="0" w:space="0" w:color="auto"/>
                      </w:divBdr>
                      <w:divsChild>
                        <w:div w:id="1338734532">
                          <w:marLeft w:val="0"/>
                          <w:marRight w:val="0"/>
                          <w:marTop w:val="0"/>
                          <w:marBottom w:val="0"/>
                          <w:divBdr>
                            <w:top w:val="none" w:sz="0" w:space="0" w:color="auto"/>
                            <w:left w:val="none" w:sz="0" w:space="0" w:color="auto"/>
                            <w:bottom w:val="none" w:sz="0" w:space="0" w:color="auto"/>
                            <w:right w:val="none" w:sz="0" w:space="0" w:color="auto"/>
                          </w:divBdr>
                          <w:divsChild>
                            <w:div w:id="1704593647">
                              <w:marLeft w:val="0"/>
                              <w:marRight w:val="0"/>
                              <w:marTop w:val="75"/>
                              <w:marBottom w:val="75"/>
                              <w:divBdr>
                                <w:top w:val="none" w:sz="0" w:space="0" w:color="auto"/>
                                <w:left w:val="none" w:sz="0" w:space="0" w:color="auto"/>
                                <w:bottom w:val="none" w:sz="0" w:space="0" w:color="auto"/>
                                <w:right w:val="none" w:sz="0" w:space="0" w:color="auto"/>
                              </w:divBdr>
                              <w:divsChild>
                                <w:div w:id="21212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703953">
              <w:marLeft w:val="0"/>
              <w:marRight w:val="0"/>
              <w:marTop w:val="0"/>
              <w:marBottom w:val="0"/>
              <w:divBdr>
                <w:top w:val="none" w:sz="0" w:space="0" w:color="auto"/>
                <w:left w:val="none" w:sz="0" w:space="0" w:color="auto"/>
                <w:bottom w:val="none" w:sz="0" w:space="0" w:color="auto"/>
                <w:right w:val="none" w:sz="0" w:space="0" w:color="auto"/>
              </w:divBdr>
              <w:divsChild>
                <w:div w:id="745298306">
                  <w:marLeft w:val="0"/>
                  <w:marRight w:val="0"/>
                  <w:marTop w:val="0"/>
                  <w:marBottom w:val="0"/>
                  <w:divBdr>
                    <w:top w:val="none" w:sz="0" w:space="0" w:color="auto"/>
                    <w:left w:val="none" w:sz="0" w:space="0" w:color="auto"/>
                    <w:bottom w:val="none" w:sz="0" w:space="0" w:color="auto"/>
                    <w:right w:val="none" w:sz="0" w:space="0" w:color="auto"/>
                  </w:divBdr>
                  <w:divsChild>
                    <w:div w:id="610279144">
                      <w:marLeft w:val="0"/>
                      <w:marRight w:val="0"/>
                      <w:marTop w:val="0"/>
                      <w:marBottom w:val="0"/>
                      <w:divBdr>
                        <w:top w:val="none" w:sz="0" w:space="0" w:color="auto"/>
                        <w:left w:val="none" w:sz="0" w:space="0" w:color="auto"/>
                        <w:bottom w:val="none" w:sz="0" w:space="0" w:color="auto"/>
                        <w:right w:val="none" w:sz="0" w:space="0" w:color="auto"/>
                      </w:divBdr>
                      <w:divsChild>
                        <w:div w:id="1408839537">
                          <w:marLeft w:val="0"/>
                          <w:marRight w:val="0"/>
                          <w:marTop w:val="0"/>
                          <w:marBottom w:val="0"/>
                          <w:divBdr>
                            <w:top w:val="none" w:sz="0" w:space="0" w:color="auto"/>
                            <w:left w:val="none" w:sz="0" w:space="0" w:color="auto"/>
                            <w:bottom w:val="none" w:sz="0" w:space="0" w:color="auto"/>
                            <w:right w:val="none" w:sz="0" w:space="0" w:color="auto"/>
                          </w:divBdr>
                          <w:divsChild>
                            <w:div w:id="2097707889">
                              <w:marLeft w:val="0"/>
                              <w:marRight w:val="0"/>
                              <w:marTop w:val="75"/>
                              <w:marBottom w:val="75"/>
                              <w:divBdr>
                                <w:top w:val="none" w:sz="0" w:space="0" w:color="auto"/>
                                <w:left w:val="none" w:sz="0" w:space="0" w:color="auto"/>
                                <w:bottom w:val="none" w:sz="0" w:space="0" w:color="auto"/>
                                <w:right w:val="none" w:sz="0" w:space="0" w:color="auto"/>
                              </w:divBdr>
                              <w:divsChild>
                                <w:div w:id="1672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52964">
              <w:marLeft w:val="0"/>
              <w:marRight w:val="0"/>
              <w:marTop w:val="0"/>
              <w:marBottom w:val="0"/>
              <w:divBdr>
                <w:top w:val="none" w:sz="0" w:space="0" w:color="auto"/>
                <w:left w:val="none" w:sz="0" w:space="0" w:color="auto"/>
                <w:bottom w:val="none" w:sz="0" w:space="0" w:color="auto"/>
                <w:right w:val="none" w:sz="0" w:space="0" w:color="auto"/>
              </w:divBdr>
              <w:divsChild>
                <w:div w:id="57437450">
                  <w:marLeft w:val="0"/>
                  <w:marRight w:val="0"/>
                  <w:marTop w:val="0"/>
                  <w:marBottom w:val="0"/>
                  <w:divBdr>
                    <w:top w:val="none" w:sz="0" w:space="0" w:color="auto"/>
                    <w:left w:val="none" w:sz="0" w:space="0" w:color="auto"/>
                    <w:bottom w:val="none" w:sz="0" w:space="0" w:color="auto"/>
                    <w:right w:val="none" w:sz="0" w:space="0" w:color="auto"/>
                  </w:divBdr>
                  <w:divsChild>
                    <w:div w:id="856581027">
                      <w:marLeft w:val="0"/>
                      <w:marRight w:val="0"/>
                      <w:marTop w:val="0"/>
                      <w:marBottom w:val="0"/>
                      <w:divBdr>
                        <w:top w:val="none" w:sz="0" w:space="0" w:color="auto"/>
                        <w:left w:val="none" w:sz="0" w:space="0" w:color="auto"/>
                        <w:bottom w:val="none" w:sz="0" w:space="0" w:color="auto"/>
                        <w:right w:val="none" w:sz="0" w:space="0" w:color="auto"/>
                      </w:divBdr>
                      <w:divsChild>
                        <w:div w:id="192576138">
                          <w:marLeft w:val="0"/>
                          <w:marRight w:val="0"/>
                          <w:marTop w:val="0"/>
                          <w:marBottom w:val="0"/>
                          <w:divBdr>
                            <w:top w:val="none" w:sz="0" w:space="0" w:color="auto"/>
                            <w:left w:val="none" w:sz="0" w:space="0" w:color="auto"/>
                            <w:bottom w:val="none" w:sz="0" w:space="0" w:color="auto"/>
                            <w:right w:val="none" w:sz="0" w:space="0" w:color="auto"/>
                          </w:divBdr>
                          <w:divsChild>
                            <w:div w:id="1154177698">
                              <w:marLeft w:val="0"/>
                              <w:marRight w:val="0"/>
                              <w:marTop w:val="75"/>
                              <w:marBottom w:val="75"/>
                              <w:divBdr>
                                <w:top w:val="none" w:sz="0" w:space="0" w:color="auto"/>
                                <w:left w:val="none" w:sz="0" w:space="0" w:color="auto"/>
                                <w:bottom w:val="none" w:sz="0" w:space="0" w:color="auto"/>
                                <w:right w:val="none" w:sz="0" w:space="0" w:color="auto"/>
                              </w:divBdr>
                              <w:divsChild>
                                <w:div w:id="7786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205887">
              <w:marLeft w:val="0"/>
              <w:marRight w:val="0"/>
              <w:marTop w:val="0"/>
              <w:marBottom w:val="0"/>
              <w:divBdr>
                <w:top w:val="none" w:sz="0" w:space="0" w:color="auto"/>
                <w:left w:val="none" w:sz="0" w:space="0" w:color="auto"/>
                <w:bottom w:val="none" w:sz="0" w:space="0" w:color="auto"/>
                <w:right w:val="none" w:sz="0" w:space="0" w:color="auto"/>
              </w:divBdr>
              <w:divsChild>
                <w:div w:id="2007704134">
                  <w:marLeft w:val="0"/>
                  <w:marRight w:val="0"/>
                  <w:marTop w:val="0"/>
                  <w:marBottom w:val="0"/>
                  <w:divBdr>
                    <w:top w:val="none" w:sz="0" w:space="0" w:color="auto"/>
                    <w:left w:val="none" w:sz="0" w:space="0" w:color="auto"/>
                    <w:bottom w:val="none" w:sz="0" w:space="0" w:color="auto"/>
                    <w:right w:val="none" w:sz="0" w:space="0" w:color="auto"/>
                  </w:divBdr>
                  <w:divsChild>
                    <w:div w:id="447820583">
                      <w:marLeft w:val="0"/>
                      <w:marRight w:val="0"/>
                      <w:marTop w:val="0"/>
                      <w:marBottom w:val="0"/>
                      <w:divBdr>
                        <w:top w:val="none" w:sz="0" w:space="0" w:color="auto"/>
                        <w:left w:val="none" w:sz="0" w:space="0" w:color="auto"/>
                        <w:bottom w:val="none" w:sz="0" w:space="0" w:color="auto"/>
                        <w:right w:val="none" w:sz="0" w:space="0" w:color="auto"/>
                      </w:divBdr>
                      <w:divsChild>
                        <w:div w:id="2052879649">
                          <w:marLeft w:val="0"/>
                          <w:marRight w:val="0"/>
                          <w:marTop w:val="0"/>
                          <w:marBottom w:val="0"/>
                          <w:divBdr>
                            <w:top w:val="none" w:sz="0" w:space="0" w:color="auto"/>
                            <w:left w:val="none" w:sz="0" w:space="0" w:color="auto"/>
                            <w:bottom w:val="none" w:sz="0" w:space="0" w:color="auto"/>
                            <w:right w:val="none" w:sz="0" w:space="0" w:color="auto"/>
                          </w:divBdr>
                          <w:divsChild>
                            <w:div w:id="569461041">
                              <w:marLeft w:val="0"/>
                              <w:marRight w:val="0"/>
                              <w:marTop w:val="75"/>
                              <w:marBottom w:val="75"/>
                              <w:divBdr>
                                <w:top w:val="none" w:sz="0" w:space="0" w:color="auto"/>
                                <w:left w:val="none" w:sz="0" w:space="0" w:color="auto"/>
                                <w:bottom w:val="none" w:sz="0" w:space="0" w:color="auto"/>
                                <w:right w:val="none" w:sz="0" w:space="0" w:color="auto"/>
                              </w:divBdr>
                              <w:divsChild>
                                <w:div w:id="9259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908240">
              <w:marLeft w:val="0"/>
              <w:marRight w:val="0"/>
              <w:marTop w:val="0"/>
              <w:marBottom w:val="0"/>
              <w:divBdr>
                <w:top w:val="none" w:sz="0" w:space="0" w:color="auto"/>
                <w:left w:val="none" w:sz="0" w:space="0" w:color="auto"/>
                <w:bottom w:val="none" w:sz="0" w:space="0" w:color="auto"/>
                <w:right w:val="none" w:sz="0" w:space="0" w:color="auto"/>
              </w:divBdr>
              <w:divsChild>
                <w:div w:id="1882088029">
                  <w:marLeft w:val="0"/>
                  <w:marRight w:val="0"/>
                  <w:marTop w:val="0"/>
                  <w:marBottom w:val="0"/>
                  <w:divBdr>
                    <w:top w:val="none" w:sz="0" w:space="0" w:color="auto"/>
                    <w:left w:val="none" w:sz="0" w:space="0" w:color="auto"/>
                    <w:bottom w:val="none" w:sz="0" w:space="0" w:color="auto"/>
                    <w:right w:val="none" w:sz="0" w:space="0" w:color="auto"/>
                  </w:divBdr>
                  <w:divsChild>
                    <w:div w:id="196048784">
                      <w:marLeft w:val="0"/>
                      <w:marRight w:val="0"/>
                      <w:marTop w:val="0"/>
                      <w:marBottom w:val="0"/>
                      <w:divBdr>
                        <w:top w:val="none" w:sz="0" w:space="0" w:color="auto"/>
                        <w:left w:val="none" w:sz="0" w:space="0" w:color="auto"/>
                        <w:bottom w:val="none" w:sz="0" w:space="0" w:color="auto"/>
                        <w:right w:val="none" w:sz="0" w:space="0" w:color="auto"/>
                      </w:divBdr>
                      <w:divsChild>
                        <w:div w:id="1404332617">
                          <w:marLeft w:val="0"/>
                          <w:marRight w:val="0"/>
                          <w:marTop w:val="0"/>
                          <w:marBottom w:val="0"/>
                          <w:divBdr>
                            <w:top w:val="none" w:sz="0" w:space="0" w:color="auto"/>
                            <w:left w:val="none" w:sz="0" w:space="0" w:color="auto"/>
                            <w:bottom w:val="none" w:sz="0" w:space="0" w:color="auto"/>
                            <w:right w:val="none" w:sz="0" w:space="0" w:color="auto"/>
                          </w:divBdr>
                          <w:divsChild>
                            <w:div w:id="894048547">
                              <w:marLeft w:val="0"/>
                              <w:marRight w:val="0"/>
                              <w:marTop w:val="75"/>
                              <w:marBottom w:val="75"/>
                              <w:divBdr>
                                <w:top w:val="none" w:sz="0" w:space="0" w:color="auto"/>
                                <w:left w:val="none" w:sz="0" w:space="0" w:color="auto"/>
                                <w:bottom w:val="none" w:sz="0" w:space="0" w:color="auto"/>
                                <w:right w:val="none" w:sz="0" w:space="0" w:color="auto"/>
                              </w:divBdr>
                              <w:divsChild>
                                <w:div w:id="20657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48986">
              <w:marLeft w:val="0"/>
              <w:marRight w:val="0"/>
              <w:marTop w:val="0"/>
              <w:marBottom w:val="0"/>
              <w:divBdr>
                <w:top w:val="none" w:sz="0" w:space="0" w:color="auto"/>
                <w:left w:val="none" w:sz="0" w:space="0" w:color="auto"/>
                <w:bottom w:val="none" w:sz="0" w:space="0" w:color="auto"/>
                <w:right w:val="none" w:sz="0" w:space="0" w:color="auto"/>
              </w:divBdr>
              <w:divsChild>
                <w:div w:id="1892187164">
                  <w:marLeft w:val="0"/>
                  <w:marRight w:val="0"/>
                  <w:marTop w:val="0"/>
                  <w:marBottom w:val="0"/>
                  <w:divBdr>
                    <w:top w:val="none" w:sz="0" w:space="0" w:color="auto"/>
                    <w:left w:val="none" w:sz="0" w:space="0" w:color="auto"/>
                    <w:bottom w:val="none" w:sz="0" w:space="0" w:color="auto"/>
                    <w:right w:val="none" w:sz="0" w:space="0" w:color="auto"/>
                  </w:divBdr>
                  <w:divsChild>
                    <w:div w:id="269707988">
                      <w:marLeft w:val="0"/>
                      <w:marRight w:val="0"/>
                      <w:marTop w:val="0"/>
                      <w:marBottom w:val="0"/>
                      <w:divBdr>
                        <w:top w:val="none" w:sz="0" w:space="0" w:color="auto"/>
                        <w:left w:val="none" w:sz="0" w:space="0" w:color="auto"/>
                        <w:bottom w:val="none" w:sz="0" w:space="0" w:color="auto"/>
                        <w:right w:val="none" w:sz="0" w:space="0" w:color="auto"/>
                      </w:divBdr>
                      <w:divsChild>
                        <w:div w:id="1260866619">
                          <w:marLeft w:val="0"/>
                          <w:marRight w:val="0"/>
                          <w:marTop w:val="0"/>
                          <w:marBottom w:val="0"/>
                          <w:divBdr>
                            <w:top w:val="none" w:sz="0" w:space="0" w:color="auto"/>
                            <w:left w:val="none" w:sz="0" w:space="0" w:color="auto"/>
                            <w:bottom w:val="none" w:sz="0" w:space="0" w:color="auto"/>
                            <w:right w:val="none" w:sz="0" w:space="0" w:color="auto"/>
                          </w:divBdr>
                          <w:divsChild>
                            <w:div w:id="187112025">
                              <w:marLeft w:val="0"/>
                              <w:marRight w:val="0"/>
                              <w:marTop w:val="75"/>
                              <w:marBottom w:val="75"/>
                              <w:divBdr>
                                <w:top w:val="none" w:sz="0" w:space="0" w:color="auto"/>
                                <w:left w:val="none" w:sz="0" w:space="0" w:color="auto"/>
                                <w:bottom w:val="none" w:sz="0" w:space="0" w:color="auto"/>
                                <w:right w:val="none" w:sz="0" w:space="0" w:color="auto"/>
                              </w:divBdr>
                              <w:divsChild>
                                <w:div w:id="20343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202615">
      <w:bodyDiv w:val="1"/>
      <w:marLeft w:val="0"/>
      <w:marRight w:val="0"/>
      <w:marTop w:val="0"/>
      <w:marBottom w:val="0"/>
      <w:divBdr>
        <w:top w:val="none" w:sz="0" w:space="0" w:color="auto"/>
        <w:left w:val="none" w:sz="0" w:space="0" w:color="auto"/>
        <w:bottom w:val="none" w:sz="0" w:space="0" w:color="auto"/>
        <w:right w:val="none" w:sz="0" w:space="0" w:color="auto"/>
      </w:divBdr>
    </w:div>
    <w:div w:id="1680153538">
      <w:bodyDiv w:val="1"/>
      <w:marLeft w:val="0"/>
      <w:marRight w:val="0"/>
      <w:marTop w:val="0"/>
      <w:marBottom w:val="0"/>
      <w:divBdr>
        <w:top w:val="none" w:sz="0" w:space="0" w:color="auto"/>
        <w:left w:val="none" w:sz="0" w:space="0" w:color="auto"/>
        <w:bottom w:val="none" w:sz="0" w:space="0" w:color="auto"/>
        <w:right w:val="none" w:sz="0" w:space="0" w:color="auto"/>
      </w:divBdr>
    </w:div>
    <w:div w:id="1711956502">
      <w:bodyDiv w:val="1"/>
      <w:marLeft w:val="0"/>
      <w:marRight w:val="0"/>
      <w:marTop w:val="0"/>
      <w:marBottom w:val="0"/>
      <w:divBdr>
        <w:top w:val="none" w:sz="0" w:space="0" w:color="auto"/>
        <w:left w:val="none" w:sz="0" w:space="0" w:color="auto"/>
        <w:bottom w:val="none" w:sz="0" w:space="0" w:color="auto"/>
        <w:right w:val="none" w:sz="0" w:space="0" w:color="auto"/>
      </w:divBdr>
    </w:div>
    <w:div w:id="1731002693">
      <w:bodyDiv w:val="1"/>
      <w:marLeft w:val="0"/>
      <w:marRight w:val="0"/>
      <w:marTop w:val="0"/>
      <w:marBottom w:val="0"/>
      <w:divBdr>
        <w:top w:val="none" w:sz="0" w:space="0" w:color="auto"/>
        <w:left w:val="none" w:sz="0" w:space="0" w:color="auto"/>
        <w:bottom w:val="none" w:sz="0" w:space="0" w:color="auto"/>
        <w:right w:val="none" w:sz="0" w:space="0" w:color="auto"/>
      </w:divBdr>
    </w:div>
    <w:div w:id="1749425212">
      <w:bodyDiv w:val="1"/>
      <w:marLeft w:val="0"/>
      <w:marRight w:val="0"/>
      <w:marTop w:val="0"/>
      <w:marBottom w:val="0"/>
      <w:divBdr>
        <w:top w:val="none" w:sz="0" w:space="0" w:color="auto"/>
        <w:left w:val="none" w:sz="0" w:space="0" w:color="auto"/>
        <w:bottom w:val="none" w:sz="0" w:space="0" w:color="auto"/>
        <w:right w:val="none" w:sz="0" w:space="0" w:color="auto"/>
      </w:divBdr>
    </w:div>
    <w:div w:id="1779107086">
      <w:bodyDiv w:val="1"/>
      <w:marLeft w:val="0"/>
      <w:marRight w:val="0"/>
      <w:marTop w:val="0"/>
      <w:marBottom w:val="0"/>
      <w:divBdr>
        <w:top w:val="none" w:sz="0" w:space="0" w:color="auto"/>
        <w:left w:val="none" w:sz="0" w:space="0" w:color="auto"/>
        <w:bottom w:val="none" w:sz="0" w:space="0" w:color="auto"/>
        <w:right w:val="none" w:sz="0" w:space="0" w:color="auto"/>
      </w:divBdr>
    </w:div>
    <w:div w:id="1807039462">
      <w:bodyDiv w:val="1"/>
      <w:marLeft w:val="0"/>
      <w:marRight w:val="0"/>
      <w:marTop w:val="0"/>
      <w:marBottom w:val="0"/>
      <w:divBdr>
        <w:top w:val="none" w:sz="0" w:space="0" w:color="auto"/>
        <w:left w:val="none" w:sz="0" w:space="0" w:color="auto"/>
        <w:bottom w:val="none" w:sz="0" w:space="0" w:color="auto"/>
        <w:right w:val="none" w:sz="0" w:space="0" w:color="auto"/>
      </w:divBdr>
    </w:div>
    <w:div w:id="1841578435">
      <w:bodyDiv w:val="1"/>
      <w:marLeft w:val="0"/>
      <w:marRight w:val="0"/>
      <w:marTop w:val="0"/>
      <w:marBottom w:val="0"/>
      <w:divBdr>
        <w:top w:val="none" w:sz="0" w:space="0" w:color="auto"/>
        <w:left w:val="none" w:sz="0" w:space="0" w:color="auto"/>
        <w:bottom w:val="none" w:sz="0" w:space="0" w:color="auto"/>
        <w:right w:val="none" w:sz="0" w:space="0" w:color="auto"/>
      </w:divBdr>
    </w:div>
    <w:div w:id="1903171530">
      <w:bodyDiv w:val="1"/>
      <w:marLeft w:val="0"/>
      <w:marRight w:val="0"/>
      <w:marTop w:val="0"/>
      <w:marBottom w:val="0"/>
      <w:divBdr>
        <w:top w:val="none" w:sz="0" w:space="0" w:color="auto"/>
        <w:left w:val="none" w:sz="0" w:space="0" w:color="auto"/>
        <w:bottom w:val="none" w:sz="0" w:space="0" w:color="auto"/>
        <w:right w:val="none" w:sz="0" w:space="0" w:color="auto"/>
      </w:divBdr>
    </w:div>
    <w:div w:id="1915893038">
      <w:bodyDiv w:val="1"/>
      <w:marLeft w:val="0"/>
      <w:marRight w:val="0"/>
      <w:marTop w:val="0"/>
      <w:marBottom w:val="0"/>
      <w:divBdr>
        <w:top w:val="none" w:sz="0" w:space="0" w:color="auto"/>
        <w:left w:val="none" w:sz="0" w:space="0" w:color="auto"/>
        <w:bottom w:val="none" w:sz="0" w:space="0" w:color="auto"/>
        <w:right w:val="none" w:sz="0" w:space="0" w:color="auto"/>
      </w:divBdr>
      <w:divsChild>
        <w:div w:id="1049066963">
          <w:marLeft w:val="0"/>
          <w:marRight w:val="0"/>
          <w:marTop w:val="0"/>
          <w:marBottom w:val="0"/>
          <w:divBdr>
            <w:top w:val="none" w:sz="0" w:space="0" w:color="auto"/>
            <w:left w:val="none" w:sz="0" w:space="0" w:color="auto"/>
            <w:bottom w:val="none" w:sz="0" w:space="0" w:color="auto"/>
            <w:right w:val="none" w:sz="0" w:space="0" w:color="auto"/>
          </w:divBdr>
          <w:divsChild>
            <w:div w:id="992610756">
              <w:marLeft w:val="0"/>
              <w:marRight w:val="0"/>
              <w:marTop w:val="0"/>
              <w:marBottom w:val="0"/>
              <w:divBdr>
                <w:top w:val="none" w:sz="0" w:space="0" w:color="auto"/>
                <w:left w:val="none" w:sz="0" w:space="0" w:color="auto"/>
                <w:bottom w:val="none" w:sz="0" w:space="0" w:color="auto"/>
                <w:right w:val="none" w:sz="0" w:space="0" w:color="auto"/>
              </w:divBdr>
            </w:div>
          </w:divsChild>
        </w:div>
        <w:div w:id="930551796">
          <w:marLeft w:val="0"/>
          <w:marRight w:val="0"/>
          <w:marTop w:val="0"/>
          <w:marBottom w:val="0"/>
          <w:divBdr>
            <w:top w:val="none" w:sz="0" w:space="0" w:color="auto"/>
            <w:left w:val="none" w:sz="0" w:space="0" w:color="auto"/>
            <w:bottom w:val="none" w:sz="0" w:space="0" w:color="auto"/>
            <w:right w:val="none" w:sz="0" w:space="0" w:color="auto"/>
          </w:divBdr>
          <w:divsChild>
            <w:div w:id="13610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6482">
      <w:bodyDiv w:val="1"/>
      <w:marLeft w:val="0"/>
      <w:marRight w:val="0"/>
      <w:marTop w:val="0"/>
      <w:marBottom w:val="0"/>
      <w:divBdr>
        <w:top w:val="none" w:sz="0" w:space="0" w:color="auto"/>
        <w:left w:val="none" w:sz="0" w:space="0" w:color="auto"/>
        <w:bottom w:val="none" w:sz="0" w:space="0" w:color="auto"/>
        <w:right w:val="none" w:sz="0" w:space="0" w:color="auto"/>
      </w:divBdr>
    </w:div>
    <w:div w:id="1952859061">
      <w:bodyDiv w:val="1"/>
      <w:marLeft w:val="0"/>
      <w:marRight w:val="0"/>
      <w:marTop w:val="0"/>
      <w:marBottom w:val="0"/>
      <w:divBdr>
        <w:top w:val="none" w:sz="0" w:space="0" w:color="auto"/>
        <w:left w:val="none" w:sz="0" w:space="0" w:color="auto"/>
        <w:bottom w:val="none" w:sz="0" w:space="0" w:color="auto"/>
        <w:right w:val="none" w:sz="0" w:space="0" w:color="auto"/>
      </w:divBdr>
    </w:div>
    <w:div w:id="20190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biAhmed\AppData\Roaming\Microsoft\Templates\Modern%20capsules%20fax%20cov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4F5C050CCEA4130BDC4AF1676BD4C11"/>
        <w:category>
          <w:name w:val="General"/>
          <w:gallery w:val="placeholder"/>
        </w:category>
        <w:types>
          <w:type w:val="bbPlcHdr"/>
        </w:types>
        <w:behaviors>
          <w:behavior w:val="content"/>
        </w:behaviors>
        <w:guid w:val="{492F454F-83A2-4A06-B676-D2555B339F46}"/>
      </w:docPartPr>
      <w:docPartBody>
        <w:p w:rsidR="007F358D" w:rsidRDefault="005F53B5" w:rsidP="005F53B5">
          <w:pPr>
            <w:pStyle w:val="04F5C050CCEA4130BDC4AF1676BD4C111"/>
          </w:pPr>
          <w:r w:rsidRPr="000D73FE">
            <w:rPr>
              <w:rStyle w:val="a3"/>
              <w:color w:val="000000" w:themeColor="text1"/>
              <w:sz w:val="24"/>
              <w:szCs w:val="24"/>
              <w:shd w:val="clear" w:color="auto" w:fill="FBF6EF"/>
            </w:rPr>
            <w:t>[1.0]</w:t>
          </w:r>
        </w:p>
      </w:docPartBody>
    </w:docPart>
    <w:docPart>
      <w:docPartPr>
        <w:name w:val="F7D9C3186C394B279904DE33AC47FB8F"/>
        <w:category>
          <w:name w:val="General"/>
          <w:gallery w:val="placeholder"/>
        </w:category>
        <w:types>
          <w:type w:val="bbPlcHdr"/>
        </w:types>
        <w:behaviors>
          <w:behavior w:val="content"/>
        </w:behaviors>
        <w:guid w:val="{0C0A2B0B-7C5E-4821-89F4-064021C64BC8}"/>
      </w:docPartPr>
      <w:docPartBody>
        <w:p w:rsidR="007F358D" w:rsidRDefault="005F53B5" w:rsidP="005F53B5">
          <w:pPr>
            <w:pStyle w:val="F7D9C3186C394B279904DE33AC47FB8F1"/>
          </w:pPr>
          <w:r w:rsidRPr="000D73FE">
            <w:rPr>
              <w:rStyle w:val="a3"/>
              <w:color w:val="000000" w:themeColor="text1"/>
              <w:sz w:val="24"/>
              <w:szCs w:val="24"/>
              <w:shd w:val="clear" w:color="auto" w:fill="FBF6EF"/>
            </w:rPr>
            <w:t>[Anna Martinez]</w:t>
          </w:r>
        </w:p>
      </w:docPartBody>
    </w:docPart>
    <w:docPart>
      <w:docPartPr>
        <w:name w:val="743E15EFAB2148368A8AB88071E2D08F"/>
        <w:category>
          <w:name w:val="General"/>
          <w:gallery w:val="placeholder"/>
        </w:category>
        <w:types>
          <w:type w:val="bbPlcHdr"/>
        </w:types>
        <w:behaviors>
          <w:behavior w:val="content"/>
        </w:behaviors>
        <w:guid w:val="{47884502-FE6E-4F0B-A9D9-B7569A49406A}"/>
      </w:docPartPr>
      <w:docPartBody>
        <w:p w:rsidR="007F358D" w:rsidRDefault="005F53B5" w:rsidP="005F53B5">
          <w:pPr>
            <w:pStyle w:val="743E15EFAB2148368A8AB88071E2D08F1"/>
          </w:pPr>
          <w:r w:rsidRPr="000D73FE">
            <w:rPr>
              <w:rStyle w:val="a3"/>
              <w:color w:val="000000" w:themeColor="text1"/>
              <w:sz w:val="24"/>
              <w:szCs w:val="24"/>
              <w:shd w:val="clear" w:color="auto" w:fill="FBF6EF"/>
            </w:rPr>
            <w:t>[1234 Elm Street, Los Angeles, CA 90210]</w:t>
          </w:r>
        </w:p>
      </w:docPartBody>
    </w:docPart>
    <w:docPart>
      <w:docPartPr>
        <w:name w:val="F172B9BA6DC243409A33CCE2A1F21519"/>
        <w:category>
          <w:name w:val="General"/>
          <w:gallery w:val="placeholder"/>
        </w:category>
        <w:types>
          <w:type w:val="bbPlcHdr"/>
        </w:types>
        <w:behaviors>
          <w:behavior w:val="content"/>
        </w:behaviors>
        <w:guid w:val="{649CF8B3-9E37-403C-BDAE-6DBC2EB638C0}"/>
      </w:docPartPr>
      <w:docPartBody>
        <w:p w:rsidR="007F358D" w:rsidRDefault="005F53B5" w:rsidP="005F53B5">
          <w:pPr>
            <w:pStyle w:val="F172B9BA6DC243409A33CCE2A1F215191"/>
          </w:pPr>
          <w:r w:rsidRPr="000D73FE">
            <w:rPr>
              <w:rStyle w:val="a3"/>
              <w:color w:val="000000" w:themeColor="text1"/>
              <w:sz w:val="24"/>
              <w:szCs w:val="24"/>
              <w:shd w:val="clear" w:color="auto" w:fill="FBF6EF"/>
            </w:rPr>
            <w:t>[(555) 123-4567]</w:t>
          </w:r>
        </w:p>
      </w:docPartBody>
    </w:docPart>
    <w:docPart>
      <w:docPartPr>
        <w:name w:val="F6D66EDF6D8D4DE187C0CBD4F8F6FFE8"/>
        <w:category>
          <w:name w:val="General"/>
          <w:gallery w:val="placeholder"/>
        </w:category>
        <w:types>
          <w:type w:val="bbPlcHdr"/>
        </w:types>
        <w:behaviors>
          <w:behavior w:val="content"/>
        </w:behaviors>
        <w:guid w:val="{CB42DE48-588C-42C3-925C-460658D46019}"/>
      </w:docPartPr>
      <w:docPartBody>
        <w:p w:rsidR="007F358D" w:rsidRDefault="005F53B5" w:rsidP="005F53B5">
          <w:pPr>
            <w:pStyle w:val="F6D66EDF6D8D4DE187C0CBD4F8F6FFE81"/>
          </w:pPr>
          <w:r w:rsidRPr="000D73FE">
            <w:rPr>
              <w:rStyle w:val="a3"/>
              <w:color w:val="000000" w:themeColor="text1"/>
              <w:sz w:val="24"/>
              <w:szCs w:val="24"/>
              <w:shd w:val="clear" w:color="auto" w:fill="FBF6EF"/>
            </w:rPr>
            <w:t>[anna.martinez@docformats.com]</w:t>
          </w:r>
        </w:p>
      </w:docPartBody>
    </w:docPart>
    <w:docPart>
      <w:docPartPr>
        <w:name w:val="C657085DD1A84A30833B71B977C318A4"/>
        <w:category>
          <w:name w:val="General"/>
          <w:gallery w:val="placeholder"/>
        </w:category>
        <w:types>
          <w:type w:val="bbPlcHdr"/>
        </w:types>
        <w:behaviors>
          <w:behavior w:val="content"/>
        </w:behaviors>
        <w:guid w:val="{365CB04E-D76A-4A99-8B9F-CCA621F9323F}"/>
      </w:docPartPr>
      <w:docPartBody>
        <w:p w:rsidR="007F358D" w:rsidRDefault="005F53B5" w:rsidP="005F53B5">
          <w:pPr>
            <w:pStyle w:val="C657085DD1A84A30833B71B977C318A41"/>
          </w:pPr>
          <w:r w:rsidRPr="00560066">
            <w:rPr>
              <w:rStyle w:val="a3"/>
              <w:color w:val="000000" w:themeColor="text1"/>
              <w:sz w:val="24"/>
              <w:szCs w:val="24"/>
              <w:shd w:val="clear" w:color="auto" w:fill="FBF6EF"/>
            </w:rPr>
            <w:t>[Anna Martinez]</w:t>
          </w:r>
        </w:p>
      </w:docPartBody>
    </w:docPart>
    <w:docPart>
      <w:docPartPr>
        <w:name w:val="F328F8F3A1B9422486CDF617FA49DD12"/>
        <w:category>
          <w:name w:val="General"/>
          <w:gallery w:val="placeholder"/>
        </w:category>
        <w:types>
          <w:type w:val="bbPlcHdr"/>
        </w:types>
        <w:behaviors>
          <w:behavior w:val="content"/>
        </w:behaviors>
        <w:guid w:val="{2595A1B9-318A-4C87-A42E-E197C5E2C928}"/>
      </w:docPartPr>
      <w:docPartBody>
        <w:p w:rsidR="007F358D" w:rsidRDefault="005F53B5" w:rsidP="005F53B5">
          <w:pPr>
            <w:pStyle w:val="F328F8F3A1B9422486CDF617FA49DD121"/>
          </w:pPr>
          <w:r w:rsidRPr="00560066">
            <w:rPr>
              <w:rStyle w:val="a3"/>
              <w:color w:val="000000" w:themeColor="text1"/>
              <w:sz w:val="24"/>
              <w:szCs w:val="24"/>
              <w:shd w:val="clear" w:color="auto" w:fill="FBF6EF"/>
            </w:rPr>
            <w:t>[Solar Tech Solutions LLC]</w:t>
          </w:r>
        </w:p>
      </w:docPartBody>
    </w:docPart>
    <w:docPart>
      <w:docPartPr>
        <w:name w:val="00004400CB4F4906B93C11ECA45666B6"/>
        <w:category>
          <w:name w:val="General"/>
          <w:gallery w:val="placeholder"/>
        </w:category>
        <w:types>
          <w:type w:val="bbPlcHdr"/>
        </w:types>
        <w:behaviors>
          <w:behavior w:val="content"/>
        </w:behaviors>
        <w:guid w:val="{EA996370-9049-41ED-9469-6EE6853C95AC}"/>
      </w:docPartPr>
      <w:docPartBody>
        <w:p w:rsidR="007F358D" w:rsidRDefault="005F53B5" w:rsidP="005F53B5">
          <w:pPr>
            <w:pStyle w:val="00004400CB4F4906B93C11ECA45666B61"/>
          </w:pPr>
          <w:r w:rsidRPr="00560066">
            <w:rPr>
              <w:rStyle w:val="a3"/>
              <w:color w:val="000000" w:themeColor="text1"/>
              <w:sz w:val="24"/>
              <w:szCs w:val="24"/>
              <w:shd w:val="clear" w:color="auto" w:fill="FBF6EF"/>
            </w:rPr>
            <w:t>[DD/MM/YYYY]</w:t>
          </w:r>
        </w:p>
      </w:docPartBody>
    </w:docPart>
    <w:docPart>
      <w:docPartPr>
        <w:name w:val="D6BA0064240F4AA3B7E1AD64365B2D59"/>
        <w:category>
          <w:name w:val="General"/>
          <w:gallery w:val="placeholder"/>
        </w:category>
        <w:types>
          <w:type w:val="bbPlcHdr"/>
        </w:types>
        <w:behaviors>
          <w:behavior w:val="content"/>
        </w:behaviors>
        <w:guid w:val="{4395E794-DCD3-4F4D-8B6E-F6A60FF0F7BD}"/>
      </w:docPartPr>
      <w:docPartBody>
        <w:p w:rsidR="007F358D" w:rsidRDefault="005F53B5" w:rsidP="005F53B5">
          <w:pPr>
            <w:pStyle w:val="D6BA0064240F4AA3B7E1AD64365B2D59"/>
          </w:pPr>
          <w:r w:rsidRPr="000D73FE">
            <w:rPr>
              <w:rStyle w:val="a3"/>
              <w:color w:val="000000" w:themeColor="text1"/>
              <w:sz w:val="24"/>
              <w:szCs w:val="24"/>
              <w:shd w:val="clear" w:color="auto" w:fill="FBF6EF"/>
            </w:rPr>
            <w:t>[SolarTech Solutions LLC]</w:t>
          </w:r>
        </w:p>
      </w:docPartBody>
    </w:docPart>
    <w:docPart>
      <w:docPartPr>
        <w:name w:val="EE1322CE78804695BCE1B137ADDFD2B2"/>
        <w:category>
          <w:name w:val="General"/>
          <w:gallery w:val="placeholder"/>
        </w:category>
        <w:types>
          <w:type w:val="bbPlcHdr"/>
        </w:types>
        <w:behaviors>
          <w:behavior w:val="content"/>
        </w:behaviors>
        <w:guid w:val="{9D306334-8602-4FAF-B05A-D9A8DFBE03B8}"/>
      </w:docPartPr>
      <w:docPartBody>
        <w:p w:rsidR="007F358D" w:rsidRDefault="005F53B5" w:rsidP="005F53B5">
          <w:pPr>
            <w:pStyle w:val="EE1322CE78804695BCE1B137ADDFD2B2"/>
          </w:pPr>
          <w:r w:rsidRPr="000D73FE">
            <w:rPr>
              <w:rStyle w:val="a3"/>
              <w:color w:val="000000" w:themeColor="text1"/>
              <w:sz w:val="24"/>
              <w:szCs w:val="24"/>
              <w:shd w:val="clear" w:color="auto" w:fill="FBF6EF"/>
            </w:rPr>
            <w:t>[7892 Oak Lane, Los Angeles, CA 90212]</w:t>
          </w:r>
        </w:p>
      </w:docPartBody>
    </w:docPart>
    <w:docPart>
      <w:docPartPr>
        <w:name w:val="529EF53002364B90B871F27C7F250596"/>
        <w:category>
          <w:name w:val="General"/>
          <w:gallery w:val="placeholder"/>
        </w:category>
        <w:types>
          <w:type w:val="bbPlcHdr"/>
        </w:types>
        <w:behaviors>
          <w:behavior w:val="content"/>
        </w:behaviors>
        <w:guid w:val="{C1BF5449-1E32-4C16-86C8-22F306D14F32}"/>
      </w:docPartPr>
      <w:docPartBody>
        <w:p w:rsidR="007F358D" w:rsidRDefault="005F53B5" w:rsidP="005F53B5">
          <w:pPr>
            <w:pStyle w:val="529EF53002364B90B871F27C7F250596"/>
          </w:pPr>
          <w:r w:rsidRPr="000D73FE">
            <w:rPr>
              <w:rStyle w:val="a3"/>
              <w:color w:val="000000" w:themeColor="text1"/>
              <w:sz w:val="24"/>
              <w:szCs w:val="24"/>
              <w:shd w:val="clear" w:color="auto" w:fill="FBF6EF"/>
            </w:rPr>
            <w:t>[(555) 987-6543]</w:t>
          </w:r>
        </w:p>
      </w:docPartBody>
    </w:docPart>
    <w:docPart>
      <w:docPartPr>
        <w:name w:val="C362FB76DB8B4290A445BE7B35B1F448"/>
        <w:category>
          <w:name w:val="General"/>
          <w:gallery w:val="placeholder"/>
        </w:category>
        <w:types>
          <w:type w:val="bbPlcHdr"/>
        </w:types>
        <w:behaviors>
          <w:behavior w:val="content"/>
        </w:behaviors>
        <w:guid w:val="{321FEDB8-4751-409D-B97B-2038A4116A33}"/>
      </w:docPartPr>
      <w:docPartBody>
        <w:p w:rsidR="007F358D" w:rsidRDefault="005F53B5" w:rsidP="005F53B5">
          <w:pPr>
            <w:pStyle w:val="C362FB76DB8B4290A445BE7B35B1F448"/>
          </w:pPr>
          <w:r w:rsidRPr="000D73FE">
            <w:rPr>
              <w:rStyle w:val="a3"/>
              <w:color w:val="000000" w:themeColor="text1"/>
              <w:sz w:val="24"/>
              <w:szCs w:val="24"/>
              <w:shd w:val="clear" w:color="auto" w:fill="FBF6EF"/>
            </w:rPr>
            <w:t>[solutions@solartech.com]</w:t>
          </w:r>
        </w:p>
      </w:docPartBody>
    </w:docPart>
    <w:docPart>
      <w:docPartPr>
        <w:name w:val="CA992FC7893B411898187FF17F257D47"/>
        <w:category>
          <w:name w:val="General"/>
          <w:gallery w:val="placeholder"/>
        </w:category>
        <w:types>
          <w:type w:val="bbPlcHdr"/>
        </w:types>
        <w:behaviors>
          <w:behavior w:val="content"/>
        </w:behaviors>
        <w:guid w:val="{F2A7EDF0-CACD-4F02-AE11-3A39DA282184}"/>
      </w:docPartPr>
      <w:docPartBody>
        <w:p w:rsidR="007F358D" w:rsidRDefault="005F53B5" w:rsidP="005F53B5">
          <w:pPr>
            <w:pStyle w:val="CA992FC7893B411898187FF17F257D47"/>
          </w:pPr>
          <w:r w:rsidRPr="000D73FE">
            <w:rPr>
              <w:rStyle w:val="a3"/>
              <w:color w:val="000000" w:themeColor="text1"/>
              <w:sz w:val="24"/>
              <w:szCs w:val="24"/>
              <w:shd w:val="clear" w:color="auto" w:fill="FBF6EF"/>
            </w:rPr>
            <w:t>[The contractor will design, supply, and install a solar power plant with a capacity of 5MW at the specified location. This includes site assessment, procurement of panels and inverters, civil works, installation, and commissioning.]</w:t>
          </w:r>
        </w:p>
      </w:docPartBody>
    </w:docPart>
    <w:docPart>
      <w:docPartPr>
        <w:name w:val="B7685A94C96E49DCA13A1434E03D80B8"/>
        <w:category>
          <w:name w:val="General"/>
          <w:gallery w:val="placeholder"/>
        </w:category>
        <w:types>
          <w:type w:val="bbPlcHdr"/>
        </w:types>
        <w:behaviors>
          <w:behavior w:val="content"/>
        </w:behaviors>
        <w:guid w:val="{AE580496-718B-4CC7-8F30-5CF8952092F0}"/>
      </w:docPartPr>
      <w:docPartBody>
        <w:p w:rsidR="007F358D" w:rsidRDefault="005F53B5" w:rsidP="005F53B5">
          <w:pPr>
            <w:pStyle w:val="B7685A94C96E49DCA13A1434E03D80B8"/>
          </w:pPr>
          <w:r w:rsidRPr="00560066">
            <w:rPr>
              <w:rStyle w:val="a3"/>
              <w:color w:val="000000" w:themeColor="text1"/>
              <w:sz w:val="24"/>
              <w:szCs w:val="24"/>
              <w:shd w:val="clear" w:color="auto" w:fill="FBF6EF"/>
            </w:rPr>
            <w:t>[50% advance on contract signing, 30% after Milestone 3, and 20% upon successful commissioning.]</w:t>
          </w:r>
        </w:p>
      </w:docPartBody>
    </w:docPart>
    <w:docPart>
      <w:docPartPr>
        <w:name w:val="14800FEED9994795A9D0EBAF6049E5E1"/>
        <w:category>
          <w:name w:val="General"/>
          <w:gallery w:val="placeholder"/>
        </w:category>
        <w:types>
          <w:type w:val="bbPlcHdr"/>
        </w:types>
        <w:behaviors>
          <w:behavior w:val="content"/>
        </w:behaviors>
        <w:guid w:val="{966DBF91-B98B-42E6-B1F4-6A5DF7AE1BBC}"/>
      </w:docPartPr>
      <w:docPartBody>
        <w:p w:rsidR="007F358D" w:rsidRDefault="005F53B5" w:rsidP="005F53B5">
          <w:pPr>
            <w:pStyle w:val="14800FEED9994795A9D0EBAF6049E5E1"/>
          </w:pPr>
          <w:r w:rsidRPr="00560066">
            <w:rPr>
              <w:rStyle w:val="a3"/>
              <w:color w:val="000000" w:themeColor="text1"/>
              <w:sz w:val="24"/>
              <w:szCs w:val="24"/>
              <w:shd w:val="clear" w:color="auto" w:fill="FBF6EF"/>
            </w:rPr>
            <w:t>[Provide necessary site access and permissions]</w:t>
          </w:r>
        </w:p>
      </w:docPartBody>
    </w:docPart>
    <w:docPart>
      <w:docPartPr>
        <w:name w:val="B95B8F11DB3E49AD8A04128A220A10F7"/>
        <w:category>
          <w:name w:val="General"/>
          <w:gallery w:val="placeholder"/>
        </w:category>
        <w:types>
          <w:type w:val="bbPlcHdr"/>
        </w:types>
        <w:behaviors>
          <w:behavior w:val="content"/>
        </w:behaviors>
        <w:guid w:val="{D9D10A11-D95A-4ED7-B53A-12D66FC80BA5}"/>
      </w:docPartPr>
      <w:docPartBody>
        <w:p w:rsidR="007F358D" w:rsidRDefault="005F53B5" w:rsidP="005F53B5">
          <w:pPr>
            <w:pStyle w:val="B95B8F11DB3E49AD8A04128A220A10F7"/>
          </w:pPr>
          <w:r w:rsidRPr="00560066">
            <w:rPr>
              <w:rStyle w:val="a3"/>
              <w:color w:val="000000" w:themeColor="text1"/>
              <w:sz w:val="24"/>
              <w:szCs w:val="24"/>
              <w:shd w:val="clear" w:color="auto" w:fill="FBF6EF"/>
            </w:rPr>
            <w:t>[Ensure timely delivery of milestones and deliverables]</w:t>
          </w:r>
        </w:p>
      </w:docPartBody>
    </w:docPart>
    <w:docPart>
      <w:docPartPr>
        <w:name w:val="C7A1E7805DA9421E93037573C62972AA"/>
        <w:category>
          <w:name w:val="General"/>
          <w:gallery w:val="placeholder"/>
        </w:category>
        <w:types>
          <w:type w:val="bbPlcHdr"/>
        </w:types>
        <w:behaviors>
          <w:behavior w:val="content"/>
        </w:behaviors>
        <w:guid w:val="{6D1D3586-F7E8-44F3-922A-B73317655731}"/>
      </w:docPartPr>
      <w:docPartBody>
        <w:p w:rsidR="007F358D" w:rsidRDefault="005F53B5" w:rsidP="005F53B5">
          <w:pPr>
            <w:pStyle w:val="C7A1E7805DA9421E93037573C62972AA"/>
          </w:pPr>
          <w:r w:rsidRPr="00560066">
            <w:rPr>
              <w:rStyle w:val="a3"/>
              <w:color w:val="000000" w:themeColor="text1"/>
              <w:sz w:val="24"/>
              <w:szCs w:val="24"/>
              <w:shd w:val="clear" w:color="auto" w:fill="FBF6EF"/>
            </w:rPr>
            <w:t>[Either party may terminate the contract with a 30-day written notice if there are breaches that are not remedied.]</w:t>
          </w:r>
        </w:p>
      </w:docPartBody>
    </w:docPart>
    <w:docPart>
      <w:docPartPr>
        <w:name w:val="5888E26F5C734D22B3506B5F57443882"/>
        <w:category>
          <w:name w:val="General"/>
          <w:gallery w:val="placeholder"/>
        </w:category>
        <w:types>
          <w:type w:val="bbPlcHdr"/>
        </w:types>
        <w:behaviors>
          <w:behavior w:val="content"/>
        </w:behaviors>
        <w:guid w:val="{6DA471DF-46C8-4733-955C-7F468D7B2A2F}"/>
      </w:docPartPr>
      <w:docPartBody>
        <w:p w:rsidR="007F358D" w:rsidRDefault="005F53B5" w:rsidP="005F53B5">
          <w:pPr>
            <w:pStyle w:val="5888E26F5C734D22B3506B5F57443882"/>
          </w:pPr>
          <w:r w:rsidRPr="00560066">
            <w:rPr>
              <w:rStyle w:val="a3"/>
              <w:color w:val="000000" w:themeColor="text1"/>
              <w:sz w:val="24"/>
              <w:szCs w:val="24"/>
              <w:shd w:val="clear" w:color="auto" w:fill="FBF6EF"/>
            </w:rPr>
            <w:t>[Both parties agree to keep all project details and data confidential unless required by law.]</w:t>
          </w:r>
        </w:p>
      </w:docPartBody>
    </w:docPart>
    <w:docPart>
      <w:docPartPr>
        <w:name w:val="983EDB8E936A493AA2860A7D6852E0DD"/>
        <w:category>
          <w:name w:val="General"/>
          <w:gallery w:val="placeholder"/>
        </w:category>
        <w:types>
          <w:type w:val="bbPlcHdr"/>
        </w:types>
        <w:behaviors>
          <w:behavior w:val="content"/>
        </w:behaviors>
        <w:guid w:val="{95A50760-99CE-472F-A14A-0912F28F43A5}"/>
      </w:docPartPr>
      <w:docPartBody>
        <w:p w:rsidR="007F358D" w:rsidRDefault="005F53B5" w:rsidP="005F53B5">
          <w:pPr>
            <w:pStyle w:val="983EDB8E936A493AA2860A7D6852E0DD"/>
          </w:pPr>
          <w:r w:rsidRPr="00560066">
            <w:rPr>
              <w:rStyle w:val="a3"/>
              <w:color w:val="000000" w:themeColor="text1"/>
              <w:sz w:val="24"/>
              <w:szCs w:val="24"/>
              <w:shd w:val="clear" w:color="auto" w:fill="FBF6EF"/>
            </w:rPr>
            <w:t>[This SOW will be governed by the laws of California. Any disputes arising out of this SOW will be settled through arbitration in Los Angeles, CA.]</w:t>
          </w:r>
        </w:p>
      </w:docPartBody>
    </w:docPart>
    <w:docPart>
      <w:docPartPr>
        <w:name w:val="A18E85BCCDC74A68AA55FC40AB643771"/>
        <w:category>
          <w:name w:val="General"/>
          <w:gallery w:val="placeholder"/>
        </w:category>
        <w:types>
          <w:type w:val="bbPlcHdr"/>
        </w:types>
        <w:behaviors>
          <w:behavior w:val="content"/>
        </w:behaviors>
        <w:guid w:val="{DA197F04-A519-4435-B83D-84763BD026CA}"/>
      </w:docPartPr>
      <w:docPartBody>
        <w:p w:rsidR="007F358D" w:rsidRDefault="005F53B5" w:rsidP="005F53B5">
          <w:pPr>
            <w:pStyle w:val="A18E85BCCDC74A68AA55FC40AB643771"/>
          </w:pPr>
          <w:r w:rsidRPr="00560066">
            <w:rPr>
              <w:rStyle w:val="a3"/>
              <w:color w:val="000000" w:themeColor="text1"/>
              <w:sz w:val="24"/>
              <w:szCs w:val="24"/>
              <w:shd w:val="clear" w:color="auto" w:fill="FBF6EF"/>
            </w:rPr>
            <w:t>[DD/MM/YYYY]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3B5"/>
    <w:rsid w:val="000D5A8E"/>
    <w:rsid w:val="00421C48"/>
    <w:rsid w:val="00482371"/>
    <w:rsid w:val="005F53B5"/>
    <w:rsid w:val="007E6321"/>
    <w:rsid w:val="007F358D"/>
    <w:rsid w:val="00A52D54"/>
    <w:rsid w:val="00AD350D"/>
    <w:rsid w:val="00DC39F4"/>
    <w:rsid w:val="00EF1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F53B5"/>
    <w:rPr>
      <w:color w:val="77206D" w:themeColor="accent5" w:themeShade="BF"/>
      <w:sz w:val="22"/>
    </w:rPr>
  </w:style>
  <w:style w:type="paragraph" w:customStyle="1" w:styleId="BE55498410B14D2DA33B2872012D546A">
    <w:name w:val="BE55498410B14D2DA33B2872012D546A"/>
    <w:rsid w:val="005F53B5"/>
    <w:pPr>
      <w:spacing w:after="300" w:line="276" w:lineRule="auto"/>
    </w:pPr>
    <w:rPr>
      <w:rFonts w:eastAsiaTheme="minorHAnsi"/>
    </w:rPr>
  </w:style>
  <w:style w:type="paragraph" w:customStyle="1" w:styleId="04F5C050CCEA4130BDC4AF1676BD4C11">
    <w:name w:val="04F5C050CCEA4130BDC4AF1676BD4C11"/>
    <w:rsid w:val="005F53B5"/>
    <w:pPr>
      <w:spacing w:after="300" w:line="276" w:lineRule="auto"/>
    </w:pPr>
    <w:rPr>
      <w:rFonts w:eastAsiaTheme="minorHAnsi"/>
    </w:rPr>
  </w:style>
  <w:style w:type="paragraph" w:customStyle="1" w:styleId="F216C3E8CAAC461489214FB7DC989F94">
    <w:name w:val="F216C3E8CAAC461489214FB7DC989F94"/>
    <w:rsid w:val="005F53B5"/>
    <w:pPr>
      <w:spacing w:after="300" w:line="276" w:lineRule="auto"/>
    </w:pPr>
    <w:rPr>
      <w:rFonts w:eastAsiaTheme="minorHAnsi"/>
    </w:rPr>
  </w:style>
  <w:style w:type="paragraph" w:customStyle="1" w:styleId="F7D9C3186C394B279904DE33AC47FB8F">
    <w:name w:val="F7D9C3186C394B279904DE33AC47FB8F"/>
    <w:rsid w:val="005F53B5"/>
    <w:pPr>
      <w:spacing w:after="300" w:line="276" w:lineRule="auto"/>
    </w:pPr>
    <w:rPr>
      <w:rFonts w:eastAsiaTheme="minorHAnsi"/>
    </w:rPr>
  </w:style>
  <w:style w:type="paragraph" w:customStyle="1" w:styleId="743E15EFAB2148368A8AB88071E2D08F">
    <w:name w:val="743E15EFAB2148368A8AB88071E2D08F"/>
    <w:rsid w:val="005F53B5"/>
    <w:pPr>
      <w:spacing w:after="300" w:line="276" w:lineRule="auto"/>
    </w:pPr>
    <w:rPr>
      <w:rFonts w:eastAsiaTheme="minorHAnsi"/>
    </w:rPr>
  </w:style>
  <w:style w:type="paragraph" w:customStyle="1" w:styleId="F172B9BA6DC243409A33CCE2A1F21519">
    <w:name w:val="F172B9BA6DC243409A33CCE2A1F21519"/>
    <w:rsid w:val="005F53B5"/>
    <w:pPr>
      <w:spacing w:after="300" w:line="276" w:lineRule="auto"/>
    </w:pPr>
    <w:rPr>
      <w:rFonts w:eastAsiaTheme="minorHAnsi"/>
    </w:rPr>
  </w:style>
  <w:style w:type="paragraph" w:customStyle="1" w:styleId="F6D66EDF6D8D4DE187C0CBD4F8F6FFE8">
    <w:name w:val="F6D66EDF6D8D4DE187C0CBD4F8F6FFE8"/>
    <w:rsid w:val="005F53B5"/>
    <w:pPr>
      <w:spacing w:after="300" w:line="276" w:lineRule="auto"/>
    </w:pPr>
    <w:rPr>
      <w:rFonts w:eastAsiaTheme="minorHAnsi"/>
    </w:rPr>
  </w:style>
  <w:style w:type="paragraph" w:customStyle="1" w:styleId="DDABC66BE8C1427880179007192DAB00">
    <w:name w:val="DDABC66BE8C1427880179007192DAB00"/>
    <w:rsid w:val="005F53B5"/>
  </w:style>
  <w:style w:type="paragraph" w:customStyle="1" w:styleId="849563C29D6F4478BDB75BDAFF84DD67">
    <w:name w:val="849563C29D6F4478BDB75BDAFF84DD67"/>
    <w:rsid w:val="005F53B5"/>
  </w:style>
  <w:style w:type="paragraph" w:customStyle="1" w:styleId="C657085DD1A84A30833B71B977C318A4">
    <w:name w:val="C657085DD1A84A30833B71B977C318A4"/>
    <w:rsid w:val="005F53B5"/>
  </w:style>
  <w:style w:type="paragraph" w:customStyle="1" w:styleId="F328F8F3A1B9422486CDF617FA49DD12">
    <w:name w:val="F328F8F3A1B9422486CDF617FA49DD12"/>
    <w:rsid w:val="005F53B5"/>
  </w:style>
  <w:style w:type="paragraph" w:customStyle="1" w:styleId="00004400CB4F4906B93C11ECA45666B6">
    <w:name w:val="00004400CB4F4906B93C11ECA45666B6"/>
    <w:rsid w:val="005F53B5"/>
  </w:style>
  <w:style w:type="paragraph" w:customStyle="1" w:styleId="BE55498410B14D2DA33B2872012D546A1">
    <w:name w:val="BE55498410B14D2DA33B2872012D546A1"/>
    <w:rsid w:val="005F53B5"/>
    <w:pPr>
      <w:spacing w:after="300" w:line="276" w:lineRule="auto"/>
    </w:pPr>
    <w:rPr>
      <w:rFonts w:eastAsiaTheme="minorHAnsi"/>
    </w:rPr>
  </w:style>
  <w:style w:type="paragraph" w:customStyle="1" w:styleId="04F5C050CCEA4130BDC4AF1676BD4C111">
    <w:name w:val="04F5C050CCEA4130BDC4AF1676BD4C111"/>
    <w:rsid w:val="005F53B5"/>
    <w:pPr>
      <w:spacing w:after="300" w:line="276" w:lineRule="auto"/>
    </w:pPr>
    <w:rPr>
      <w:rFonts w:eastAsiaTheme="minorHAnsi"/>
    </w:rPr>
  </w:style>
  <w:style w:type="paragraph" w:customStyle="1" w:styleId="F216C3E8CAAC461489214FB7DC989F941">
    <w:name w:val="F216C3E8CAAC461489214FB7DC989F941"/>
    <w:rsid w:val="005F53B5"/>
    <w:pPr>
      <w:spacing w:after="300" w:line="276" w:lineRule="auto"/>
    </w:pPr>
    <w:rPr>
      <w:rFonts w:eastAsiaTheme="minorHAnsi"/>
    </w:rPr>
  </w:style>
  <w:style w:type="paragraph" w:customStyle="1" w:styleId="F7D9C3186C394B279904DE33AC47FB8F1">
    <w:name w:val="F7D9C3186C394B279904DE33AC47FB8F1"/>
    <w:rsid w:val="005F53B5"/>
    <w:pPr>
      <w:spacing w:after="300" w:line="276" w:lineRule="auto"/>
    </w:pPr>
    <w:rPr>
      <w:rFonts w:eastAsiaTheme="minorHAnsi"/>
    </w:rPr>
  </w:style>
  <w:style w:type="paragraph" w:customStyle="1" w:styleId="D6BA0064240F4AA3B7E1AD64365B2D59">
    <w:name w:val="D6BA0064240F4AA3B7E1AD64365B2D59"/>
    <w:rsid w:val="005F53B5"/>
    <w:pPr>
      <w:spacing w:after="300" w:line="276" w:lineRule="auto"/>
    </w:pPr>
    <w:rPr>
      <w:rFonts w:eastAsiaTheme="minorHAnsi"/>
    </w:rPr>
  </w:style>
  <w:style w:type="paragraph" w:customStyle="1" w:styleId="743E15EFAB2148368A8AB88071E2D08F1">
    <w:name w:val="743E15EFAB2148368A8AB88071E2D08F1"/>
    <w:rsid w:val="005F53B5"/>
    <w:pPr>
      <w:spacing w:after="300" w:line="276" w:lineRule="auto"/>
    </w:pPr>
    <w:rPr>
      <w:rFonts w:eastAsiaTheme="minorHAnsi"/>
    </w:rPr>
  </w:style>
  <w:style w:type="paragraph" w:customStyle="1" w:styleId="EE1322CE78804695BCE1B137ADDFD2B2">
    <w:name w:val="EE1322CE78804695BCE1B137ADDFD2B2"/>
    <w:rsid w:val="005F53B5"/>
    <w:pPr>
      <w:spacing w:after="300" w:line="276" w:lineRule="auto"/>
    </w:pPr>
    <w:rPr>
      <w:rFonts w:eastAsiaTheme="minorHAnsi"/>
    </w:rPr>
  </w:style>
  <w:style w:type="paragraph" w:customStyle="1" w:styleId="F172B9BA6DC243409A33CCE2A1F215191">
    <w:name w:val="F172B9BA6DC243409A33CCE2A1F215191"/>
    <w:rsid w:val="005F53B5"/>
    <w:pPr>
      <w:spacing w:after="300" w:line="276" w:lineRule="auto"/>
    </w:pPr>
    <w:rPr>
      <w:rFonts w:eastAsiaTheme="minorHAnsi"/>
    </w:rPr>
  </w:style>
  <w:style w:type="paragraph" w:customStyle="1" w:styleId="529EF53002364B90B871F27C7F250596">
    <w:name w:val="529EF53002364B90B871F27C7F250596"/>
    <w:rsid w:val="005F53B5"/>
    <w:pPr>
      <w:spacing w:after="300" w:line="276" w:lineRule="auto"/>
    </w:pPr>
    <w:rPr>
      <w:rFonts w:eastAsiaTheme="minorHAnsi"/>
    </w:rPr>
  </w:style>
  <w:style w:type="paragraph" w:customStyle="1" w:styleId="F6D66EDF6D8D4DE187C0CBD4F8F6FFE81">
    <w:name w:val="F6D66EDF6D8D4DE187C0CBD4F8F6FFE81"/>
    <w:rsid w:val="005F53B5"/>
    <w:pPr>
      <w:spacing w:after="300" w:line="276" w:lineRule="auto"/>
    </w:pPr>
    <w:rPr>
      <w:rFonts w:eastAsiaTheme="minorHAnsi"/>
    </w:rPr>
  </w:style>
  <w:style w:type="paragraph" w:customStyle="1" w:styleId="C362FB76DB8B4290A445BE7B35B1F448">
    <w:name w:val="C362FB76DB8B4290A445BE7B35B1F448"/>
    <w:rsid w:val="005F53B5"/>
    <w:pPr>
      <w:spacing w:after="300" w:line="276" w:lineRule="auto"/>
    </w:pPr>
    <w:rPr>
      <w:rFonts w:eastAsiaTheme="minorHAnsi"/>
    </w:rPr>
  </w:style>
  <w:style w:type="paragraph" w:customStyle="1" w:styleId="CA992FC7893B411898187FF17F257D47">
    <w:name w:val="CA992FC7893B411898187FF17F257D47"/>
    <w:rsid w:val="005F53B5"/>
    <w:pPr>
      <w:spacing w:after="300" w:line="276" w:lineRule="auto"/>
    </w:pPr>
    <w:rPr>
      <w:rFonts w:eastAsiaTheme="minorHAnsi"/>
    </w:rPr>
  </w:style>
  <w:style w:type="paragraph" w:customStyle="1" w:styleId="6D224F244B784BB88BEC5404241F7209">
    <w:name w:val="6D224F244B784BB88BEC5404241F7209"/>
    <w:rsid w:val="005F53B5"/>
    <w:pPr>
      <w:spacing w:after="300" w:line="276" w:lineRule="auto"/>
    </w:pPr>
    <w:rPr>
      <w:rFonts w:eastAsiaTheme="minorHAnsi"/>
    </w:rPr>
  </w:style>
  <w:style w:type="paragraph" w:customStyle="1" w:styleId="746D2DDF8DD749858B458DAE2965A634">
    <w:name w:val="746D2DDF8DD749858B458DAE2965A634"/>
    <w:rsid w:val="005F53B5"/>
    <w:pPr>
      <w:spacing w:after="300" w:line="276" w:lineRule="auto"/>
    </w:pPr>
    <w:rPr>
      <w:rFonts w:eastAsiaTheme="minorHAnsi"/>
    </w:rPr>
  </w:style>
  <w:style w:type="paragraph" w:customStyle="1" w:styleId="867ED3A399FF431D8DC8ABD67DB6C352">
    <w:name w:val="867ED3A399FF431D8DC8ABD67DB6C352"/>
    <w:rsid w:val="005F53B5"/>
    <w:pPr>
      <w:spacing w:after="300" w:line="276" w:lineRule="auto"/>
    </w:pPr>
    <w:rPr>
      <w:rFonts w:eastAsiaTheme="minorHAnsi"/>
    </w:rPr>
  </w:style>
  <w:style w:type="paragraph" w:customStyle="1" w:styleId="14AAC092A0C44E749FD448AD1CF74E55">
    <w:name w:val="14AAC092A0C44E749FD448AD1CF74E55"/>
    <w:rsid w:val="005F53B5"/>
    <w:pPr>
      <w:spacing w:after="300" w:line="276" w:lineRule="auto"/>
    </w:pPr>
    <w:rPr>
      <w:rFonts w:eastAsiaTheme="minorHAnsi"/>
    </w:rPr>
  </w:style>
  <w:style w:type="paragraph" w:customStyle="1" w:styleId="71CDA33E83274198B71A1D93887B9B3E">
    <w:name w:val="71CDA33E83274198B71A1D93887B9B3E"/>
    <w:rsid w:val="005F53B5"/>
    <w:pPr>
      <w:spacing w:after="300" w:line="276" w:lineRule="auto"/>
    </w:pPr>
    <w:rPr>
      <w:rFonts w:eastAsiaTheme="minorHAnsi"/>
    </w:rPr>
  </w:style>
  <w:style w:type="paragraph" w:customStyle="1" w:styleId="DE29121D1FC541A689835B9A5DBF3ECE">
    <w:name w:val="DE29121D1FC541A689835B9A5DBF3ECE"/>
    <w:rsid w:val="005F53B5"/>
    <w:pPr>
      <w:spacing w:after="300" w:line="276" w:lineRule="auto"/>
    </w:pPr>
    <w:rPr>
      <w:rFonts w:eastAsiaTheme="minorHAnsi"/>
    </w:rPr>
  </w:style>
  <w:style w:type="paragraph" w:customStyle="1" w:styleId="ACA93B3ECFB24467838C22EB009D380D">
    <w:name w:val="ACA93B3ECFB24467838C22EB009D380D"/>
    <w:rsid w:val="005F53B5"/>
    <w:pPr>
      <w:spacing w:after="300" w:line="276" w:lineRule="auto"/>
    </w:pPr>
    <w:rPr>
      <w:rFonts w:eastAsiaTheme="minorHAnsi"/>
    </w:rPr>
  </w:style>
  <w:style w:type="paragraph" w:customStyle="1" w:styleId="73B8B997541C4CFFBF542A7F3489D7A2">
    <w:name w:val="73B8B997541C4CFFBF542A7F3489D7A2"/>
    <w:rsid w:val="005F53B5"/>
    <w:pPr>
      <w:spacing w:after="300" w:line="276" w:lineRule="auto"/>
    </w:pPr>
    <w:rPr>
      <w:rFonts w:eastAsiaTheme="minorHAnsi"/>
    </w:rPr>
  </w:style>
  <w:style w:type="paragraph" w:customStyle="1" w:styleId="49C4FBCB9A1B4686BEE20F90A04B9589">
    <w:name w:val="49C4FBCB9A1B4686BEE20F90A04B9589"/>
    <w:rsid w:val="005F53B5"/>
    <w:pPr>
      <w:spacing w:after="300" w:line="276" w:lineRule="auto"/>
    </w:pPr>
    <w:rPr>
      <w:rFonts w:eastAsiaTheme="minorHAnsi"/>
    </w:rPr>
  </w:style>
  <w:style w:type="paragraph" w:customStyle="1" w:styleId="C8CEAE95DF7B40CCA39BE1DBB2A49547">
    <w:name w:val="C8CEAE95DF7B40CCA39BE1DBB2A49547"/>
    <w:rsid w:val="005F53B5"/>
    <w:pPr>
      <w:spacing w:after="300" w:line="276" w:lineRule="auto"/>
    </w:pPr>
    <w:rPr>
      <w:rFonts w:eastAsiaTheme="minorHAnsi"/>
    </w:rPr>
  </w:style>
  <w:style w:type="paragraph" w:customStyle="1" w:styleId="CF47E09D70BC497987A2E8AB21525F50">
    <w:name w:val="CF47E09D70BC497987A2E8AB21525F50"/>
    <w:rsid w:val="005F53B5"/>
    <w:pPr>
      <w:spacing w:after="300" w:line="276" w:lineRule="auto"/>
    </w:pPr>
    <w:rPr>
      <w:rFonts w:eastAsiaTheme="minorHAnsi"/>
    </w:rPr>
  </w:style>
  <w:style w:type="paragraph" w:customStyle="1" w:styleId="B7685A94C96E49DCA13A1434E03D80B8">
    <w:name w:val="B7685A94C96E49DCA13A1434E03D80B8"/>
    <w:rsid w:val="005F53B5"/>
    <w:pPr>
      <w:spacing w:after="300" w:line="276" w:lineRule="auto"/>
    </w:pPr>
    <w:rPr>
      <w:rFonts w:eastAsiaTheme="minorHAnsi"/>
    </w:rPr>
  </w:style>
  <w:style w:type="paragraph" w:customStyle="1" w:styleId="14800FEED9994795A9D0EBAF6049E5E1">
    <w:name w:val="14800FEED9994795A9D0EBAF6049E5E1"/>
    <w:rsid w:val="005F53B5"/>
    <w:pPr>
      <w:spacing w:after="300" w:line="276" w:lineRule="auto"/>
    </w:pPr>
    <w:rPr>
      <w:rFonts w:eastAsiaTheme="minorHAnsi"/>
    </w:rPr>
  </w:style>
  <w:style w:type="paragraph" w:customStyle="1" w:styleId="BA5DE45A02214564A2E09A8EEFF6113B">
    <w:name w:val="BA5DE45A02214564A2E09A8EEFF6113B"/>
    <w:rsid w:val="005F53B5"/>
    <w:pPr>
      <w:spacing w:after="300" w:line="276" w:lineRule="auto"/>
    </w:pPr>
    <w:rPr>
      <w:rFonts w:eastAsiaTheme="minorHAnsi"/>
    </w:rPr>
  </w:style>
  <w:style w:type="paragraph" w:customStyle="1" w:styleId="B95B8F11DB3E49AD8A04128A220A10F7">
    <w:name w:val="B95B8F11DB3E49AD8A04128A220A10F7"/>
    <w:rsid w:val="005F53B5"/>
    <w:pPr>
      <w:spacing w:after="300" w:line="276" w:lineRule="auto"/>
    </w:pPr>
    <w:rPr>
      <w:rFonts w:eastAsiaTheme="minorHAnsi"/>
    </w:rPr>
  </w:style>
  <w:style w:type="paragraph" w:customStyle="1" w:styleId="45DAE3E7D1294F2EA4385BBB16E33FD3">
    <w:name w:val="45DAE3E7D1294F2EA4385BBB16E33FD3"/>
    <w:rsid w:val="005F53B5"/>
    <w:pPr>
      <w:spacing w:after="300" w:line="276" w:lineRule="auto"/>
    </w:pPr>
    <w:rPr>
      <w:rFonts w:eastAsiaTheme="minorHAnsi"/>
    </w:rPr>
  </w:style>
  <w:style w:type="paragraph" w:customStyle="1" w:styleId="3436AC07C01546CFA412289879E89E4A">
    <w:name w:val="3436AC07C01546CFA412289879E89E4A"/>
    <w:rsid w:val="005F53B5"/>
    <w:pPr>
      <w:spacing w:after="300" w:line="276" w:lineRule="auto"/>
    </w:pPr>
    <w:rPr>
      <w:rFonts w:eastAsiaTheme="minorHAnsi"/>
    </w:rPr>
  </w:style>
  <w:style w:type="paragraph" w:customStyle="1" w:styleId="1847513F89A8476FB0E96E1257E15C07">
    <w:name w:val="1847513F89A8476FB0E96E1257E15C07"/>
    <w:rsid w:val="005F53B5"/>
    <w:pPr>
      <w:spacing w:after="300" w:line="276" w:lineRule="auto"/>
    </w:pPr>
    <w:rPr>
      <w:rFonts w:eastAsiaTheme="minorHAnsi"/>
    </w:rPr>
  </w:style>
  <w:style w:type="paragraph" w:customStyle="1" w:styleId="EC847E5C54B846809FA35971FF79EA57">
    <w:name w:val="EC847E5C54B846809FA35971FF79EA57"/>
    <w:rsid w:val="005F53B5"/>
    <w:pPr>
      <w:spacing w:after="300" w:line="276" w:lineRule="auto"/>
    </w:pPr>
    <w:rPr>
      <w:rFonts w:eastAsiaTheme="minorHAnsi"/>
    </w:rPr>
  </w:style>
  <w:style w:type="paragraph" w:customStyle="1" w:styleId="66E61EE62C5F4F0CA1BACA2CF276911A">
    <w:name w:val="66E61EE62C5F4F0CA1BACA2CF276911A"/>
    <w:rsid w:val="005F53B5"/>
    <w:pPr>
      <w:spacing w:after="300" w:line="276" w:lineRule="auto"/>
    </w:pPr>
    <w:rPr>
      <w:rFonts w:eastAsiaTheme="minorHAnsi"/>
    </w:rPr>
  </w:style>
  <w:style w:type="paragraph" w:customStyle="1" w:styleId="51D225C8E23C464789D70201B0ED0B32">
    <w:name w:val="51D225C8E23C464789D70201B0ED0B32"/>
    <w:rsid w:val="005F53B5"/>
    <w:pPr>
      <w:spacing w:after="300" w:line="276" w:lineRule="auto"/>
    </w:pPr>
    <w:rPr>
      <w:rFonts w:eastAsiaTheme="minorHAnsi"/>
    </w:rPr>
  </w:style>
  <w:style w:type="paragraph" w:customStyle="1" w:styleId="5C81C01FB37141019B1A79DAFF2412A0">
    <w:name w:val="5C81C01FB37141019B1A79DAFF2412A0"/>
    <w:rsid w:val="005F53B5"/>
    <w:pPr>
      <w:spacing w:after="300" w:line="276" w:lineRule="auto"/>
    </w:pPr>
    <w:rPr>
      <w:rFonts w:eastAsiaTheme="minorHAnsi"/>
    </w:rPr>
  </w:style>
  <w:style w:type="paragraph" w:customStyle="1" w:styleId="C7A1E7805DA9421E93037573C62972AA">
    <w:name w:val="C7A1E7805DA9421E93037573C62972AA"/>
    <w:rsid w:val="005F53B5"/>
    <w:pPr>
      <w:spacing w:after="300" w:line="276" w:lineRule="auto"/>
    </w:pPr>
    <w:rPr>
      <w:rFonts w:eastAsiaTheme="minorHAnsi"/>
    </w:rPr>
  </w:style>
  <w:style w:type="paragraph" w:customStyle="1" w:styleId="5888E26F5C734D22B3506B5F57443882">
    <w:name w:val="5888E26F5C734D22B3506B5F57443882"/>
    <w:rsid w:val="005F53B5"/>
    <w:pPr>
      <w:spacing w:after="300" w:line="276" w:lineRule="auto"/>
    </w:pPr>
    <w:rPr>
      <w:rFonts w:eastAsiaTheme="minorHAnsi"/>
    </w:rPr>
  </w:style>
  <w:style w:type="paragraph" w:customStyle="1" w:styleId="983EDB8E936A493AA2860A7D6852E0DD">
    <w:name w:val="983EDB8E936A493AA2860A7D6852E0DD"/>
    <w:rsid w:val="005F53B5"/>
    <w:pPr>
      <w:spacing w:after="300" w:line="276" w:lineRule="auto"/>
    </w:pPr>
    <w:rPr>
      <w:rFonts w:eastAsiaTheme="minorHAnsi"/>
    </w:rPr>
  </w:style>
  <w:style w:type="paragraph" w:customStyle="1" w:styleId="C657085DD1A84A30833B71B977C318A41">
    <w:name w:val="C657085DD1A84A30833B71B977C318A41"/>
    <w:rsid w:val="005F53B5"/>
    <w:pPr>
      <w:spacing w:after="300" w:line="276" w:lineRule="auto"/>
    </w:pPr>
    <w:rPr>
      <w:rFonts w:eastAsiaTheme="minorHAnsi"/>
    </w:rPr>
  </w:style>
  <w:style w:type="paragraph" w:customStyle="1" w:styleId="F328F8F3A1B9422486CDF617FA49DD121">
    <w:name w:val="F328F8F3A1B9422486CDF617FA49DD121"/>
    <w:rsid w:val="005F53B5"/>
    <w:pPr>
      <w:spacing w:after="300" w:line="276" w:lineRule="auto"/>
    </w:pPr>
    <w:rPr>
      <w:rFonts w:eastAsiaTheme="minorHAnsi"/>
    </w:rPr>
  </w:style>
  <w:style w:type="paragraph" w:customStyle="1" w:styleId="A18E85BCCDC74A68AA55FC40AB643771">
    <w:name w:val="A18E85BCCDC74A68AA55FC40AB643771"/>
    <w:rsid w:val="005F53B5"/>
    <w:pPr>
      <w:spacing w:after="300" w:line="276" w:lineRule="auto"/>
    </w:pPr>
    <w:rPr>
      <w:rFonts w:eastAsiaTheme="minorHAnsi"/>
    </w:rPr>
  </w:style>
  <w:style w:type="paragraph" w:customStyle="1" w:styleId="00004400CB4F4906B93C11ECA45666B61">
    <w:name w:val="00004400CB4F4906B93C11ECA45666B61"/>
    <w:rsid w:val="005F53B5"/>
    <w:pPr>
      <w:spacing w:after="300" w:line="276" w:lineRule="auto"/>
    </w:pPr>
    <w:rPr>
      <w:rFonts w:eastAsiaTheme="minorHAnsi"/>
    </w:rPr>
  </w:style>
  <w:style w:type="paragraph" w:customStyle="1" w:styleId="11012F6EC36E428A9998A6AF3E50EB14">
    <w:name w:val="11012F6EC36E428A9998A6AF3E50EB14"/>
    <w:rsid w:val="005F53B5"/>
    <w:pPr>
      <w:spacing w:after="300" w:line="276" w:lineRule="auto"/>
    </w:pPr>
    <w:rPr>
      <w:rFonts w:eastAsiaTheme="minorHAnsi"/>
    </w:rPr>
  </w:style>
  <w:style w:type="paragraph" w:customStyle="1" w:styleId="42C97697EE114C639BF26600A13F879A">
    <w:name w:val="42C97697EE114C639BF26600A13F879A"/>
    <w:rsid w:val="005F53B5"/>
    <w:pPr>
      <w:spacing w:after="300" w:line="276" w:lineRule="auto"/>
    </w:pPr>
    <w:rPr>
      <w:rFonts w:eastAsiaTheme="minorHAnsi"/>
    </w:rPr>
  </w:style>
  <w:style w:type="paragraph" w:customStyle="1" w:styleId="FEC877D87A074E4FAB40BE98F0C1534C">
    <w:name w:val="FEC877D87A074E4FAB40BE98F0C1534C"/>
    <w:rsid w:val="005F53B5"/>
    <w:pPr>
      <w:spacing w:after="3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Personal Letterhead">
  <a:themeElements>
    <a:clrScheme name="Label LS1-05">
      <a:dk1>
        <a:sysClr val="windowText" lastClr="000000"/>
      </a:dk1>
      <a:lt1>
        <a:sysClr val="window" lastClr="FFFFFF"/>
      </a:lt1>
      <a:dk2>
        <a:srgbClr val="2C3644"/>
      </a:dk2>
      <a:lt2>
        <a:srgbClr val="FFFFFF"/>
      </a:lt2>
      <a:accent1>
        <a:srgbClr val="C3EA1F"/>
      </a:accent1>
      <a:accent2>
        <a:srgbClr val="9DCB08"/>
      </a:accent2>
      <a:accent3>
        <a:srgbClr val="10A48E"/>
      </a:accent3>
      <a:accent4>
        <a:srgbClr val="17C0A3"/>
      </a:accent4>
      <a:accent5>
        <a:srgbClr val="044F44"/>
      </a:accent5>
      <a:accent6>
        <a:srgbClr val="2C3644"/>
      </a:accent6>
      <a:hlink>
        <a:srgbClr val="10A48E"/>
      </a:hlink>
      <a:folHlink>
        <a:srgbClr val="FF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EC855-EEBD-4127-9FE8-3C859C2AB8A1}">
  <ds:schemaRefs>
    <ds:schemaRef ds:uri="http://schemas.microsoft.com/sharepoint/v3/contenttype/forms"/>
  </ds:schemaRefs>
</ds:datastoreItem>
</file>

<file path=customXml/itemProps2.xml><?xml version="1.0" encoding="utf-8"?>
<ds:datastoreItem xmlns:ds="http://schemas.openxmlformats.org/officeDocument/2006/customXml" ds:itemID="{6D1378AA-C410-4A11-8FB3-95FF0DA9DBB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BF0F106-CEAE-4322-8B5D-B69A5040D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BC2341-1D44-4B8A-8B4A-D6AF424A133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C:\Users\SobiAhmed\AppData\Roaming\Microsoft\Templates\Modern capsules fax cover.dotx</Template>
  <TotalTime>0</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2025-05-19T07:27:00Z</dcterms:created>
  <dcterms:modified xsi:type="dcterms:W3CDTF">2025-05-20T02:17:00Z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